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both"/>
        <w:rPr>
          <w:rFonts w:hint="default" w:ascii="黑体" w:hAnsi="黑体" w:eastAsia="黑体"/>
          <w:color w:val="auto"/>
          <w:lang w:val="en-US" w:eastAsia="zh-CN"/>
        </w:rPr>
      </w:pPr>
      <w:r>
        <w:rPr>
          <w:rFonts w:hint="eastAsia" w:ascii="黑体" w:hAnsi="黑体" w:eastAsia="黑体"/>
          <w:color w:val="auto"/>
          <w:lang w:val="en-US" w:eastAsia="zh-CN"/>
        </w:rPr>
        <w:t>三民主义</w:t>
      </w:r>
    </w:p>
    <w:p>
      <w:pPr>
        <w:pStyle w:val="3"/>
        <w:jc w:val="both"/>
        <w:rPr>
          <w:rFonts w:hint="default" w:ascii="黑体" w:hAnsi="黑体" w:eastAsia="黑体"/>
          <w:color w:val="auto"/>
          <w:lang w:val="en-US" w:eastAsia="zh-CN"/>
        </w:rPr>
      </w:pPr>
      <w:bookmarkStart w:id="0" w:name="_GoBack"/>
      <w:r>
        <w:rPr>
          <w:rFonts w:hint="eastAsia" w:ascii="黑体" w:hAnsi="黑体" w:eastAsia="黑体"/>
          <w:color w:val="auto"/>
          <w:lang w:val="en-US" w:eastAsia="zh-CN"/>
        </w:rPr>
        <w:t>*</w:t>
      </w:r>
      <w:bookmarkEnd w:id="0"/>
      <w:r>
        <w:rPr>
          <w:rFonts w:hint="eastAsia" w:ascii="黑体" w:hAnsi="黑体" w:eastAsia="黑体"/>
          <w:color w:val="auto"/>
          <w:lang w:val="en-US" w:eastAsia="zh-CN"/>
        </w:rPr>
        <w:t>重点</w:t>
      </w:r>
    </w:p>
    <w:p>
      <w:pPr>
        <w:pStyle w:val="3"/>
        <w:jc w:val="center"/>
        <w:rPr>
          <w:rFonts w:hint="eastAsia" w:ascii="黑体" w:hAnsi="黑体" w:eastAsia="黑体"/>
          <w:color w:val="auto"/>
          <w:lang w:eastAsia="zh-CN"/>
        </w:rPr>
      </w:pPr>
    </w:p>
    <w:p>
      <w:pPr>
        <w:pStyle w:val="3"/>
        <w:jc w:val="center"/>
        <w:rPr>
          <w:rFonts w:ascii="黑体" w:hAnsi="黑体" w:eastAsia="黑体"/>
          <w:color w:val="auto"/>
          <w:lang w:eastAsia="zh-CN"/>
        </w:rPr>
      </w:pPr>
      <w:r>
        <w:rPr>
          <w:rFonts w:hint="eastAsia" w:ascii="黑体" w:hAnsi="黑体" w:eastAsia="黑体"/>
          <w:color w:val="auto"/>
          <w:lang w:eastAsia="zh-CN"/>
        </w:rPr>
        <w:t>中国近</w:t>
      </w:r>
      <w:r>
        <w:rPr>
          <w:rFonts w:hint="eastAsia" w:ascii="黑体" w:hAnsi="黑体" w:eastAsia="黑体" w:cs="微软雅黑"/>
          <w:color w:val="auto"/>
          <w:lang w:eastAsia="zh-CN"/>
        </w:rPr>
        <w:t>现</w:t>
      </w:r>
      <w:r>
        <w:rPr>
          <w:rFonts w:hint="eastAsia" w:ascii="黑体" w:hAnsi="黑体" w:eastAsia="黑体" w:cs="MS Gothic"/>
          <w:color w:val="auto"/>
          <w:lang w:eastAsia="zh-CN"/>
        </w:rPr>
        <w:t>代史</w:t>
      </w:r>
      <w:r>
        <w:rPr>
          <w:rFonts w:hint="eastAsia" w:ascii="黑体" w:hAnsi="黑体" w:eastAsia="黑体" w:cs="微软雅黑"/>
          <w:color w:val="auto"/>
          <w:lang w:eastAsia="zh-CN"/>
        </w:rPr>
        <w:t>纲</w:t>
      </w:r>
      <w:r>
        <w:rPr>
          <w:rFonts w:hint="eastAsia" w:ascii="黑体" w:hAnsi="黑体" w:eastAsia="黑体" w:cs="MS Gothic"/>
          <w:color w:val="auto"/>
          <w:lang w:eastAsia="zh-CN"/>
        </w:rPr>
        <w:t>要</w:t>
      </w:r>
      <w:r>
        <w:rPr>
          <w:rFonts w:hint="eastAsia" w:ascii="黑体" w:hAnsi="黑体" w:eastAsia="黑体" w:cs="微软雅黑"/>
          <w:color w:val="auto"/>
          <w:lang w:eastAsia="zh-CN"/>
        </w:rPr>
        <w:t>题库</w:t>
      </w:r>
      <w:r>
        <w:rPr>
          <w:rFonts w:hint="eastAsia" w:ascii="黑体" w:hAnsi="黑体" w:eastAsia="黑体" w:cs="MS Gothic"/>
          <w:color w:val="auto"/>
          <w:lang w:eastAsia="zh-CN"/>
        </w:rPr>
        <w:t>（前</w:t>
      </w:r>
      <w:r>
        <w:rPr>
          <w:rFonts w:ascii="黑体" w:hAnsi="黑体" w:eastAsia="黑体"/>
          <w:color w:val="auto"/>
          <w:lang w:eastAsia="zh-CN"/>
        </w:rPr>
        <w:t>5</w:t>
      </w:r>
      <w:r>
        <w:rPr>
          <w:rFonts w:hint="eastAsia" w:ascii="黑体" w:hAnsi="黑体" w:eastAsia="黑体"/>
          <w:color w:val="auto"/>
          <w:lang w:eastAsia="zh-CN"/>
        </w:rPr>
        <w:t>章</w:t>
      </w:r>
      <w:r>
        <w:rPr>
          <w:rFonts w:hint="eastAsia" w:ascii="黑体" w:hAnsi="黑体" w:eastAsia="黑体" w:cs="微软雅黑"/>
          <w:color w:val="auto"/>
          <w:lang w:eastAsia="zh-CN"/>
        </w:rPr>
        <w:t>节</w:t>
      </w:r>
      <w:r>
        <w:rPr>
          <w:rFonts w:hint="eastAsia" w:ascii="黑体" w:hAnsi="黑体" w:eastAsia="黑体" w:cs="MS Gothic"/>
          <w:color w:val="auto"/>
          <w:lang w:eastAsia="zh-CN"/>
        </w:rPr>
        <w:t>）</w:t>
      </w:r>
      <w:r>
        <w:rPr>
          <w:rFonts w:hint="eastAsia" w:ascii="黑体" w:hAnsi="黑体" w:eastAsia="黑体" w:cs="微软雅黑"/>
          <w:color w:val="auto"/>
          <w:lang w:eastAsia="zh-CN"/>
        </w:rPr>
        <w:t>题库</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 [单选题]资本-帝国主义的入侵给中国带来了什么？(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中国经济发展水平提高</w:t>
      </w:r>
    </w:p>
    <w:p>
      <w:pPr>
        <w:rPr>
          <w:rFonts w:ascii="宋体" w:hAnsi="宋体" w:eastAsia="宋体"/>
          <w:lang w:eastAsia="zh-CN"/>
        </w:rPr>
      </w:pPr>
      <w:r>
        <w:rPr>
          <w:rFonts w:ascii="宋体" w:hAnsi="宋体" w:eastAsia="宋体"/>
          <w:lang w:eastAsia="zh-CN"/>
        </w:rPr>
        <w:t>B. 使中国自愿开放通商口岸</w:t>
      </w:r>
    </w:p>
    <w:p>
      <w:pPr>
        <w:rPr>
          <w:rFonts w:ascii="宋体" w:hAnsi="宋体" w:eastAsia="宋体"/>
          <w:lang w:eastAsia="zh-CN"/>
        </w:rPr>
      </w:pPr>
      <w:r>
        <w:rPr>
          <w:rFonts w:ascii="宋体" w:hAnsi="宋体" w:eastAsia="宋体"/>
          <w:lang w:eastAsia="zh-CN"/>
        </w:rPr>
        <w:t>C. 造成近代中国的贫困与落后</w:t>
      </w:r>
    </w:p>
    <w:p>
      <w:pPr>
        <w:rPr>
          <w:rFonts w:ascii="宋体" w:hAnsi="宋体" w:eastAsia="宋体"/>
          <w:lang w:eastAsia="zh-CN"/>
        </w:rPr>
      </w:pPr>
      <w:r>
        <w:rPr>
          <w:rFonts w:ascii="宋体" w:hAnsi="宋体" w:eastAsia="宋体"/>
          <w:lang w:eastAsia="zh-CN"/>
        </w:rPr>
        <w:t>D. 中国民族资本主义高度发展</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 [单选题]日本在甲午战争后迫使清政府签订了(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《天津条约》</w:t>
      </w:r>
    </w:p>
    <w:p>
      <w:pPr>
        <w:rPr>
          <w:rFonts w:ascii="宋体" w:hAnsi="宋体" w:eastAsia="宋体"/>
          <w:lang w:eastAsia="zh-CN"/>
        </w:rPr>
      </w:pPr>
      <w:r>
        <w:rPr>
          <w:rFonts w:ascii="宋体" w:hAnsi="宋体" w:eastAsia="宋体"/>
          <w:lang w:eastAsia="zh-CN"/>
        </w:rPr>
        <w:t>B. 《马关条约》</w:t>
      </w:r>
    </w:p>
    <w:p>
      <w:pPr>
        <w:rPr>
          <w:rFonts w:ascii="宋体" w:hAnsi="宋体" w:eastAsia="宋体"/>
          <w:lang w:eastAsia="zh-CN"/>
        </w:rPr>
      </w:pPr>
      <w:r>
        <w:rPr>
          <w:rFonts w:ascii="宋体" w:hAnsi="宋体" w:eastAsia="宋体"/>
          <w:lang w:eastAsia="zh-CN"/>
        </w:rPr>
        <w:t>C. 《北京条约》</w:t>
      </w:r>
    </w:p>
    <w:p>
      <w:pPr>
        <w:rPr>
          <w:rFonts w:ascii="宋体" w:hAnsi="宋体" w:eastAsia="宋体"/>
          <w:lang w:eastAsia="zh-CN"/>
        </w:rPr>
      </w:pPr>
      <w:r>
        <w:rPr>
          <w:rFonts w:ascii="宋体" w:hAnsi="宋体" w:eastAsia="宋体"/>
          <w:lang w:eastAsia="zh-CN"/>
        </w:rPr>
        <w:t>D. 《辛丑条约》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 [单选题]1946年在上海，一名美国大兵打死了一名中国黄包车夫，中国司法当局却无权对其治罪，列强的这种特权来自于《南京条约》附件中的哪项条款(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在通商口岸的行动权利</w:t>
      </w:r>
    </w:p>
    <w:p>
      <w:pPr>
        <w:rPr>
          <w:rFonts w:ascii="宋体" w:hAnsi="宋体" w:eastAsia="宋体"/>
          <w:lang w:eastAsia="zh-CN"/>
        </w:rPr>
      </w:pPr>
      <w:r>
        <w:rPr>
          <w:rFonts w:ascii="宋体" w:hAnsi="宋体" w:eastAsia="宋体"/>
          <w:lang w:eastAsia="zh-CN"/>
        </w:rPr>
        <w:t>B. 领事裁判权</w:t>
      </w:r>
    </w:p>
    <w:p>
      <w:pPr>
        <w:rPr>
          <w:rFonts w:ascii="宋体" w:hAnsi="宋体" w:eastAsia="宋体"/>
          <w:lang w:eastAsia="zh-CN"/>
        </w:rPr>
      </w:pPr>
      <w:r>
        <w:rPr>
          <w:rFonts w:ascii="宋体" w:hAnsi="宋体" w:eastAsia="宋体"/>
          <w:lang w:eastAsia="zh-CN"/>
        </w:rPr>
        <w:t>C. 片面最惠国待遇</w:t>
      </w:r>
    </w:p>
    <w:p>
      <w:pPr>
        <w:rPr>
          <w:rFonts w:ascii="宋体" w:hAnsi="宋体" w:eastAsia="宋体"/>
          <w:lang w:eastAsia="zh-CN"/>
        </w:rPr>
      </w:pPr>
      <w:r>
        <w:rPr>
          <w:rFonts w:ascii="宋体" w:hAnsi="宋体" w:eastAsia="宋体"/>
          <w:lang w:eastAsia="zh-CN"/>
        </w:rPr>
        <w:t>D. 外交豁免权</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 [单选题]下列关于列强对中国的文化渗透，观点正确的是(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文化无国界，不关涉政治，所以列强在中国的文化活动谈不上渗透和侵略</w:t>
      </w:r>
    </w:p>
    <w:p>
      <w:pPr>
        <w:rPr>
          <w:rFonts w:ascii="宋体" w:hAnsi="宋体" w:eastAsia="宋体"/>
          <w:lang w:eastAsia="zh-CN"/>
        </w:rPr>
      </w:pPr>
      <w:r>
        <w:rPr>
          <w:rFonts w:ascii="宋体" w:hAnsi="宋体" w:eastAsia="宋体"/>
          <w:lang w:eastAsia="zh-CN"/>
        </w:rPr>
        <w:t>B. 种族优劣论体现了赤裸裸的列强对中国的侵略野心</w:t>
      </w:r>
    </w:p>
    <w:p>
      <w:pPr>
        <w:rPr>
          <w:rFonts w:ascii="宋体" w:hAnsi="宋体" w:eastAsia="宋体"/>
          <w:lang w:eastAsia="zh-CN"/>
        </w:rPr>
      </w:pPr>
      <w:r>
        <w:rPr>
          <w:rFonts w:ascii="宋体" w:hAnsi="宋体" w:eastAsia="宋体"/>
          <w:lang w:eastAsia="zh-CN"/>
        </w:rPr>
        <w:t>C. 外国传教士在中国主要传播宗教，他们是单纯的传教目的，所以传教士都是对中国有益的</w:t>
      </w:r>
    </w:p>
    <w:p>
      <w:pPr>
        <w:rPr>
          <w:rFonts w:ascii="宋体" w:hAnsi="宋体" w:eastAsia="宋体"/>
          <w:lang w:eastAsia="zh-CN"/>
        </w:rPr>
      </w:pPr>
      <w:r>
        <w:rPr>
          <w:rFonts w:ascii="宋体" w:hAnsi="宋体" w:eastAsia="宋体"/>
          <w:lang w:eastAsia="zh-CN"/>
        </w:rPr>
        <w:t>D. 种族优劣论有一定的科学依据</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 [多选题]鸦片战争后，五口通商和西方商品在华倾销对近代中国产生的影响包括(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促使中国走上了资本主义发展道路</w:t>
      </w:r>
    </w:p>
    <w:p>
      <w:pPr>
        <w:rPr>
          <w:rFonts w:ascii="宋体" w:hAnsi="宋体" w:eastAsia="宋体"/>
          <w:lang w:eastAsia="zh-CN"/>
        </w:rPr>
      </w:pPr>
      <w:r>
        <w:rPr>
          <w:rFonts w:ascii="宋体" w:hAnsi="宋体" w:eastAsia="宋体"/>
          <w:lang w:eastAsia="zh-CN"/>
        </w:rPr>
        <w:t>B. 促使中国的自给自足自然经济开始解体，农业经济日益依附于世界资本主义</w:t>
      </w:r>
    </w:p>
    <w:p>
      <w:pPr>
        <w:rPr>
          <w:rFonts w:ascii="宋体" w:hAnsi="宋体" w:eastAsia="宋体"/>
          <w:lang w:eastAsia="zh-CN"/>
        </w:rPr>
      </w:pPr>
      <w:r>
        <w:rPr>
          <w:rFonts w:ascii="宋体" w:hAnsi="宋体" w:eastAsia="宋体"/>
          <w:lang w:eastAsia="zh-CN"/>
        </w:rPr>
        <w:t>C. 促进了城乡商品经济的发展，为中国资本主义的发展造成了某些客观条件</w:t>
      </w:r>
    </w:p>
    <w:p>
      <w:pPr>
        <w:rPr>
          <w:rFonts w:ascii="宋体" w:hAnsi="宋体" w:eastAsia="宋体"/>
          <w:lang w:eastAsia="zh-CN"/>
        </w:rPr>
      </w:pPr>
      <w:r>
        <w:rPr>
          <w:rFonts w:ascii="宋体" w:hAnsi="宋体" w:eastAsia="宋体"/>
          <w:lang w:eastAsia="zh-CN"/>
        </w:rPr>
        <w:t>D. 促进中国转变为一个半殖民地半封建国家</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6. [单选题]规定清政府将台湾全岛及所有附属岛屿割让给日本的条约是(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《北京条约》</w:t>
      </w:r>
    </w:p>
    <w:p>
      <w:pPr>
        <w:rPr>
          <w:rFonts w:ascii="宋体" w:hAnsi="宋体" w:eastAsia="宋体"/>
          <w:lang w:eastAsia="zh-CN"/>
        </w:rPr>
      </w:pPr>
      <w:r>
        <w:rPr>
          <w:rFonts w:ascii="宋体" w:hAnsi="宋体" w:eastAsia="宋体"/>
          <w:lang w:eastAsia="zh-CN"/>
        </w:rPr>
        <w:t>B. 《天津条约》</w:t>
      </w:r>
    </w:p>
    <w:p>
      <w:pPr>
        <w:rPr>
          <w:rFonts w:ascii="宋体" w:hAnsi="宋体" w:eastAsia="宋体"/>
          <w:lang w:eastAsia="zh-CN"/>
        </w:rPr>
      </w:pPr>
      <w:r>
        <w:rPr>
          <w:rFonts w:ascii="宋体" w:hAnsi="宋体" w:eastAsia="宋体"/>
          <w:lang w:eastAsia="zh-CN"/>
        </w:rPr>
        <w:t>C. 《瑷珲条约》</w:t>
      </w:r>
    </w:p>
    <w:p>
      <w:pPr>
        <w:rPr>
          <w:rFonts w:ascii="宋体" w:hAnsi="宋体" w:eastAsia="宋体"/>
          <w:lang w:eastAsia="zh-CN"/>
        </w:rPr>
      </w:pPr>
      <w:r>
        <w:rPr>
          <w:rFonts w:ascii="宋体" w:hAnsi="宋体" w:eastAsia="宋体"/>
          <w:lang w:eastAsia="zh-CN"/>
        </w:rPr>
        <w:t>D. 《马关条约》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7. [单选题]1901年，(   </w:t>
      </w:r>
      <w:r>
        <w:rPr>
          <w:rFonts w:hint="eastAsia" w:ascii="宋体" w:hAnsi="宋体" w:eastAsia="宋体"/>
          <w:lang w:val="en-US" w:eastAsia="zh-CN"/>
        </w:rPr>
        <w:t>D</w:t>
      </w:r>
      <w:r>
        <w:rPr>
          <w:rFonts w:ascii="宋体" w:hAnsi="宋体" w:eastAsia="宋体"/>
          <w:lang w:eastAsia="zh-CN"/>
        </w:rPr>
        <w:t xml:space="preserve">  )规定，外国军队有权在北京使馆区和北京至大沽、山海关一线等12处留兵驻守。</w:t>
      </w:r>
    </w:p>
    <w:p>
      <w:pPr>
        <w:rPr>
          <w:rFonts w:ascii="宋体" w:hAnsi="宋体" w:eastAsia="宋体"/>
          <w:lang w:eastAsia="zh-CN"/>
        </w:rPr>
      </w:pPr>
      <w:r>
        <w:rPr>
          <w:rFonts w:ascii="宋体" w:hAnsi="宋体" w:eastAsia="宋体"/>
          <w:lang w:eastAsia="zh-CN"/>
        </w:rPr>
        <w:t>A. 《烟台条约》</w:t>
      </w:r>
    </w:p>
    <w:p>
      <w:pPr>
        <w:rPr>
          <w:rFonts w:ascii="宋体" w:hAnsi="宋体" w:eastAsia="宋体"/>
          <w:lang w:eastAsia="zh-CN"/>
        </w:rPr>
      </w:pPr>
      <w:r>
        <w:rPr>
          <w:rFonts w:ascii="宋体" w:hAnsi="宋体" w:eastAsia="宋体"/>
          <w:lang w:eastAsia="zh-CN"/>
        </w:rPr>
        <w:t>B. 《马关务约》</w:t>
      </w:r>
    </w:p>
    <w:p>
      <w:pPr>
        <w:rPr>
          <w:rFonts w:ascii="宋体" w:hAnsi="宋体" w:eastAsia="宋体"/>
          <w:lang w:eastAsia="zh-CN"/>
        </w:rPr>
      </w:pPr>
      <w:r>
        <w:rPr>
          <w:rFonts w:ascii="宋体" w:hAnsi="宋体" w:eastAsia="宋体"/>
          <w:lang w:eastAsia="zh-CN"/>
        </w:rPr>
        <w:t>C. 《北京条约》</w:t>
      </w:r>
    </w:p>
    <w:p>
      <w:pPr>
        <w:rPr>
          <w:rFonts w:ascii="宋体" w:hAnsi="宋体" w:eastAsia="宋体"/>
          <w:lang w:eastAsia="zh-CN"/>
        </w:rPr>
      </w:pPr>
      <w:r>
        <w:rPr>
          <w:rFonts w:ascii="宋体" w:hAnsi="宋体" w:eastAsia="宋体"/>
          <w:lang w:eastAsia="zh-CN"/>
        </w:rPr>
        <w:t>D. 《辛丑条约》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8. [单选题]帝国主义列强获得在中国领土驻兵的特权是通过(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《南京条约》</w:t>
      </w:r>
    </w:p>
    <w:p>
      <w:pPr>
        <w:rPr>
          <w:rFonts w:ascii="宋体" w:hAnsi="宋体" w:eastAsia="宋体"/>
          <w:lang w:eastAsia="zh-CN"/>
        </w:rPr>
      </w:pPr>
      <w:r>
        <w:rPr>
          <w:rFonts w:ascii="宋体" w:hAnsi="宋体" w:eastAsia="宋体"/>
          <w:lang w:eastAsia="zh-CN"/>
        </w:rPr>
        <w:t>B. 《北京条约》</w:t>
      </w:r>
    </w:p>
    <w:p>
      <w:pPr>
        <w:rPr>
          <w:rFonts w:ascii="宋体" w:hAnsi="宋体" w:eastAsia="宋体"/>
          <w:lang w:eastAsia="zh-CN"/>
        </w:rPr>
      </w:pPr>
      <w:r>
        <w:rPr>
          <w:rFonts w:ascii="宋体" w:hAnsi="宋体" w:eastAsia="宋体"/>
          <w:lang w:eastAsia="zh-CN"/>
        </w:rPr>
        <w:t>C. 《马关条约》</w:t>
      </w:r>
    </w:p>
    <w:p>
      <w:pPr>
        <w:rPr>
          <w:rFonts w:ascii="宋体" w:hAnsi="宋体" w:eastAsia="宋体"/>
          <w:lang w:eastAsia="zh-CN"/>
        </w:rPr>
      </w:pPr>
      <w:r>
        <w:rPr>
          <w:rFonts w:ascii="宋体" w:hAnsi="宋体" w:eastAsia="宋体"/>
          <w:lang w:eastAsia="zh-CN"/>
        </w:rPr>
        <w:t>D. 《辛丑条约》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9. [单选题]帝国主义列强掀起瓜分中国的狂潮是在(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第一次鸦片战争爆发后</w:t>
      </w:r>
    </w:p>
    <w:p>
      <w:pPr>
        <w:rPr>
          <w:rFonts w:ascii="宋体" w:hAnsi="宋体" w:eastAsia="宋体"/>
          <w:lang w:eastAsia="zh-CN"/>
        </w:rPr>
      </w:pPr>
      <w:r>
        <w:rPr>
          <w:rFonts w:ascii="宋体" w:hAnsi="宋体" w:eastAsia="宋体"/>
          <w:lang w:eastAsia="zh-CN"/>
        </w:rPr>
        <w:t>B. 八国联军侵华战争爆发后</w:t>
      </w:r>
    </w:p>
    <w:p>
      <w:pPr>
        <w:rPr>
          <w:rFonts w:ascii="宋体" w:hAnsi="宋体" w:eastAsia="宋体"/>
          <w:lang w:eastAsia="zh-CN"/>
        </w:rPr>
      </w:pPr>
      <w:r>
        <w:rPr>
          <w:rFonts w:ascii="宋体" w:hAnsi="宋体" w:eastAsia="宋体"/>
          <w:lang w:eastAsia="zh-CN"/>
        </w:rPr>
        <w:t>C. 第二次鸦片战争爆发后</w:t>
      </w:r>
    </w:p>
    <w:p>
      <w:pPr>
        <w:rPr>
          <w:rFonts w:ascii="宋体" w:hAnsi="宋体" w:eastAsia="宋体"/>
          <w:lang w:eastAsia="zh-CN"/>
        </w:rPr>
      </w:pPr>
      <w:r>
        <w:rPr>
          <w:rFonts w:ascii="宋体" w:hAnsi="宋体" w:eastAsia="宋体"/>
          <w:lang w:eastAsia="zh-CN"/>
        </w:rPr>
        <w:t>D. 中日甲午战争爆发后</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10. [单选题]俄国强迫中国签订的割去黑龙江以北60多万平方公里中国领土的不平等条约是(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《勘分西北界约记》</w:t>
      </w:r>
    </w:p>
    <w:p>
      <w:pPr>
        <w:rPr>
          <w:rFonts w:ascii="宋体" w:hAnsi="宋体" w:eastAsia="宋体"/>
          <w:lang w:eastAsia="zh-CN"/>
        </w:rPr>
      </w:pPr>
      <w:r>
        <w:rPr>
          <w:rFonts w:ascii="宋体" w:hAnsi="宋体" w:eastAsia="宋体"/>
          <w:lang w:eastAsia="zh-CN"/>
        </w:rPr>
        <w:t>B. 《改订伊犁条约》</w:t>
      </w:r>
    </w:p>
    <w:p>
      <w:pPr>
        <w:rPr>
          <w:rFonts w:ascii="宋体" w:hAnsi="宋体" w:eastAsia="宋体"/>
          <w:lang w:eastAsia="zh-CN"/>
        </w:rPr>
      </w:pPr>
      <w:r>
        <w:rPr>
          <w:rFonts w:ascii="宋体" w:hAnsi="宋体" w:eastAsia="宋体"/>
          <w:lang w:eastAsia="zh-CN"/>
        </w:rPr>
        <w:t>C. 《北京条约》</w:t>
      </w:r>
    </w:p>
    <w:p>
      <w:pPr>
        <w:rPr>
          <w:rFonts w:ascii="宋体" w:hAnsi="宋体" w:eastAsia="宋体"/>
          <w:lang w:eastAsia="zh-CN"/>
        </w:rPr>
      </w:pPr>
      <w:r>
        <w:rPr>
          <w:rFonts w:ascii="宋体" w:hAnsi="宋体" w:eastAsia="宋体"/>
          <w:lang w:eastAsia="zh-CN"/>
        </w:rPr>
        <w:t>D. 《瑷珲条约》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11. [多选题]中国古代封建社会的基本特点是(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在经济上，封建土地所有制占主导地位。</w:t>
      </w:r>
    </w:p>
    <w:p>
      <w:pPr>
        <w:rPr>
          <w:rFonts w:ascii="宋体" w:hAnsi="宋体" w:eastAsia="宋体"/>
          <w:lang w:eastAsia="zh-CN"/>
        </w:rPr>
      </w:pPr>
      <w:r>
        <w:rPr>
          <w:rFonts w:ascii="宋体" w:hAnsi="宋体" w:eastAsia="宋体"/>
          <w:lang w:eastAsia="zh-CN"/>
        </w:rPr>
        <w:t>B. 在政治上，实行高度中央集权的封建君主专制制度。</w:t>
      </w:r>
    </w:p>
    <w:p>
      <w:pPr>
        <w:rPr>
          <w:rFonts w:ascii="宋体" w:hAnsi="宋体" w:eastAsia="宋体"/>
          <w:lang w:eastAsia="zh-CN"/>
        </w:rPr>
      </w:pPr>
      <w:r>
        <w:rPr>
          <w:rFonts w:ascii="宋体" w:hAnsi="宋体" w:eastAsia="宋体"/>
          <w:lang w:eastAsia="zh-CN"/>
        </w:rPr>
        <w:t>C. 在文化上，以儒家思想为核心。</w:t>
      </w:r>
    </w:p>
    <w:p>
      <w:pPr>
        <w:rPr>
          <w:rFonts w:ascii="宋体" w:hAnsi="宋体" w:eastAsia="宋体"/>
          <w:lang w:eastAsia="zh-CN"/>
        </w:rPr>
      </w:pPr>
      <w:r>
        <w:rPr>
          <w:rFonts w:ascii="宋体" w:hAnsi="宋体" w:eastAsia="宋体"/>
          <w:lang w:eastAsia="zh-CN"/>
        </w:rPr>
        <w:t>D. 在社会结构上，是族权和政权相结合的封建宗法等级制度。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12. [多选题]鸦片战争后，中国社会性质发生的变化是(  </w:t>
      </w:r>
      <w:r>
        <w:rPr>
          <w:rFonts w:hint="eastAsia" w:ascii="宋体" w:hAnsi="宋体" w:eastAsia="宋体"/>
          <w:lang w:val="en-US" w:eastAsia="zh-CN"/>
        </w:rPr>
        <w:t>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殖民地的中国变为独立的中国</w:t>
      </w:r>
    </w:p>
    <w:p>
      <w:pPr>
        <w:rPr>
          <w:rFonts w:ascii="宋体" w:hAnsi="宋体" w:eastAsia="宋体"/>
          <w:lang w:eastAsia="zh-CN"/>
        </w:rPr>
      </w:pPr>
      <w:r>
        <w:rPr>
          <w:rFonts w:ascii="宋体" w:hAnsi="宋体" w:eastAsia="宋体"/>
          <w:lang w:eastAsia="zh-CN"/>
        </w:rPr>
        <w:t>B. 独立的中国变为殖民地的中国</w:t>
      </w:r>
    </w:p>
    <w:p>
      <w:pPr>
        <w:rPr>
          <w:rFonts w:ascii="宋体" w:hAnsi="宋体" w:eastAsia="宋体"/>
          <w:lang w:eastAsia="zh-CN"/>
        </w:rPr>
      </w:pPr>
      <w:r>
        <w:rPr>
          <w:rFonts w:ascii="宋体" w:hAnsi="宋体" w:eastAsia="宋体"/>
          <w:lang w:eastAsia="zh-CN"/>
        </w:rPr>
        <w:t>C. 封建的中国变为半封建的中国</w:t>
      </w:r>
    </w:p>
    <w:p>
      <w:pPr>
        <w:rPr>
          <w:rFonts w:ascii="宋体" w:hAnsi="宋体" w:eastAsia="宋体"/>
          <w:lang w:eastAsia="zh-CN"/>
        </w:rPr>
      </w:pPr>
      <w:r>
        <w:rPr>
          <w:rFonts w:ascii="宋体" w:hAnsi="宋体" w:eastAsia="宋体"/>
          <w:lang w:eastAsia="zh-CN"/>
        </w:rPr>
        <w:t>D. 独立的中国变为半殖民地的中国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13. [多选题]中国古代封建社会的政治结构特征是(  </w:t>
      </w:r>
      <w:r>
        <w:rPr>
          <w:rFonts w:hint="eastAsia" w:ascii="宋体" w:hAnsi="宋体" w:eastAsia="宋体"/>
          <w:lang w:val="en-US" w:eastAsia="zh-CN"/>
        </w:rPr>
        <w:t>AB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高度的中央集权</w:t>
      </w:r>
    </w:p>
    <w:p>
      <w:pPr>
        <w:rPr>
          <w:rFonts w:ascii="宋体" w:hAnsi="宋体" w:eastAsia="宋体"/>
          <w:lang w:eastAsia="zh-CN"/>
        </w:rPr>
      </w:pPr>
      <w:r>
        <w:rPr>
          <w:rFonts w:ascii="宋体" w:hAnsi="宋体" w:eastAsia="宋体"/>
          <w:lang w:eastAsia="zh-CN"/>
        </w:rPr>
        <w:t>B. 君主专制</w:t>
      </w:r>
    </w:p>
    <w:p>
      <w:pPr>
        <w:rPr>
          <w:rFonts w:ascii="宋体" w:hAnsi="宋体" w:eastAsia="宋体"/>
          <w:lang w:eastAsia="zh-CN"/>
        </w:rPr>
      </w:pPr>
      <w:r>
        <w:rPr>
          <w:rFonts w:ascii="宋体" w:hAnsi="宋体" w:eastAsia="宋体"/>
          <w:lang w:eastAsia="zh-CN"/>
        </w:rPr>
        <w:t>C. 政教合一</w:t>
      </w:r>
    </w:p>
    <w:p>
      <w:pPr>
        <w:rPr>
          <w:rFonts w:ascii="宋体" w:hAnsi="宋体" w:eastAsia="宋体"/>
          <w:lang w:eastAsia="zh-CN"/>
        </w:rPr>
      </w:pPr>
      <w:r>
        <w:rPr>
          <w:rFonts w:ascii="宋体" w:hAnsi="宋体" w:eastAsia="宋体"/>
          <w:lang w:eastAsia="zh-CN"/>
        </w:rPr>
        <w:t>D. 三权分立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14. [多选题]下列中国封建社会经济结构特征表述中，正确的有(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封建地主土地所有制经济占主导</w:t>
      </w:r>
    </w:p>
    <w:p>
      <w:pPr>
        <w:rPr>
          <w:rFonts w:ascii="宋体" w:hAnsi="宋体" w:eastAsia="宋体"/>
          <w:lang w:eastAsia="zh-CN"/>
        </w:rPr>
      </w:pPr>
      <w:r>
        <w:rPr>
          <w:rFonts w:ascii="宋体" w:hAnsi="宋体" w:eastAsia="宋体"/>
          <w:lang w:eastAsia="zh-CN"/>
        </w:rPr>
        <w:t>B. 以个体家庭为单位并与家庭手工业牢固结合的小农经济</w:t>
      </w:r>
    </w:p>
    <w:p>
      <w:pPr>
        <w:rPr>
          <w:rFonts w:ascii="宋体" w:hAnsi="宋体" w:eastAsia="宋体"/>
          <w:lang w:eastAsia="zh-CN"/>
        </w:rPr>
      </w:pPr>
      <w:r>
        <w:rPr>
          <w:rFonts w:ascii="宋体" w:hAnsi="宋体" w:eastAsia="宋体"/>
          <w:lang w:eastAsia="zh-CN"/>
        </w:rPr>
        <w:t>C. 自给自足的自然经济占主导</w:t>
      </w:r>
    </w:p>
    <w:p>
      <w:pPr>
        <w:rPr>
          <w:rFonts w:ascii="宋体" w:hAnsi="宋体" w:eastAsia="宋体"/>
          <w:lang w:eastAsia="zh-CN"/>
        </w:rPr>
      </w:pPr>
      <w:r>
        <w:rPr>
          <w:rFonts w:ascii="宋体" w:hAnsi="宋体" w:eastAsia="宋体"/>
          <w:lang w:eastAsia="zh-CN"/>
        </w:rPr>
        <w:t>D. 重农抑商</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15. [多选题]下列属于传教士参与的在华的侵略活动的是(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参与不平等条约的制订</w:t>
      </w:r>
    </w:p>
    <w:p>
      <w:pPr>
        <w:rPr>
          <w:rFonts w:ascii="宋体" w:hAnsi="宋体" w:eastAsia="宋体"/>
          <w:lang w:eastAsia="zh-CN"/>
        </w:rPr>
      </w:pPr>
      <w:r>
        <w:rPr>
          <w:rFonts w:ascii="宋体" w:hAnsi="宋体" w:eastAsia="宋体"/>
          <w:lang w:eastAsia="zh-CN"/>
        </w:rPr>
        <w:t>B. 干预中国的外交</w:t>
      </w:r>
    </w:p>
    <w:p>
      <w:pPr>
        <w:rPr>
          <w:rFonts w:ascii="宋体" w:hAnsi="宋体" w:eastAsia="宋体"/>
          <w:lang w:eastAsia="zh-CN"/>
        </w:rPr>
      </w:pPr>
      <w:r>
        <w:rPr>
          <w:rFonts w:ascii="宋体" w:hAnsi="宋体" w:eastAsia="宋体"/>
          <w:lang w:eastAsia="zh-CN"/>
        </w:rPr>
        <w:t>C. 欺压百姓，非法传教</w:t>
      </w:r>
    </w:p>
    <w:p>
      <w:pPr>
        <w:rPr>
          <w:rFonts w:ascii="宋体" w:hAnsi="宋体" w:eastAsia="宋体"/>
          <w:lang w:eastAsia="zh-CN"/>
        </w:rPr>
      </w:pPr>
      <w:r>
        <w:rPr>
          <w:rFonts w:ascii="宋体" w:hAnsi="宋体" w:eastAsia="宋体"/>
          <w:lang w:eastAsia="zh-CN"/>
        </w:rPr>
        <w:t>D. 参与战争，为列强提供情报</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16. [多选题]第一次鸦片战争期间，中国与外国签订的不平等条约有(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中英《南京条约》</w:t>
      </w:r>
    </w:p>
    <w:p>
      <w:pPr>
        <w:rPr>
          <w:rFonts w:ascii="宋体" w:hAnsi="宋体" w:eastAsia="宋体"/>
          <w:lang w:eastAsia="zh-CN"/>
        </w:rPr>
      </w:pPr>
      <w:r>
        <w:rPr>
          <w:rFonts w:ascii="宋体" w:hAnsi="宋体" w:eastAsia="宋体"/>
          <w:lang w:eastAsia="zh-CN"/>
        </w:rPr>
        <w:t>B. 中英《五口通商章程》</w:t>
      </w:r>
    </w:p>
    <w:p>
      <w:pPr>
        <w:rPr>
          <w:rFonts w:ascii="宋体" w:hAnsi="宋体" w:eastAsia="宋体"/>
          <w:lang w:eastAsia="zh-CN"/>
        </w:rPr>
      </w:pPr>
      <w:r>
        <w:rPr>
          <w:rFonts w:ascii="宋体" w:hAnsi="宋体" w:eastAsia="宋体"/>
          <w:lang w:eastAsia="zh-CN"/>
        </w:rPr>
        <w:t>C. 中英《虎门条约》</w:t>
      </w:r>
    </w:p>
    <w:p>
      <w:pPr>
        <w:rPr>
          <w:rFonts w:ascii="宋体" w:hAnsi="宋体" w:eastAsia="宋体"/>
          <w:lang w:eastAsia="zh-CN"/>
        </w:rPr>
      </w:pPr>
      <w:r>
        <w:rPr>
          <w:rFonts w:ascii="宋体" w:hAnsi="宋体" w:eastAsia="宋体"/>
          <w:lang w:eastAsia="zh-CN"/>
        </w:rPr>
        <w:t>D. 中美《望厦条约》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17. [多选题]下列不平等条约中有强迫清政府割让领土内容的是(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1895年中日《马关条约》</w:t>
      </w:r>
    </w:p>
    <w:p>
      <w:pPr>
        <w:rPr>
          <w:rFonts w:ascii="宋体" w:hAnsi="宋体" w:eastAsia="宋体"/>
          <w:lang w:eastAsia="zh-CN"/>
        </w:rPr>
      </w:pPr>
      <w:r>
        <w:rPr>
          <w:rFonts w:ascii="宋体" w:hAnsi="宋体" w:eastAsia="宋体"/>
          <w:lang w:eastAsia="zh-CN"/>
        </w:rPr>
        <w:t>B. 1860年中英《北京条约》</w:t>
      </w:r>
    </w:p>
    <w:p>
      <w:pPr>
        <w:rPr>
          <w:rFonts w:ascii="宋体" w:hAnsi="宋体" w:eastAsia="宋体"/>
          <w:lang w:eastAsia="zh-CN"/>
        </w:rPr>
      </w:pPr>
      <w:r>
        <w:rPr>
          <w:rFonts w:ascii="宋体" w:hAnsi="宋体" w:eastAsia="宋体"/>
          <w:lang w:eastAsia="zh-CN"/>
        </w:rPr>
        <w:t>C. 1864年中俄《勘分西北界约记》</w:t>
      </w:r>
    </w:p>
    <w:p>
      <w:pPr>
        <w:rPr>
          <w:rFonts w:ascii="宋体" w:hAnsi="宋体" w:eastAsia="宋体"/>
          <w:lang w:eastAsia="zh-CN"/>
        </w:rPr>
      </w:pPr>
      <w:r>
        <w:rPr>
          <w:rFonts w:ascii="宋体" w:hAnsi="宋体" w:eastAsia="宋体"/>
          <w:lang w:eastAsia="zh-CN"/>
        </w:rPr>
        <w:t>D. 1858年中俄《瑷珲条约》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18. [多选题]西方列强对中国的经济掠夺手段包括(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控制中国通商口岸</w:t>
      </w:r>
    </w:p>
    <w:p>
      <w:pPr>
        <w:rPr>
          <w:rFonts w:ascii="宋体" w:hAnsi="宋体" w:eastAsia="宋体"/>
          <w:lang w:eastAsia="zh-CN"/>
        </w:rPr>
      </w:pPr>
      <w:r>
        <w:rPr>
          <w:rFonts w:ascii="宋体" w:hAnsi="宋体" w:eastAsia="宋体"/>
          <w:lang w:eastAsia="zh-CN"/>
        </w:rPr>
        <w:t>B. 剥夺中国关税自主权</w:t>
      </w:r>
    </w:p>
    <w:p>
      <w:pPr>
        <w:rPr>
          <w:rFonts w:ascii="宋体" w:hAnsi="宋体" w:eastAsia="宋体"/>
          <w:lang w:eastAsia="zh-CN"/>
        </w:rPr>
      </w:pPr>
      <w:r>
        <w:rPr>
          <w:rFonts w:ascii="宋体" w:hAnsi="宋体" w:eastAsia="宋体"/>
          <w:lang w:eastAsia="zh-CN"/>
        </w:rPr>
        <w:t>C. 对华进行商品输出和资本输出</w:t>
      </w:r>
    </w:p>
    <w:p>
      <w:pPr>
        <w:rPr>
          <w:rFonts w:ascii="宋体" w:hAnsi="宋体" w:eastAsia="宋体"/>
          <w:lang w:eastAsia="zh-CN"/>
        </w:rPr>
      </w:pPr>
      <w:r>
        <w:rPr>
          <w:rFonts w:ascii="宋体" w:hAnsi="宋体" w:eastAsia="宋体"/>
          <w:lang w:eastAsia="zh-CN"/>
        </w:rPr>
        <w:t>D. 操纵中国的经济命脉</w:t>
      </w:r>
    </w:p>
    <w:p>
      <w:pPr>
        <w:rPr>
          <w:rFonts w:ascii="宋体" w:hAnsi="宋体" w:eastAsia="宋体"/>
          <w:lang w:eastAsia="zh-CN"/>
        </w:rPr>
      </w:pPr>
    </w:p>
    <w:p>
      <w:pPr>
        <w:rPr>
          <w:rFonts w:hint="default" w:ascii="宋体" w:hAnsi="宋体" w:eastAsia="宋体"/>
          <w:lang w:val="en-US" w:eastAsia="zh-CN"/>
        </w:rPr>
      </w:pPr>
      <w:r>
        <w:rPr>
          <w:rFonts w:ascii="宋体" w:hAnsi="宋体" w:eastAsia="宋体"/>
          <w:lang w:eastAsia="zh-CN"/>
        </w:rPr>
        <w:t>19. [多选题]西方列强通过以下哪些条约，一步步剥夺了中国的关税自主权。</w:t>
      </w:r>
      <w:r>
        <w:rPr>
          <w:rFonts w:hint="eastAsia" w:ascii="宋体" w:hAnsi="宋体" w:eastAsia="宋体"/>
          <w:lang w:val="en-US" w:eastAsia="zh-CN"/>
        </w:rPr>
        <w:t>ABCD</w:t>
      </w:r>
    </w:p>
    <w:p>
      <w:pPr>
        <w:rPr>
          <w:rFonts w:ascii="宋体" w:hAnsi="宋体" w:eastAsia="宋体"/>
          <w:lang w:eastAsia="zh-CN"/>
        </w:rPr>
      </w:pPr>
      <w:r>
        <w:rPr>
          <w:rFonts w:ascii="宋体" w:hAnsi="宋体" w:eastAsia="宋体"/>
          <w:lang w:eastAsia="zh-CN"/>
        </w:rPr>
        <w:t>A. 1842年中英《南京条约》</w:t>
      </w:r>
    </w:p>
    <w:p>
      <w:pPr>
        <w:rPr>
          <w:rFonts w:ascii="宋体" w:hAnsi="宋体" w:eastAsia="宋体"/>
          <w:lang w:eastAsia="zh-CN"/>
        </w:rPr>
      </w:pPr>
      <w:r>
        <w:rPr>
          <w:rFonts w:ascii="宋体" w:hAnsi="宋体" w:eastAsia="宋体"/>
          <w:lang w:eastAsia="zh-CN"/>
        </w:rPr>
        <w:t>B. 1843年中英《五口通商章程：海关税则》</w:t>
      </w:r>
    </w:p>
    <w:p>
      <w:pPr>
        <w:rPr>
          <w:rFonts w:ascii="宋体" w:hAnsi="宋体" w:eastAsia="宋体"/>
          <w:lang w:eastAsia="zh-CN"/>
        </w:rPr>
      </w:pPr>
      <w:r>
        <w:rPr>
          <w:rFonts w:ascii="宋体" w:hAnsi="宋体" w:eastAsia="宋体"/>
          <w:lang w:eastAsia="zh-CN"/>
        </w:rPr>
        <w:t>C. 1844年中美《望厦条约》和中法《黄埔条约》</w:t>
      </w:r>
    </w:p>
    <w:p>
      <w:pPr>
        <w:rPr>
          <w:rFonts w:ascii="宋体" w:hAnsi="宋体" w:eastAsia="宋体"/>
          <w:lang w:eastAsia="zh-CN"/>
        </w:rPr>
      </w:pPr>
      <w:r>
        <w:rPr>
          <w:rFonts w:ascii="宋体" w:hAnsi="宋体" w:eastAsia="宋体"/>
          <w:lang w:eastAsia="zh-CN"/>
        </w:rPr>
        <w:t>D. 1858年《天津条约》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20. [多选题]近代列强攻入北京的侵华战争有(  </w:t>
      </w:r>
      <w:r>
        <w:rPr>
          <w:rFonts w:hint="eastAsia" w:ascii="宋体" w:hAnsi="宋体" w:eastAsia="宋体"/>
          <w:lang w:val="en-US" w:eastAsia="zh-CN"/>
        </w:rPr>
        <w:t>AD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第二次鸦片战争</w:t>
      </w:r>
    </w:p>
    <w:p>
      <w:pPr>
        <w:rPr>
          <w:rFonts w:ascii="宋体" w:hAnsi="宋体" w:eastAsia="宋体"/>
          <w:lang w:eastAsia="zh-CN"/>
        </w:rPr>
      </w:pPr>
      <w:r>
        <w:rPr>
          <w:rFonts w:ascii="宋体" w:hAnsi="宋体" w:eastAsia="宋体"/>
          <w:lang w:eastAsia="zh-CN"/>
        </w:rPr>
        <w:t>B. 中日甲午战争</w:t>
      </w:r>
    </w:p>
    <w:p>
      <w:pPr>
        <w:rPr>
          <w:rFonts w:ascii="宋体" w:hAnsi="宋体" w:eastAsia="宋体"/>
          <w:lang w:eastAsia="zh-CN"/>
        </w:rPr>
      </w:pPr>
      <w:r>
        <w:rPr>
          <w:rFonts w:ascii="宋体" w:hAnsi="宋体" w:eastAsia="宋体"/>
          <w:lang w:eastAsia="zh-CN"/>
        </w:rPr>
        <w:t>C. 中法战争</w:t>
      </w:r>
    </w:p>
    <w:p>
      <w:pPr>
        <w:rPr>
          <w:rFonts w:ascii="宋体" w:hAnsi="宋体" w:eastAsia="宋体"/>
          <w:lang w:eastAsia="zh-CN"/>
        </w:rPr>
      </w:pPr>
      <w:r>
        <w:rPr>
          <w:rFonts w:ascii="宋体" w:hAnsi="宋体" w:eastAsia="宋体"/>
          <w:lang w:eastAsia="zh-CN"/>
        </w:rPr>
        <w:t>D. 八国联军侵华战争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21. [多选题]下列关于列强对中国的经济掠夺的表述中，观点不正确的是(  </w:t>
      </w:r>
      <w:r>
        <w:rPr>
          <w:rFonts w:hint="eastAsia" w:ascii="宋体" w:hAnsi="宋体" w:eastAsia="宋体"/>
          <w:lang w:val="en-US" w:eastAsia="zh-CN"/>
        </w:rPr>
        <w:t>AB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列强对中国商品输出和资本输出的目的是为了自由贸易和赚取利润。</w:t>
      </w:r>
    </w:p>
    <w:p>
      <w:pPr>
        <w:rPr>
          <w:rFonts w:ascii="宋体" w:hAnsi="宋体" w:eastAsia="宋体"/>
          <w:lang w:eastAsia="zh-CN"/>
        </w:rPr>
      </w:pPr>
      <w:r>
        <w:rPr>
          <w:rFonts w:ascii="宋体" w:hAnsi="宋体" w:eastAsia="宋体"/>
          <w:lang w:eastAsia="zh-CN"/>
        </w:rPr>
        <w:t>B. 外国在中国设立的银行为中国的现代化提供了很好的金融支持。</w:t>
      </w:r>
    </w:p>
    <w:p>
      <w:pPr>
        <w:rPr>
          <w:rFonts w:ascii="宋体" w:hAnsi="宋体" w:eastAsia="宋体"/>
          <w:lang w:eastAsia="zh-CN"/>
        </w:rPr>
      </w:pPr>
      <w:r>
        <w:rPr>
          <w:rFonts w:ascii="宋体" w:hAnsi="宋体" w:eastAsia="宋体"/>
          <w:lang w:eastAsia="zh-CN"/>
        </w:rPr>
        <w:t>C. 通过向中国大量的倾销商品，列强获取了巨额利润。</w:t>
      </w:r>
    </w:p>
    <w:p>
      <w:pPr>
        <w:rPr>
          <w:rFonts w:ascii="宋体" w:hAnsi="宋体" w:eastAsia="宋体"/>
          <w:lang w:eastAsia="zh-CN"/>
        </w:rPr>
      </w:pPr>
      <w:r>
        <w:rPr>
          <w:rFonts w:ascii="宋体" w:hAnsi="宋体" w:eastAsia="宋体"/>
          <w:lang w:eastAsia="zh-CN"/>
        </w:rPr>
        <w:t>D. 列强通过对中国借款、控制交通运输业、开矿设厂等方式，操控了中国的经济命脉。</w:t>
      </w:r>
    </w:p>
    <w:p>
      <w:pPr>
        <w:rPr>
          <w:rFonts w:ascii="宋体" w:hAnsi="宋体" w:eastAsia="宋体"/>
          <w:lang w:eastAsia="zh-CN"/>
        </w:rPr>
      </w:pPr>
    </w:p>
    <w:p>
      <w:pPr>
        <w:rPr>
          <w:rFonts w:ascii="宋体" w:hAnsi="宋体" w:eastAsia="宋体"/>
          <w:b/>
          <w:bCs/>
          <w:lang w:eastAsia="zh-CN"/>
        </w:rPr>
      </w:pPr>
      <w:r>
        <w:rPr>
          <w:rFonts w:ascii="宋体" w:hAnsi="宋体" w:eastAsia="宋体"/>
          <w:b/>
          <w:bCs/>
          <w:lang w:eastAsia="zh-CN"/>
        </w:rPr>
        <w:t>22. [简答题]简述鸦片战争的结果和影响。</w:t>
      </w:r>
    </w:p>
    <w:p>
      <w:pPr>
        <w:rPr>
          <w:rFonts w:ascii="宋体" w:hAnsi="宋体" w:eastAsia="宋体"/>
          <w:b w:val="0"/>
          <w:bCs w:val="0"/>
          <w:lang w:eastAsia="zh-CN"/>
        </w:rPr>
      </w:pPr>
      <w:r>
        <w:rPr>
          <w:rFonts w:ascii="宋体" w:hAnsi="宋体" w:eastAsia="宋体"/>
          <w:b w:val="0"/>
          <w:bCs w:val="0"/>
          <w:lang w:eastAsia="zh-CN"/>
        </w:rPr>
        <w:t>结果：中国战败，与英国签订《南京条约》。 影响：1.自然经济开始解体：鸦片战争后中英《南京条约》签订，开放广州、厦门、福州、宁波、上海五处通商口岸，并规定关税协定和给英国片面最惠国待遇，这样大量外国商品涌入中国，对中国经济造成巨大冲击，自给自足的自然经济开始瓦解。</w:t>
      </w:r>
    </w:p>
    <w:p>
      <w:pPr>
        <w:rPr>
          <w:rFonts w:ascii="宋体" w:hAnsi="宋体" w:eastAsia="宋体"/>
          <w:b w:val="0"/>
          <w:bCs w:val="0"/>
          <w:lang w:eastAsia="zh-CN"/>
        </w:rPr>
      </w:pPr>
      <w:r>
        <w:rPr>
          <w:rFonts w:ascii="宋体" w:hAnsi="宋体" w:eastAsia="宋体"/>
          <w:lang w:eastAsia="zh-CN"/>
        </w:rPr>
        <w:t>2.国家主权受到侵犯：《南京条约》规定割让香港岛给英国，严重侵犯了中国的国家主权。</w:t>
      </w:r>
      <w:r>
        <w:rPr>
          <w:rFonts w:ascii="宋体" w:hAnsi="宋体" w:eastAsia="宋体"/>
          <w:lang w:eastAsia="zh-CN"/>
        </w:rPr>
        <w:br w:type="textWrapping"/>
      </w:r>
      <w:r>
        <w:rPr>
          <w:rFonts w:ascii="宋体" w:hAnsi="宋体" w:eastAsia="宋体"/>
          <w:lang w:eastAsia="zh-CN"/>
        </w:rPr>
        <w:t>3.主要矛盾发生变化：鸦片战争前，中国为封建社会，主要矛盾为中国内部封建地主阶级和农民阶级的阶级矛盾；鸦片战争以后，中国由封建社会走向半殖民地半封建社会，国内阶级矛盾逐渐下降为次要矛盾，而中华民族和外国资本主义的矛盾则上升为主要矛盾。</w:t>
      </w:r>
    </w:p>
    <w:p>
      <w:pPr>
        <w:rPr>
          <w:rFonts w:ascii="宋体" w:hAnsi="宋体" w:eastAsia="宋体"/>
          <w:lang w:eastAsia="zh-CN"/>
        </w:rPr>
      </w:pPr>
      <w:r>
        <w:rPr>
          <w:rFonts w:ascii="宋体" w:hAnsi="宋体" w:eastAsia="宋体"/>
          <w:lang w:eastAsia="zh-CN"/>
        </w:rPr>
        <w:t>23. [判断题]1842年，英国强迫清政府签订《南京条约》，把香港岛割让给英国。</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24. [判断题]1898年，德国强租山东的胶州湾，把山东划为其势力范围。</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25. [判断题]1901年《辛丑条约》规定，外国军队有权在北京使馆区和北京至大沽、山海关一线包括天津、唐山等12处“留兵驻守”。</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26. [判断题]资本-帝国主义列强利用不平等条约赋予的特权，在中国自由开工厂、办银行、修铁路、开矿山等，获取超额利润，压制中国微弱的民族资本主义经济的发展。</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 xml:space="preserve">27. [填空题]帝国主义列强还运用武力或欺诈手段，霸占中国通商口岸内的土地，设立完全由外国直接控制和统治的(   </w:t>
      </w:r>
      <w:r>
        <w:rPr>
          <w:rFonts w:hint="eastAsia" w:ascii="宋体" w:hAnsi="宋体" w:eastAsia="宋体"/>
          <w:b/>
          <w:bCs/>
          <w:lang w:val="en-US" w:eastAsia="zh-CN"/>
        </w:rPr>
        <w:t>租界</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28. [填空题]1860年10月，英法联军攻进北京城前，首先抢劫和焚烧了清朝皇帝的离宫——(   </w:t>
      </w:r>
      <w:r>
        <w:rPr>
          <w:rFonts w:hint="eastAsia" w:ascii="宋体" w:hAnsi="宋体" w:eastAsia="宋体"/>
          <w:b/>
          <w:bCs/>
          <w:lang w:val="en-US" w:eastAsia="zh-CN"/>
        </w:rPr>
        <w:t>圆明园</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29. [判断题]中国政府举借外债，主要是以关税和盐税为担保的。</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 xml:space="preserve">30. [单选题]下列人物，不含有政治变革要求的是(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奕䜣</w:t>
      </w:r>
    </w:p>
    <w:p>
      <w:pPr>
        <w:rPr>
          <w:rFonts w:ascii="宋体" w:hAnsi="宋体" w:eastAsia="宋体"/>
          <w:lang w:eastAsia="zh-CN"/>
        </w:rPr>
      </w:pPr>
      <w:r>
        <w:rPr>
          <w:rFonts w:ascii="宋体" w:hAnsi="宋体" w:eastAsia="宋体"/>
          <w:lang w:eastAsia="zh-CN"/>
        </w:rPr>
        <w:t>B. 康有为</w:t>
      </w:r>
    </w:p>
    <w:p>
      <w:pPr>
        <w:rPr>
          <w:rFonts w:ascii="宋体" w:hAnsi="宋体" w:eastAsia="宋体"/>
          <w:lang w:eastAsia="zh-CN"/>
        </w:rPr>
      </w:pPr>
      <w:r>
        <w:rPr>
          <w:rFonts w:ascii="宋体" w:hAnsi="宋体" w:eastAsia="宋体"/>
          <w:lang w:eastAsia="zh-CN"/>
        </w:rPr>
        <w:t>C. 郑观应</w:t>
      </w:r>
    </w:p>
    <w:p>
      <w:pPr>
        <w:rPr>
          <w:rFonts w:ascii="宋体" w:hAnsi="宋体" w:eastAsia="宋体"/>
          <w:lang w:eastAsia="zh-CN"/>
        </w:rPr>
      </w:pPr>
      <w:r>
        <w:rPr>
          <w:rFonts w:ascii="宋体" w:hAnsi="宋体" w:eastAsia="宋体"/>
          <w:lang w:eastAsia="zh-CN"/>
        </w:rPr>
        <w:t>D. 孙中山</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31. [多选题]西方教会中一部分人利用传教和传播西学的名义为外国列强侵华制造舆论，较早的外文期刊有(   </w:t>
      </w:r>
      <w:r>
        <w:rPr>
          <w:rFonts w:hint="eastAsia" w:ascii="宋体" w:hAnsi="宋体" w:eastAsia="宋体"/>
          <w:lang w:val="en-US" w:eastAsia="zh-CN"/>
        </w:rPr>
        <w:t>AB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《中国丛报》</w:t>
      </w:r>
    </w:p>
    <w:p>
      <w:pPr>
        <w:rPr>
          <w:rFonts w:ascii="宋体" w:hAnsi="宋体" w:eastAsia="宋体"/>
          <w:lang w:eastAsia="zh-CN"/>
        </w:rPr>
      </w:pPr>
      <w:r>
        <w:rPr>
          <w:rFonts w:ascii="宋体" w:hAnsi="宋体" w:eastAsia="宋体"/>
          <w:lang w:eastAsia="zh-CN"/>
        </w:rPr>
        <w:t>B. 《北华捷报》</w:t>
      </w:r>
    </w:p>
    <w:p>
      <w:pPr>
        <w:rPr>
          <w:rFonts w:ascii="宋体" w:hAnsi="宋体" w:eastAsia="宋体"/>
          <w:lang w:eastAsia="zh-CN"/>
        </w:rPr>
      </w:pPr>
      <w:r>
        <w:rPr>
          <w:rFonts w:ascii="宋体" w:hAnsi="宋体" w:eastAsia="宋体"/>
          <w:lang w:eastAsia="zh-CN"/>
        </w:rPr>
        <w:t>C. 《民报》</w:t>
      </w:r>
    </w:p>
    <w:p>
      <w:pPr>
        <w:rPr>
          <w:rFonts w:ascii="宋体" w:hAnsi="宋体" w:eastAsia="宋体"/>
          <w:lang w:eastAsia="zh-CN"/>
        </w:rPr>
      </w:pPr>
      <w:r>
        <w:rPr>
          <w:rFonts w:ascii="宋体" w:hAnsi="宋体" w:eastAsia="宋体"/>
          <w:lang w:eastAsia="zh-CN"/>
        </w:rPr>
        <w:t>D. 《新民丛报》</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32. [多选题]下列地区属于外国强占中国的租借地的是(   </w:t>
      </w:r>
      <w:r>
        <w:rPr>
          <w:rFonts w:hint="eastAsia" w:ascii="宋体" w:hAnsi="宋体" w:eastAsia="宋体"/>
          <w:lang w:val="en-US" w:eastAsia="zh-CN"/>
        </w:rPr>
        <w:t>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北京</w:t>
      </w:r>
    </w:p>
    <w:p>
      <w:pPr>
        <w:rPr>
          <w:rFonts w:ascii="宋体" w:hAnsi="宋体" w:eastAsia="宋体"/>
          <w:lang w:eastAsia="zh-CN"/>
        </w:rPr>
      </w:pPr>
      <w:r>
        <w:rPr>
          <w:rFonts w:ascii="宋体" w:hAnsi="宋体" w:eastAsia="宋体"/>
          <w:lang w:eastAsia="zh-CN"/>
        </w:rPr>
        <w:t>B. 天津</w:t>
      </w:r>
    </w:p>
    <w:p>
      <w:pPr>
        <w:rPr>
          <w:rFonts w:ascii="宋体" w:hAnsi="宋体" w:eastAsia="宋体"/>
          <w:lang w:eastAsia="zh-CN"/>
        </w:rPr>
      </w:pPr>
      <w:r>
        <w:rPr>
          <w:rFonts w:ascii="宋体" w:hAnsi="宋体" w:eastAsia="宋体"/>
          <w:lang w:eastAsia="zh-CN"/>
        </w:rPr>
        <w:t>C. 旅顺</w:t>
      </w:r>
    </w:p>
    <w:p>
      <w:pPr>
        <w:rPr>
          <w:rFonts w:ascii="宋体" w:hAnsi="宋体" w:eastAsia="宋体"/>
          <w:lang w:eastAsia="zh-CN"/>
        </w:rPr>
      </w:pPr>
      <w:r>
        <w:rPr>
          <w:rFonts w:ascii="宋体" w:hAnsi="宋体" w:eastAsia="宋体"/>
          <w:lang w:eastAsia="zh-CN"/>
        </w:rPr>
        <w:t>D. 威海卫</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33. [简答题]资本-帝国主义是如何对中国侵略进行侵略的？</w:t>
      </w:r>
    </w:p>
    <w:p>
      <w:pPr>
        <w:rPr>
          <w:rFonts w:ascii="宋体" w:hAnsi="宋体" w:eastAsia="宋体"/>
          <w:lang w:eastAsia="zh-CN"/>
        </w:rPr>
      </w:pPr>
      <w:r>
        <w:rPr>
          <w:rFonts w:ascii="宋体" w:hAnsi="宋体" w:eastAsia="宋体"/>
          <w:b/>
          <w:bCs/>
          <w:lang w:eastAsia="zh-CN"/>
        </w:rPr>
        <w:t>一、军事侵略</w:t>
      </w:r>
      <w:r>
        <w:rPr>
          <w:rFonts w:ascii="宋体" w:hAnsi="宋体" w:eastAsia="宋体"/>
          <w:lang w:eastAsia="zh-CN"/>
        </w:rPr>
        <w:t>：资本-帝国主义列强对中国的侵略，首先和主要的是进行军事侵略。它们依仗先进的武器和军事技术，或者进行武力威胁，或者发动侵略战争，或者武装干涉中国的内政，甚至直接出兵镇压中国革命。发动侵略战争，屠杀中国人民。侵占中国领土，划分势力范围。勒索赔款，抢掠财富。这种军事侵略是逐步升级的，从骚扰、蚕食中国沿海、边疆，到割占中国大片领土，甚至企图瓜分中国。</w:t>
      </w:r>
      <w:r>
        <w:rPr>
          <w:rFonts w:ascii="宋体" w:hAnsi="宋体" w:eastAsia="宋体"/>
          <w:b/>
          <w:bCs/>
          <w:lang w:eastAsia="zh-CN"/>
        </w:rPr>
        <w:t>二、政治控制</w:t>
      </w:r>
      <w:r>
        <w:rPr>
          <w:rFonts w:ascii="宋体" w:hAnsi="宋体" w:eastAsia="宋体"/>
          <w:lang w:eastAsia="zh-CN"/>
        </w:rPr>
        <w:t>：为了统治中国，资本-帝国主义列强在政治上采取的主要方式，是控制中国政府，操纵中国的内政、外交，把中国当权者变成自己的代理人和驯服工具，镇压中国人民的反抗。</w:t>
      </w:r>
      <w:r>
        <w:rPr>
          <w:rFonts w:ascii="宋体" w:hAnsi="宋体" w:eastAsia="宋体"/>
          <w:b/>
          <w:bCs/>
          <w:lang w:eastAsia="zh-CN"/>
        </w:rPr>
        <w:t>三、经济掠夺</w:t>
      </w:r>
      <w:r>
        <w:rPr>
          <w:rFonts w:ascii="宋体" w:hAnsi="宋体" w:eastAsia="宋体"/>
          <w:lang w:eastAsia="zh-CN"/>
        </w:rPr>
        <w:t>：资本-帝国主义列强对中国进行经济侵略的方式，除了强迫中国支付巨额的战争赔款外，主要是利用其与清政府签订的不平等条约赋予的特权，进一步扩大对中国的商品倾销和资本输岀，进行掠夺和榨取，逐步把中国卷人资本主义的世界市场。控制中国的通商口岸，剥夺中国的关税自主权，实行商品倾销和资本输出，操纵中国的经济命脉。</w:t>
      </w:r>
      <w:r>
        <w:rPr>
          <w:rFonts w:ascii="宋体" w:hAnsi="宋体" w:eastAsia="宋体"/>
          <w:b/>
          <w:bCs/>
          <w:lang w:eastAsia="zh-CN"/>
        </w:rPr>
        <w:t>四、文化渗透</w:t>
      </w:r>
      <w:r>
        <w:rPr>
          <w:rFonts w:ascii="宋体" w:hAnsi="宋体" w:eastAsia="宋体"/>
          <w:lang w:eastAsia="zh-CN"/>
        </w:rPr>
        <w:t>：资本-帝国主义列强还对中国进行文化渗透。其目的是宣扬殖民主义奴化思想，麻醉中国人民的精神，摧毁中国人的民族自尊心和自信心。披着宗教外衣，进行侵略活动。为侵略中国制造舆论。</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34. [单选题]圆明园被烧毁于(   </w:t>
      </w:r>
      <w:r>
        <w:rPr>
          <w:rFonts w:hint="eastAsia" w:ascii="宋体" w:hAnsi="宋体" w:eastAsia="宋体"/>
          <w:lang w:val="en-US" w:eastAsia="zh-CN"/>
        </w:rPr>
        <w:t>A</w:t>
      </w:r>
      <w:r>
        <w:rPr>
          <w:rFonts w:ascii="宋体" w:hAnsi="宋体" w:eastAsia="宋体"/>
          <w:lang w:eastAsia="zh-CN"/>
        </w:rPr>
        <w:t xml:space="preserve">  )期间。</w:t>
      </w:r>
    </w:p>
    <w:p>
      <w:pPr>
        <w:rPr>
          <w:rFonts w:ascii="宋体" w:hAnsi="宋体" w:eastAsia="宋体"/>
          <w:lang w:eastAsia="zh-CN"/>
        </w:rPr>
      </w:pPr>
      <w:r>
        <w:rPr>
          <w:rFonts w:ascii="宋体" w:hAnsi="宋体" w:eastAsia="宋体"/>
          <w:lang w:eastAsia="zh-CN"/>
        </w:rPr>
        <w:t>A. 第二次鸦片战争</w:t>
      </w:r>
    </w:p>
    <w:p>
      <w:pPr>
        <w:rPr>
          <w:rFonts w:ascii="宋体" w:hAnsi="宋体" w:eastAsia="宋体"/>
          <w:lang w:eastAsia="zh-CN"/>
        </w:rPr>
      </w:pPr>
      <w:r>
        <w:rPr>
          <w:rFonts w:ascii="宋体" w:hAnsi="宋体" w:eastAsia="宋体"/>
          <w:lang w:eastAsia="zh-CN"/>
        </w:rPr>
        <w:t>B. 第一次鸦片战争</w:t>
      </w:r>
    </w:p>
    <w:p>
      <w:pPr>
        <w:rPr>
          <w:rFonts w:ascii="宋体" w:hAnsi="宋体" w:eastAsia="宋体"/>
          <w:lang w:eastAsia="zh-CN"/>
        </w:rPr>
      </w:pPr>
      <w:r>
        <w:rPr>
          <w:rFonts w:ascii="宋体" w:hAnsi="宋体" w:eastAsia="宋体"/>
          <w:lang w:eastAsia="zh-CN"/>
        </w:rPr>
        <w:t>C. 中法战争</w:t>
      </w:r>
    </w:p>
    <w:p>
      <w:pPr>
        <w:rPr>
          <w:rFonts w:ascii="宋体" w:hAnsi="宋体" w:eastAsia="宋体"/>
          <w:lang w:eastAsia="zh-CN"/>
        </w:rPr>
      </w:pPr>
      <w:r>
        <w:rPr>
          <w:rFonts w:ascii="宋体" w:hAnsi="宋体" w:eastAsia="宋体"/>
          <w:lang w:eastAsia="zh-CN"/>
        </w:rPr>
        <w:t>D. 八国联军侵华战争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35. [单选题]在中国制造旅顺大屠杀的侵略者是(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德国</w:t>
      </w:r>
    </w:p>
    <w:p>
      <w:pPr>
        <w:rPr>
          <w:rFonts w:ascii="宋体" w:hAnsi="宋体" w:eastAsia="宋体"/>
          <w:lang w:eastAsia="zh-CN"/>
        </w:rPr>
      </w:pPr>
      <w:r>
        <w:rPr>
          <w:rFonts w:ascii="宋体" w:hAnsi="宋体" w:eastAsia="宋体"/>
          <w:lang w:eastAsia="zh-CN"/>
        </w:rPr>
        <w:t>B. 俄国</w:t>
      </w:r>
    </w:p>
    <w:p>
      <w:pPr>
        <w:rPr>
          <w:rFonts w:ascii="宋体" w:hAnsi="宋体" w:eastAsia="宋体"/>
          <w:lang w:eastAsia="zh-CN"/>
        </w:rPr>
      </w:pPr>
      <w:r>
        <w:rPr>
          <w:rFonts w:ascii="宋体" w:hAnsi="宋体" w:eastAsia="宋体"/>
          <w:lang w:eastAsia="zh-CN"/>
        </w:rPr>
        <w:t>C. 英国</w:t>
      </w:r>
    </w:p>
    <w:p>
      <w:pPr>
        <w:rPr>
          <w:rFonts w:ascii="宋体" w:hAnsi="宋体" w:eastAsia="宋体"/>
          <w:lang w:eastAsia="zh-CN"/>
        </w:rPr>
      </w:pPr>
      <w:r>
        <w:rPr>
          <w:rFonts w:ascii="宋体" w:hAnsi="宋体" w:eastAsia="宋体"/>
          <w:lang w:eastAsia="zh-CN"/>
        </w:rPr>
        <w:t>D. 日本</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36. [单选题]沙俄强租中国的(   </w:t>
      </w:r>
      <w:r>
        <w:rPr>
          <w:rFonts w:hint="eastAsia" w:ascii="宋体" w:hAnsi="宋体" w:eastAsia="宋体"/>
          <w:lang w:val="en-US" w:eastAsia="zh-CN"/>
        </w:rPr>
        <w:t>D</w:t>
      </w:r>
      <w:r>
        <w:rPr>
          <w:rFonts w:ascii="宋体" w:hAnsi="宋体" w:eastAsia="宋体"/>
          <w:lang w:eastAsia="zh-CN"/>
        </w:rPr>
        <w:t xml:space="preserve">  )，将长城以北作为其势力范围。</w:t>
      </w:r>
    </w:p>
    <w:p>
      <w:pPr>
        <w:rPr>
          <w:rFonts w:ascii="宋体" w:hAnsi="宋体" w:eastAsia="宋体"/>
          <w:lang w:eastAsia="zh-CN"/>
        </w:rPr>
      </w:pPr>
      <w:r>
        <w:rPr>
          <w:rFonts w:ascii="宋体" w:hAnsi="宋体" w:eastAsia="宋体"/>
          <w:lang w:eastAsia="zh-CN"/>
        </w:rPr>
        <w:t>A. 天津</w:t>
      </w:r>
    </w:p>
    <w:p>
      <w:pPr>
        <w:rPr>
          <w:rFonts w:ascii="宋体" w:hAnsi="宋体" w:eastAsia="宋体"/>
          <w:lang w:eastAsia="zh-CN"/>
        </w:rPr>
      </w:pPr>
      <w:r>
        <w:rPr>
          <w:rFonts w:ascii="宋体" w:hAnsi="宋体" w:eastAsia="宋体"/>
          <w:lang w:eastAsia="zh-CN"/>
        </w:rPr>
        <w:t>B. 胶州湾</w:t>
      </w:r>
    </w:p>
    <w:p>
      <w:pPr>
        <w:rPr>
          <w:rFonts w:ascii="宋体" w:hAnsi="宋体" w:eastAsia="宋体"/>
          <w:lang w:eastAsia="zh-CN"/>
        </w:rPr>
      </w:pPr>
      <w:r>
        <w:rPr>
          <w:rFonts w:ascii="宋体" w:hAnsi="宋体" w:eastAsia="宋体"/>
          <w:lang w:eastAsia="zh-CN"/>
        </w:rPr>
        <w:t>C. 威海卫</w:t>
      </w:r>
    </w:p>
    <w:p>
      <w:pPr>
        <w:rPr>
          <w:rFonts w:ascii="宋体" w:hAnsi="宋体" w:eastAsia="宋体"/>
          <w:lang w:eastAsia="zh-CN"/>
        </w:rPr>
      </w:pPr>
      <w:r>
        <w:rPr>
          <w:rFonts w:ascii="宋体" w:hAnsi="宋体" w:eastAsia="宋体"/>
          <w:lang w:eastAsia="zh-CN"/>
        </w:rPr>
        <w:t>D. 旅顺、大连湾及其附近海面</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37. [单选题]19世纪末，在列强瓜分中国的狂潮中，英国将中国的(  </w:t>
      </w:r>
      <w:r>
        <w:rPr>
          <w:rFonts w:hint="eastAsia" w:ascii="宋体" w:hAnsi="宋体" w:eastAsia="宋体"/>
          <w:lang w:val="en-US" w:eastAsia="zh-CN"/>
        </w:rPr>
        <w:t>D</w:t>
      </w:r>
      <w:r>
        <w:rPr>
          <w:rFonts w:ascii="宋体" w:hAnsi="宋体" w:eastAsia="宋体"/>
          <w:lang w:eastAsia="zh-CN"/>
        </w:rPr>
        <w:t xml:space="preserve">   )作为其势力范围。</w:t>
      </w:r>
    </w:p>
    <w:p>
      <w:pPr>
        <w:rPr>
          <w:rFonts w:ascii="宋体" w:hAnsi="宋体" w:eastAsia="宋体"/>
          <w:lang w:eastAsia="zh-CN"/>
        </w:rPr>
      </w:pPr>
      <w:r>
        <w:rPr>
          <w:rFonts w:ascii="宋体" w:hAnsi="宋体" w:eastAsia="宋体"/>
          <w:lang w:eastAsia="zh-CN"/>
        </w:rPr>
        <w:t>A. 黄河流域</w:t>
      </w:r>
    </w:p>
    <w:p>
      <w:pPr>
        <w:rPr>
          <w:rFonts w:ascii="宋体" w:hAnsi="宋体" w:eastAsia="宋体"/>
          <w:lang w:eastAsia="zh-CN"/>
        </w:rPr>
      </w:pPr>
      <w:r>
        <w:rPr>
          <w:rFonts w:ascii="宋体" w:hAnsi="宋体" w:eastAsia="宋体"/>
          <w:lang w:eastAsia="zh-CN"/>
        </w:rPr>
        <w:t>B. 山东</w:t>
      </w:r>
    </w:p>
    <w:p>
      <w:pPr>
        <w:rPr>
          <w:rFonts w:ascii="宋体" w:hAnsi="宋体" w:eastAsia="宋体"/>
          <w:lang w:eastAsia="zh-CN"/>
        </w:rPr>
      </w:pPr>
      <w:r>
        <w:rPr>
          <w:rFonts w:ascii="宋体" w:hAnsi="宋体" w:eastAsia="宋体"/>
          <w:lang w:eastAsia="zh-CN"/>
        </w:rPr>
        <w:t>C. 东北</w:t>
      </w:r>
    </w:p>
    <w:p>
      <w:pPr>
        <w:rPr>
          <w:rFonts w:ascii="宋体" w:hAnsi="宋体" w:eastAsia="宋体"/>
          <w:lang w:eastAsia="zh-CN"/>
        </w:rPr>
      </w:pPr>
      <w:r>
        <w:rPr>
          <w:rFonts w:ascii="宋体" w:hAnsi="宋体" w:eastAsia="宋体"/>
          <w:lang w:eastAsia="zh-CN"/>
        </w:rPr>
        <w:t>D. 长江流域</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38. [单选题]允许外国公使常驻北京的不平等条约是(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《烟台条约》</w:t>
      </w:r>
    </w:p>
    <w:p>
      <w:pPr>
        <w:rPr>
          <w:rFonts w:ascii="宋体" w:hAnsi="宋体" w:eastAsia="宋体"/>
          <w:lang w:eastAsia="zh-CN"/>
        </w:rPr>
      </w:pPr>
      <w:r>
        <w:rPr>
          <w:rFonts w:ascii="宋体" w:hAnsi="宋体" w:eastAsia="宋体"/>
          <w:lang w:eastAsia="zh-CN"/>
        </w:rPr>
        <w:t>B. 《虎门条约》</w:t>
      </w:r>
    </w:p>
    <w:p>
      <w:pPr>
        <w:rPr>
          <w:rFonts w:ascii="宋体" w:hAnsi="宋体" w:eastAsia="宋体"/>
          <w:lang w:eastAsia="zh-CN"/>
        </w:rPr>
      </w:pPr>
      <w:r>
        <w:rPr>
          <w:rFonts w:ascii="宋体" w:hAnsi="宋体" w:eastAsia="宋体"/>
          <w:lang w:eastAsia="zh-CN"/>
        </w:rPr>
        <w:t>C. 《北京条约》</w:t>
      </w:r>
    </w:p>
    <w:p>
      <w:pPr>
        <w:rPr>
          <w:rFonts w:ascii="宋体" w:hAnsi="宋体" w:eastAsia="宋体"/>
          <w:lang w:eastAsia="zh-CN"/>
        </w:rPr>
      </w:pPr>
      <w:r>
        <w:rPr>
          <w:rFonts w:ascii="宋体" w:hAnsi="宋体" w:eastAsia="宋体"/>
          <w:lang w:eastAsia="zh-CN"/>
        </w:rPr>
        <w:t>D. 《天津条约》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39. [单选题]1861年，(  </w:t>
      </w:r>
      <w:r>
        <w:rPr>
          <w:rFonts w:hint="eastAsia" w:ascii="宋体" w:hAnsi="宋体" w:eastAsia="宋体"/>
          <w:lang w:val="en-US" w:eastAsia="zh-CN"/>
        </w:rPr>
        <w:t>D</w:t>
      </w:r>
      <w:r>
        <w:rPr>
          <w:rFonts w:ascii="宋体" w:hAnsi="宋体" w:eastAsia="宋体"/>
          <w:lang w:eastAsia="zh-CN"/>
        </w:rPr>
        <w:t xml:space="preserve">   )发生，慈禧太后和恭亲王奕䜣从此掌握政权。</w:t>
      </w:r>
    </w:p>
    <w:p>
      <w:pPr>
        <w:rPr>
          <w:rFonts w:ascii="宋体" w:hAnsi="宋体" w:eastAsia="宋体"/>
          <w:lang w:eastAsia="zh-CN"/>
        </w:rPr>
      </w:pPr>
      <w:r>
        <w:rPr>
          <w:rFonts w:ascii="宋体" w:hAnsi="宋体" w:eastAsia="宋体"/>
          <w:lang w:eastAsia="zh-CN"/>
        </w:rPr>
        <w:t>A. 己亥建储</w:t>
      </w:r>
    </w:p>
    <w:p>
      <w:pPr>
        <w:rPr>
          <w:rFonts w:ascii="宋体" w:hAnsi="宋体" w:eastAsia="宋体"/>
          <w:lang w:eastAsia="zh-CN"/>
        </w:rPr>
      </w:pPr>
      <w:r>
        <w:rPr>
          <w:rFonts w:ascii="宋体" w:hAnsi="宋体" w:eastAsia="宋体"/>
          <w:lang w:eastAsia="zh-CN"/>
        </w:rPr>
        <w:t>B. 洋务运动</w:t>
      </w:r>
    </w:p>
    <w:p>
      <w:pPr>
        <w:rPr>
          <w:rFonts w:ascii="宋体" w:hAnsi="宋体" w:eastAsia="宋体"/>
          <w:lang w:eastAsia="zh-CN"/>
        </w:rPr>
      </w:pPr>
      <w:r>
        <w:rPr>
          <w:rFonts w:ascii="宋体" w:hAnsi="宋体" w:eastAsia="宋体"/>
          <w:lang w:eastAsia="zh-CN"/>
        </w:rPr>
        <w:t>C. 戊戌变法</w:t>
      </w:r>
    </w:p>
    <w:p>
      <w:pPr>
        <w:rPr>
          <w:rFonts w:ascii="宋体" w:hAnsi="宋体" w:eastAsia="宋体"/>
          <w:lang w:eastAsia="zh-CN"/>
        </w:rPr>
      </w:pPr>
      <w:r>
        <w:rPr>
          <w:rFonts w:ascii="宋体" w:hAnsi="宋体" w:eastAsia="宋体"/>
          <w:lang w:eastAsia="zh-CN"/>
        </w:rPr>
        <w:t>D. 辛酉政变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40. [单选题]海关总税务司(   </w:t>
      </w:r>
      <w:r>
        <w:rPr>
          <w:rFonts w:hint="eastAsia" w:ascii="宋体" w:hAnsi="宋体" w:eastAsia="宋体"/>
          <w:lang w:val="en-US" w:eastAsia="zh-CN"/>
        </w:rPr>
        <w:t>D</w:t>
      </w:r>
      <w:r>
        <w:rPr>
          <w:rFonts w:ascii="宋体" w:hAnsi="宋体" w:eastAsia="宋体"/>
          <w:lang w:eastAsia="zh-CN"/>
        </w:rPr>
        <w:t xml:space="preserve">  )曾向清政府发表《局外旁观论》，教训中国政府必须遵守不平等条约。</w:t>
      </w:r>
    </w:p>
    <w:p>
      <w:pPr>
        <w:rPr>
          <w:rFonts w:ascii="宋体" w:hAnsi="宋体" w:eastAsia="宋体"/>
          <w:lang w:eastAsia="zh-CN"/>
        </w:rPr>
      </w:pPr>
      <w:r>
        <w:rPr>
          <w:rFonts w:ascii="宋体" w:hAnsi="宋体" w:eastAsia="宋体"/>
          <w:lang w:eastAsia="zh-CN"/>
        </w:rPr>
        <w:t>A. 林德赛</w:t>
      </w:r>
    </w:p>
    <w:p>
      <w:pPr>
        <w:rPr>
          <w:rFonts w:ascii="宋体" w:hAnsi="宋体" w:eastAsia="宋体"/>
          <w:lang w:eastAsia="zh-CN"/>
        </w:rPr>
      </w:pPr>
      <w:r>
        <w:rPr>
          <w:rFonts w:ascii="宋体" w:hAnsi="宋体" w:eastAsia="宋体"/>
          <w:lang w:eastAsia="zh-CN"/>
        </w:rPr>
        <w:t>B. 马戛尔尼</w:t>
      </w:r>
    </w:p>
    <w:p>
      <w:pPr>
        <w:rPr>
          <w:rFonts w:ascii="宋体" w:hAnsi="宋体" w:eastAsia="宋体"/>
          <w:lang w:eastAsia="zh-CN"/>
        </w:rPr>
      </w:pPr>
      <w:r>
        <w:rPr>
          <w:rFonts w:ascii="宋体" w:hAnsi="宋体" w:eastAsia="宋体"/>
          <w:lang w:eastAsia="zh-CN"/>
        </w:rPr>
        <w:t>C. 义律</w:t>
      </w:r>
    </w:p>
    <w:p>
      <w:pPr>
        <w:rPr>
          <w:rFonts w:ascii="宋体" w:hAnsi="宋体" w:eastAsia="宋体"/>
          <w:lang w:eastAsia="zh-CN"/>
        </w:rPr>
      </w:pPr>
      <w:r>
        <w:rPr>
          <w:rFonts w:ascii="宋体" w:hAnsi="宋体" w:eastAsia="宋体"/>
          <w:lang w:eastAsia="zh-CN"/>
        </w:rPr>
        <w:t>D. 赫德</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41. [单选题]《马关条约》签订后，俄国、德国、法国逼迫日本归还(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澎湖列岛</w:t>
      </w:r>
    </w:p>
    <w:p>
      <w:pPr>
        <w:rPr>
          <w:rFonts w:ascii="宋体" w:hAnsi="宋体" w:eastAsia="宋体"/>
          <w:lang w:eastAsia="zh-CN"/>
        </w:rPr>
      </w:pPr>
      <w:r>
        <w:rPr>
          <w:rFonts w:ascii="宋体" w:hAnsi="宋体" w:eastAsia="宋体"/>
          <w:lang w:eastAsia="zh-CN"/>
        </w:rPr>
        <w:t>B. 钓鱼岛</w:t>
      </w:r>
    </w:p>
    <w:p>
      <w:pPr>
        <w:rPr>
          <w:rFonts w:ascii="宋体" w:hAnsi="宋体" w:eastAsia="宋体"/>
          <w:lang w:eastAsia="zh-CN"/>
        </w:rPr>
      </w:pPr>
      <w:r>
        <w:rPr>
          <w:rFonts w:ascii="宋体" w:hAnsi="宋体" w:eastAsia="宋体"/>
          <w:lang w:eastAsia="zh-CN"/>
        </w:rPr>
        <w:t>C. 台湾岛</w:t>
      </w:r>
    </w:p>
    <w:p>
      <w:pPr>
        <w:rPr>
          <w:rFonts w:ascii="宋体" w:hAnsi="宋体" w:eastAsia="宋体"/>
          <w:lang w:eastAsia="zh-CN"/>
        </w:rPr>
      </w:pPr>
      <w:r>
        <w:rPr>
          <w:rFonts w:ascii="宋体" w:hAnsi="宋体" w:eastAsia="宋体"/>
          <w:lang w:eastAsia="zh-CN"/>
        </w:rPr>
        <w:t>D. 辽东半岛</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42. [单选题]自1863年开始，英国人(  </w:t>
      </w:r>
      <w:r>
        <w:rPr>
          <w:rFonts w:hint="eastAsia" w:ascii="宋体" w:hAnsi="宋体" w:eastAsia="宋体"/>
          <w:lang w:val="en-US" w:eastAsia="zh-CN"/>
        </w:rPr>
        <w:t>D</w:t>
      </w:r>
      <w:r>
        <w:rPr>
          <w:rFonts w:ascii="宋体" w:hAnsi="宋体" w:eastAsia="宋体"/>
          <w:lang w:eastAsia="zh-CN"/>
        </w:rPr>
        <w:t xml:space="preserve">   )任中国海关总税务司，直到1908年回国，掌握大权达40余年之久。</w:t>
      </w:r>
    </w:p>
    <w:p>
      <w:pPr>
        <w:rPr>
          <w:rFonts w:ascii="宋体" w:hAnsi="宋体" w:eastAsia="宋体"/>
          <w:lang w:eastAsia="zh-CN"/>
        </w:rPr>
      </w:pPr>
      <w:r>
        <w:rPr>
          <w:rFonts w:ascii="宋体" w:hAnsi="宋体" w:eastAsia="宋体"/>
          <w:lang w:eastAsia="zh-CN"/>
        </w:rPr>
        <w:t>A. 义律</w:t>
      </w:r>
    </w:p>
    <w:p>
      <w:pPr>
        <w:rPr>
          <w:rFonts w:ascii="宋体" w:hAnsi="宋体" w:eastAsia="宋体"/>
          <w:lang w:eastAsia="zh-CN"/>
        </w:rPr>
      </w:pPr>
      <w:r>
        <w:rPr>
          <w:rFonts w:ascii="宋体" w:hAnsi="宋体" w:eastAsia="宋体"/>
          <w:lang w:eastAsia="zh-CN"/>
        </w:rPr>
        <w:t>B. 李泰国</w:t>
      </w:r>
    </w:p>
    <w:p>
      <w:pPr>
        <w:rPr>
          <w:rFonts w:ascii="宋体" w:hAnsi="宋体" w:eastAsia="宋体"/>
          <w:lang w:eastAsia="zh-CN"/>
        </w:rPr>
      </w:pPr>
      <w:r>
        <w:rPr>
          <w:rFonts w:ascii="宋体" w:hAnsi="宋体" w:eastAsia="宋体"/>
          <w:lang w:eastAsia="zh-CN"/>
        </w:rPr>
        <w:t>C. 李提摩太</w:t>
      </w:r>
    </w:p>
    <w:p>
      <w:pPr>
        <w:rPr>
          <w:rFonts w:ascii="宋体" w:hAnsi="宋体" w:eastAsia="宋体"/>
          <w:lang w:eastAsia="zh-CN"/>
        </w:rPr>
      </w:pPr>
      <w:r>
        <w:rPr>
          <w:rFonts w:ascii="宋体" w:hAnsi="宋体" w:eastAsia="宋体"/>
          <w:lang w:eastAsia="zh-CN"/>
        </w:rPr>
        <w:t>D. 赫德</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43. [单选题]第二次鸦片战争前后，掠夺中国领土最多的国家是(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俄国</w:t>
      </w:r>
    </w:p>
    <w:p>
      <w:pPr>
        <w:rPr>
          <w:rFonts w:ascii="宋体" w:hAnsi="宋体" w:eastAsia="宋体"/>
          <w:lang w:eastAsia="zh-CN"/>
        </w:rPr>
      </w:pPr>
      <w:r>
        <w:rPr>
          <w:rFonts w:ascii="宋体" w:hAnsi="宋体" w:eastAsia="宋体"/>
          <w:lang w:eastAsia="zh-CN"/>
        </w:rPr>
        <w:t>B. 美国</w:t>
      </w:r>
    </w:p>
    <w:p>
      <w:pPr>
        <w:rPr>
          <w:rFonts w:ascii="宋体" w:hAnsi="宋体" w:eastAsia="宋体"/>
          <w:lang w:eastAsia="zh-CN"/>
        </w:rPr>
      </w:pPr>
      <w:r>
        <w:rPr>
          <w:rFonts w:ascii="宋体" w:hAnsi="宋体" w:eastAsia="宋体"/>
          <w:lang w:eastAsia="zh-CN"/>
        </w:rPr>
        <w:t>C. 英国</w:t>
      </w:r>
    </w:p>
    <w:p>
      <w:pPr>
        <w:rPr>
          <w:rFonts w:ascii="宋体" w:hAnsi="宋体" w:eastAsia="宋体"/>
          <w:lang w:eastAsia="zh-CN"/>
        </w:rPr>
      </w:pPr>
      <w:r>
        <w:rPr>
          <w:rFonts w:ascii="宋体" w:hAnsi="宋体" w:eastAsia="宋体"/>
          <w:lang w:eastAsia="zh-CN"/>
        </w:rPr>
        <w:t>D. 法国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44. [单选题]资本—帝国主义列强侵略中国的主要目的是 (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强迫中国成为其殖民地或半殖民地</w:t>
      </w:r>
    </w:p>
    <w:p>
      <w:pPr>
        <w:rPr>
          <w:rFonts w:ascii="宋体" w:hAnsi="宋体" w:eastAsia="宋体"/>
          <w:lang w:eastAsia="zh-CN"/>
        </w:rPr>
      </w:pPr>
      <w:r>
        <w:rPr>
          <w:rFonts w:ascii="宋体" w:hAnsi="宋体" w:eastAsia="宋体"/>
          <w:lang w:eastAsia="zh-CN"/>
        </w:rPr>
        <w:t>B. 推动中国现代化</w:t>
      </w:r>
    </w:p>
    <w:p>
      <w:pPr>
        <w:rPr>
          <w:rFonts w:ascii="宋体" w:hAnsi="宋体" w:eastAsia="宋体"/>
          <w:lang w:eastAsia="zh-CN"/>
        </w:rPr>
      </w:pPr>
      <w:r>
        <w:rPr>
          <w:rFonts w:ascii="宋体" w:hAnsi="宋体" w:eastAsia="宋体"/>
          <w:lang w:eastAsia="zh-CN"/>
        </w:rPr>
        <w:t>C. 文化交流</w:t>
      </w:r>
    </w:p>
    <w:p>
      <w:pPr>
        <w:rPr>
          <w:rFonts w:ascii="宋体" w:hAnsi="宋体" w:eastAsia="宋体"/>
          <w:lang w:eastAsia="zh-CN"/>
        </w:rPr>
      </w:pPr>
      <w:r>
        <w:rPr>
          <w:rFonts w:ascii="宋体" w:hAnsi="宋体" w:eastAsia="宋体"/>
          <w:lang w:eastAsia="zh-CN"/>
        </w:rPr>
        <w:t>D. 传播宗教</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45. [多选题]下列列强强加给中国的不平等条约中，属于第一次鸦片战争时期签订的是(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中英《南京条约》</w:t>
      </w:r>
    </w:p>
    <w:p>
      <w:pPr>
        <w:rPr>
          <w:rFonts w:ascii="宋体" w:hAnsi="宋体" w:eastAsia="宋体"/>
          <w:lang w:eastAsia="zh-CN"/>
        </w:rPr>
      </w:pPr>
      <w:r>
        <w:rPr>
          <w:rFonts w:ascii="宋体" w:hAnsi="宋体" w:eastAsia="宋体"/>
          <w:lang w:eastAsia="zh-CN"/>
        </w:rPr>
        <w:t>B. 中英《天津条约》</w:t>
      </w:r>
    </w:p>
    <w:p>
      <w:pPr>
        <w:rPr>
          <w:rFonts w:ascii="宋体" w:hAnsi="宋体" w:eastAsia="宋体"/>
          <w:lang w:eastAsia="zh-CN"/>
        </w:rPr>
      </w:pPr>
      <w:r>
        <w:rPr>
          <w:rFonts w:ascii="宋体" w:hAnsi="宋体" w:eastAsia="宋体"/>
          <w:lang w:eastAsia="zh-CN"/>
        </w:rPr>
        <w:t>C. 中法《黄埔条约》</w:t>
      </w:r>
    </w:p>
    <w:p>
      <w:pPr>
        <w:rPr>
          <w:rFonts w:ascii="宋体" w:hAnsi="宋体" w:eastAsia="宋体"/>
          <w:lang w:eastAsia="zh-CN"/>
        </w:rPr>
      </w:pPr>
      <w:r>
        <w:rPr>
          <w:rFonts w:ascii="宋体" w:hAnsi="宋体" w:eastAsia="宋体"/>
          <w:lang w:eastAsia="zh-CN"/>
        </w:rPr>
        <w:t>D. 中美《望厦条约》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46. [多选题]中国半殖民地半封建社会的特点是(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帝国主义操纵中国的财政和经济命脉</w:t>
      </w:r>
    </w:p>
    <w:p>
      <w:pPr>
        <w:rPr>
          <w:rFonts w:ascii="宋体" w:hAnsi="宋体" w:eastAsia="宋体"/>
          <w:lang w:eastAsia="zh-CN"/>
        </w:rPr>
      </w:pPr>
      <w:r>
        <w:rPr>
          <w:rFonts w:ascii="宋体" w:hAnsi="宋体" w:eastAsia="宋体"/>
          <w:lang w:eastAsia="zh-CN"/>
        </w:rPr>
        <w:t>B. 民族资本主义经济成为主要的经济形式</w:t>
      </w:r>
    </w:p>
    <w:p>
      <w:pPr>
        <w:rPr>
          <w:rFonts w:ascii="宋体" w:hAnsi="宋体" w:eastAsia="宋体"/>
          <w:lang w:eastAsia="zh-CN"/>
        </w:rPr>
      </w:pPr>
      <w:r>
        <w:rPr>
          <w:rFonts w:ascii="宋体" w:hAnsi="宋体" w:eastAsia="宋体"/>
          <w:lang w:eastAsia="zh-CN"/>
        </w:rPr>
        <w:t>C. 中国社会经济、政治发展不平衡</w:t>
      </w:r>
    </w:p>
    <w:p>
      <w:pPr>
        <w:rPr>
          <w:rFonts w:ascii="宋体" w:hAnsi="宋体" w:eastAsia="宋体"/>
          <w:lang w:eastAsia="zh-CN"/>
        </w:rPr>
      </w:pPr>
      <w:r>
        <w:rPr>
          <w:rFonts w:ascii="宋体" w:hAnsi="宋体" w:eastAsia="宋体"/>
          <w:lang w:eastAsia="zh-CN"/>
        </w:rPr>
        <w:t>D. 封建地主土地所有制依然保持着</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47. [多选题]第二次鸦片战争期间，清政府与列强达成的条约有(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《天津条约》</w:t>
      </w:r>
    </w:p>
    <w:p>
      <w:pPr>
        <w:rPr>
          <w:rFonts w:ascii="宋体" w:hAnsi="宋体" w:eastAsia="宋体"/>
          <w:lang w:eastAsia="zh-CN"/>
        </w:rPr>
      </w:pPr>
      <w:r>
        <w:rPr>
          <w:rFonts w:ascii="宋体" w:hAnsi="宋体" w:eastAsia="宋体"/>
          <w:lang w:eastAsia="zh-CN"/>
        </w:rPr>
        <w:t>B. 《马关条约》</w:t>
      </w:r>
    </w:p>
    <w:p>
      <w:pPr>
        <w:rPr>
          <w:rFonts w:ascii="宋体" w:hAnsi="宋体" w:eastAsia="宋体"/>
          <w:lang w:eastAsia="zh-CN"/>
        </w:rPr>
      </w:pPr>
      <w:r>
        <w:rPr>
          <w:rFonts w:ascii="宋体" w:hAnsi="宋体" w:eastAsia="宋体"/>
          <w:lang w:eastAsia="zh-CN"/>
        </w:rPr>
        <w:t>C. 《北京条约》</w:t>
      </w:r>
    </w:p>
    <w:p>
      <w:pPr>
        <w:rPr>
          <w:rFonts w:ascii="宋体" w:hAnsi="宋体" w:eastAsia="宋体"/>
          <w:lang w:eastAsia="zh-CN"/>
        </w:rPr>
      </w:pPr>
      <w:r>
        <w:rPr>
          <w:rFonts w:ascii="宋体" w:hAnsi="宋体" w:eastAsia="宋体"/>
          <w:lang w:eastAsia="zh-CN"/>
        </w:rPr>
        <w:t>D. 《瑷珲条约》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48. [多选题]关于租界，以下说法正确的有(  </w:t>
      </w:r>
      <w:r>
        <w:rPr>
          <w:rFonts w:hint="eastAsia" w:ascii="宋体" w:hAnsi="宋体" w:eastAsia="宋体"/>
          <w:lang w:val="en-US" w:eastAsia="zh-CN"/>
        </w:rPr>
        <w:t>ABD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租界里的一切都由外国殖民者管理</w:t>
      </w:r>
    </w:p>
    <w:p>
      <w:pPr>
        <w:rPr>
          <w:rFonts w:ascii="宋体" w:hAnsi="宋体" w:eastAsia="宋体"/>
          <w:lang w:eastAsia="zh-CN"/>
        </w:rPr>
      </w:pPr>
      <w:r>
        <w:rPr>
          <w:rFonts w:ascii="宋体" w:hAnsi="宋体" w:eastAsia="宋体"/>
          <w:lang w:eastAsia="zh-CN"/>
        </w:rPr>
        <w:t>B. 中国的法律在这里不发生效力</w:t>
      </w:r>
    </w:p>
    <w:p>
      <w:pPr>
        <w:rPr>
          <w:rFonts w:ascii="宋体" w:hAnsi="宋体" w:eastAsia="宋体"/>
          <w:lang w:eastAsia="zh-CN"/>
        </w:rPr>
      </w:pPr>
      <w:r>
        <w:rPr>
          <w:rFonts w:ascii="宋体" w:hAnsi="宋体" w:eastAsia="宋体"/>
          <w:lang w:eastAsia="zh-CN"/>
        </w:rPr>
        <w:t>C. 根据《南京条约》，中英双方可在对方领土设立租界</w:t>
      </w:r>
    </w:p>
    <w:p>
      <w:pPr>
        <w:rPr>
          <w:rFonts w:ascii="宋体" w:hAnsi="宋体" w:eastAsia="宋体"/>
          <w:lang w:eastAsia="zh-CN"/>
        </w:rPr>
      </w:pPr>
      <w:r>
        <w:rPr>
          <w:rFonts w:ascii="宋体" w:hAnsi="宋体" w:eastAsia="宋体"/>
          <w:lang w:eastAsia="zh-CN"/>
        </w:rPr>
        <w:t>D. 租界成了外国侵略中国的据点</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49. [单选题]19世纪末，列强瓜分中国的图谋破产，其根本原因是(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中国民族意识的逐步觉醒</w:t>
      </w:r>
    </w:p>
    <w:p>
      <w:pPr>
        <w:rPr>
          <w:rFonts w:ascii="宋体" w:hAnsi="宋体" w:eastAsia="宋体"/>
          <w:lang w:eastAsia="zh-CN"/>
        </w:rPr>
      </w:pPr>
      <w:r>
        <w:rPr>
          <w:rFonts w:ascii="宋体" w:hAnsi="宋体" w:eastAsia="宋体"/>
          <w:lang w:eastAsia="zh-CN"/>
        </w:rPr>
        <w:t>B. 中国人民进行了不屈不挠的反侵略斗争</w:t>
      </w:r>
    </w:p>
    <w:p>
      <w:pPr>
        <w:rPr>
          <w:rFonts w:ascii="宋体" w:hAnsi="宋体" w:eastAsia="宋体"/>
          <w:lang w:eastAsia="zh-CN"/>
        </w:rPr>
      </w:pPr>
      <w:r>
        <w:rPr>
          <w:rFonts w:ascii="宋体" w:hAnsi="宋体" w:eastAsia="宋体"/>
          <w:lang w:eastAsia="zh-CN"/>
        </w:rPr>
        <w:t>C. 工人阶级队伍的不断壮大</w:t>
      </w:r>
    </w:p>
    <w:p>
      <w:pPr>
        <w:rPr>
          <w:rFonts w:ascii="宋体" w:hAnsi="宋体" w:eastAsia="宋体"/>
          <w:lang w:eastAsia="zh-CN"/>
        </w:rPr>
      </w:pPr>
      <w:r>
        <w:rPr>
          <w:rFonts w:ascii="宋体" w:hAnsi="宋体" w:eastAsia="宋体"/>
          <w:lang w:eastAsia="zh-CN"/>
        </w:rPr>
        <w:t>D. 帝国主义列强之间的矛盾和相互制约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50. [单选题]在下列反映爱国主义精神的历史事件中，表述不正确的是(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林则徐虎门销烟</w:t>
      </w:r>
    </w:p>
    <w:p>
      <w:pPr>
        <w:rPr>
          <w:rFonts w:ascii="宋体" w:hAnsi="宋体" w:eastAsia="宋体"/>
          <w:lang w:eastAsia="zh-CN"/>
        </w:rPr>
      </w:pPr>
      <w:r>
        <w:rPr>
          <w:rFonts w:ascii="宋体" w:hAnsi="宋体" w:eastAsia="宋体"/>
          <w:lang w:eastAsia="zh-CN"/>
        </w:rPr>
        <w:t>B. 邓世昌领导三元里人民起义</w:t>
      </w:r>
    </w:p>
    <w:p>
      <w:pPr>
        <w:rPr>
          <w:rFonts w:ascii="宋体" w:hAnsi="宋体" w:eastAsia="宋体"/>
          <w:lang w:eastAsia="zh-CN"/>
        </w:rPr>
      </w:pPr>
      <w:r>
        <w:rPr>
          <w:rFonts w:ascii="宋体" w:hAnsi="宋体" w:eastAsia="宋体"/>
          <w:lang w:eastAsia="zh-CN"/>
        </w:rPr>
        <w:t>C. 冯子材率军取得镇南关大捷</w:t>
      </w:r>
    </w:p>
    <w:p>
      <w:pPr>
        <w:rPr>
          <w:rFonts w:ascii="宋体" w:hAnsi="宋体" w:eastAsia="宋体"/>
          <w:lang w:eastAsia="zh-CN"/>
        </w:rPr>
      </w:pPr>
      <w:r>
        <w:rPr>
          <w:rFonts w:ascii="宋体" w:hAnsi="宋体" w:eastAsia="宋体"/>
          <w:lang w:eastAsia="zh-CN"/>
        </w:rPr>
        <w:t>D. 康有为变法维新</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51. [单选题]对于近代中国人民反侵略斗争的表述中，错误的是(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近代中国人包括统治阶级中的爱国人士在反侵略斗争中表现出来的爱国主义精神，铸就了中华民族的民族魂。</w:t>
      </w:r>
    </w:p>
    <w:p>
      <w:pPr>
        <w:rPr>
          <w:rFonts w:ascii="宋体" w:hAnsi="宋体" w:eastAsia="宋体"/>
          <w:lang w:eastAsia="zh-CN"/>
        </w:rPr>
      </w:pPr>
      <w:r>
        <w:rPr>
          <w:rFonts w:ascii="宋体" w:hAnsi="宋体" w:eastAsia="宋体"/>
          <w:lang w:eastAsia="zh-CN"/>
        </w:rPr>
        <w:t>B. 中国之所以没有亡国，是因为帝国主义之间存在矛盾，中国人民不屈不挠的反侵略斗争仅是次要原因。</w:t>
      </w:r>
    </w:p>
    <w:p>
      <w:pPr>
        <w:rPr>
          <w:rFonts w:ascii="宋体" w:hAnsi="宋体" w:eastAsia="宋体"/>
          <w:lang w:eastAsia="zh-CN"/>
        </w:rPr>
      </w:pPr>
      <w:r>
        <w:rPr>
          <w:rFonts w:ascii="宋体" w:hAnsi="宋体" w:eastAsia="宋体"/>
          <w:lang w:eastAsia="zh-CN"/>
        </w:rPr>
        <w:t>C. 正是由于中国人民前仆后继、英勇顽强的斗争，才使国家屡遭侵略而不亡国。</w:t>
      </w:r>
    </w:p>
    <w:p>
      <w:pPr>
        <w:rPr>
          <w:rFonts w:ascii="宋体" w:hAnsi="宋体" w:eastAsia="宋体"/>
          <w:lang w:eastAsia="zh-CN"/>
        </w:rPr>
      </w:pPr>
      <w:r>
        <w:rPr>
          <w:rFonts w:ascii="宋体" w:hAnsi="宋体" w:eastAsia="宋体"/>
          <w:lang w:eastAsia="zh-CN"/>
        </w:rPr>
        <w:t>D. 义和团运动所表现出来的英勇顽强的斗争精神，打击和教训了侵略者，使他们不敢为所欲为瓜分中国。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52. [多选题]下列对义和团运动的正确评价是(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阻止了中国半殖民地化进程</w:t>
      </w:r>
    </w:p>
    <w:p>
      <w:pPr>
        <w:rPr>
          <w:rFonts w:ascii="宋体" w:hAnsi="宋体" w:eastAsia="宋体"/>
          <w:lang w:eastAsia="zh-CN"/>
        </w:rPr>
      </w:pPr>
      <w:r>
        <w:rPr>
          <w:rFonts w:ascii="宋体" w:hAnsi="宋体" w:eastAsia="宋体"/>
          <w:lang w:eastAsia="zh-CN"/>
        </w:rPr>
        <w:t>B. 粉碎了列强瓜分和灭亡中国的图谋</w:t>
      </w:r>
    </w:p>
    <w:p>
      <w:pPr>
        <w:rPr>
          <w:rFonts w:ascii="宋体" w:hAnsi="宋体" w:eastAsia="宋体"/>
          <w:lang w:eastAsia="zh-CN"/>
        </w:rPr>
      </w:pPr>
      <w:r>
        <w:rPr>
          <w:rFonts w:ascii="宋体" w:hAnsi="宋体" w:eastAsia="宋体"/>
          <w:lang w:eastAsia="zh-CN"/>
        </w:rPr>
        <w:t>C. 显示了中国人民不畏强暴的英雄气概</w:t>
      </w:r>
    </w:p>
    <w:p>
      <w:pPr>
        <w:rPr>
          <w:rFonts w:ascii="宋体" w:hAnsi="宋体" w:eastAsia="宋体"/>
          <w:lang w:eastAsia="zh-CN"/>
        </w:rPr>
      </w:pPr>
      <w:r>
        <w:rPr>
          <w:rFonts w:ascii="宋体" w:hAnsi="宋体" w:eastAsia="宋体"/>
          <w:lang w:eastAsia="zh-CN"/>
        </w:rPr>
        <w:t>D. 打击和教训了帝国主义者</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53. [多选题]下列人物中，属于中日甲午战争中抗击侵略者的是(   </w:t>
      </w:r>
      <w:r>
        <w:rPr>
          <w:rFonts w:hint="eastAsia" w:ascii="宋体" w:hAnsi="宋体" w:eastAsia="宋体"/>
          <w:lang w:val="en-US" w:eastAsia="zh-CN"/>
        </w:rPr>
        <w:t>ABC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邓世昌</w:t>
      </w:r>
    </w:p>
    <w:p>
      <w:pPr>
        <w:rPr>
          <w:rFonts w:ascii="宋体" w:hAnsi="宋体" w:eastAsia="宋体"/>
          <w:lang w:eastAsia="zh-CN"/>
        </w:rPr>
      </w:pPr>
      <w:r>
        <w:rPr>
          <w:rFonts w:ascii="宋体" w:hAnsi="宋体" w:eastAsia="宋体"/>
          <w:lang w:eastAsia="zh-CN"/>
        </w:rPr>
        <w:t>B. 丁汝昌</w:t>
      </w:r>
    </w:p>
    <w:p>
      <w:pPr>
        <w:rPr>
          <w:rFonts w:ascii="宋体" w:hAnsi="宋体" w:eastAsia="宋体"/>
          <w:lang w:eastAsia="zh-CN"/>
        </w:rPr>
      </w:pPr>
      <w:r>
        <w:rPr>
          <w:rFonts w:ascii="宋体" w:hAnsi="宋体" w:eastAsia="宋体"/>
          <w:lang w:eastAsia="zh-CN"/>
        </w:rPr>
        <w:t>C. 聂士成</w:t>
      </w:r>
    </w:p>
    <w:p>
      <w:pPr>
        <w:rPr>
          <w:rFonts w:ascii="宋体" w:hAnsi="宋体" w:eastAsia="宋体"/>
          <w:lang w:eastAsia="zh-CN"/>
        </w:rPr>
      </w:pPr>
      <w:r>
        <w:rPr>
          <w:rFonts w:ascii="宋体" w:hAnsi="宋体" w:eastAsia="宋体"/>
          <w:lang w:eastAsia="zh-CN"/>
        </w:rPr>
        <w:t>D. 冯子材</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54. [单选题]中国近代史上，中国人民第一次大规模的反侵略武装斗争是(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虎门销烟</w:t>
      </w:r>
    </w:p>
    <w:p>
      <w:pPr>
        <w:rPr>
          <w:rFonts w:ascii="宋体" w:hAnsi="宋体" w:eastAsia="宋体"/>
          <w:lang w:eastAsia="zh-CN"/>
        </w:rPr>
      </w:pPr>
      <w:r>
        <w:rPr>
          <w:rFonts w:ascii="宋体" w:hAnsi="宋体" w:eastAsia="宋体"/>
          <w:lang w:eastAsia="zh-CN"/>
        </w:rPr>
        <w:t>B. 三元里人民抗英斗争</w:t>
      </w:r>
    </w:p>
    <w:p>
      <w:pPr>
        <w:rPr>
          <w:rFonts w:ascii="宋体" w:hAnsi="宋体" w:eastAsia="宋体"/>
          <w:lang w:eastAsia="zh-CN"/>
        </w:rPr>
      </w:pPr>
      <w:r>
        <w:rPr>
          <w:rFonts w:ascii="宋体" w:hAnsi="宋体" w:eastAsia="宋体"/>
          <w:lang w:eastAsia="zh-CN"/>
        </w:rPr>
        <w:t>C. 太平天国起义</w:t>
      </w:r>
    </w:p>
    <w:p>
      <w:pPr>
        <w:rPr>
          <w:rFonts w:ascii="宋体" w:hAnsi="宋体" w:eastAsia="宋体"/>
          <w:lang w:eastAsia="zh-CN"/>
        </w:rPr>
      </w:pPr>
      <w:r>
        <w:rPr>
          <w:rFonts w:ascii="宋体" w:hAnsi="宋体" w:eastAsia="宋体"/>
          <w:lang w:eastAsia="zh-CN"/>
        </w:rPr>
        <w:t>D. 义和团运动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55. [单选题]促成“三国干涉还辽”事件的决定因素是(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帝国主义和中华民族的矛盾</w:t>
      </w:r>
    </w:p>
    <w:p>
      <w:pPr>
        <w:rPr>
          <w:rFonts w:ascii="宋体" w:hAnsi="宋体" w:eastAsia="宋体"/>
          <w:lang w:eastAsia="zh-CN"/>
        </w:rPr>
      </w:pPr>
      <w:r>
        <w:rPr>
          <w:rFonts w:ascii="宋体" w:hAnsi="宋体" w:eastAsia="宋体"/>
          <w:lang w:eastAsia="zh-CN"/>
        </w:rPr>
        <w:t>B. 列强争夺在华侵略权益的矛盾</w:t>
      </w:r>
    </w:p>
    <w:p>
      <w:pPr>
        <w:rPr>
          <w:rFonts w:ascii="宋体" w:hAnsi="宋体" w:eastAsia="宋体"/>
          <w:lang w:eastAsia="zh-CN"/>
        </w:rPr>
      </w:pPr>
      <w:r>
        <w:rPr>
          <w:rFonts w:ascii="宋体" w:hAnsi="宋体" w:eastAsia="宋体"/>
          <w:lang w:eastAsia="zh-CN"/>
        </w:rPr>
        <w:t>C. 日本贪图3000万两“赎辽费”</w:t>
      </w:r>
    </w:p>
    <w:p>
      <w:pPr>
        <w:rPr>
          <w:rFonts w:ascii="宋体" w:hAnsi="宋体" w:eastAsia="宋体"/>
          <w:lang w:eastAsia="zh-CN"/>
        </w:rPr>
      </w:pPr>
      <w:r>
        <w:rPr>
          <w:rFonts w:ascii="宋体" w:hAnsi="宋体" w:eastAsia="宋体"/>
          <w:lang w:eastAsia="zh-CN"/>
        </w:rPr>
        <w:t>D. 日本无力抵抗欧洲列强</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56. [多选题]下列对义和团运动的评价中，错误的是(   </w:t>
      </w:r>
      <w:r>
        <w:rPr>
          <w:rFonts w:hint="eastAsia" w:ascii="宋体" w:hAnsi="宋体" w:eastAsia="宋体"/>
          <w:lang w:val="en-US" w:eastAsia="zh-CN"/>
        </w:rPr>
        <w:t>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粉碎了列强瓜分和灭亡中国的图谋。</w:t>
      </w:r>
    </w:p>
    <w:p>
      <w:pPr>
        <w:rPr>
          <w:rFonts w:ascii="宋体" w:hAnsi="宋体" w:eastAsia="宋体"/>
          <w:lang w:eastAsia="zh-CN"/>
        </w:rPr>
      </w:pPr>
      <w:r>
        <w:rPr>
          <w:rFonts w:ascii="宋体" w:hAnsi="宋体" w:eastAsia="宋体"/>
          <w:lang w:eastAsia="zh-CN"/>
        </w:rPr>
        <w:t>B. 显示了中国人民不畏强暴的英雄气概。</w:t>
      </w:r>
    </w:p>
    <w:p>
      <w:pPr>
        <w:rPr>
          <w:rFonts w:ascii="宋体" w:hAnsi="宋体" w:eastAsia="宋体"/>
          <w:lang w:eastAsia="zh-CN"/>
        </w:rPr>
      </w:pPr>
      <w:r>
        <w:rPr>
          <w:rFonts w:ascii="宋体" w:hAnsi="宋体" w:eastAsia="宋体"/>
          <w:lang w:eastAsia="zh-CN"/>
        </w:rPr>
        <w:t>C. 扶清灭洋的口号显示出这个运动没有任何进步性，是与现代化潮流背道而驰的。</w:t>
      </w:r>
    </w:p>
    <w:p>
      <w:pPr>
        <w:rPr>
          <w:rFonts w:ascii="宋体" w:hAnsi="宋体" w:eastAsia="宋体"/>
          <w:lang w:eastAsia="zh-CN"/>
        </w:rPr>
      </w:pPr>
      <w:r>
        <w:rPr>
          <w:rFonts w:ascii="宋体" w:hAnsi="宋体" w:eastAsia="宋体"/>
          <w:lang w:eastAsia="zh-CN"/>
        </w:rPr>
        <w:t>D. 从义和团运动最后被镇压的结果看，他们的牺牲是徒劳无功的。</w:t>
      </w:r>
    </w:p>
    <w:p>
      <w:pPr>
        <w:rPr>
          <w:rFonts w:ascii="宋体" w:hAnsi="宋体" w:eastAsia="宋体"/>
          <w:lang w:eastAsia="zh-CN"/>
        </w:rPr>
      </w:pPr>
    </w:p>
    <w:p>
      <w:pPr>
        <w:rPr>
          <w:rFonts w:ascii="宋体" w:hAnsi="宋体" w:eastAsia="宋体"/>
          <w:b/>
          <w:bCs/>
          <w:lang w:eastAsia="zh-CN"/>
        </w:rPr>
      </w:pPr>
      <w:r>
        <w:rPr>
          <w:rFonts w:ascii="宋体" w:hAnsi="宋体" w:eastAsia="宋体"/>
          <w:b/>
          <w:bCs/>
          <w:lang w:eastAsia="zh-CN"/>
        </w:rPr>
        <w:t>57. [简答题]如何评价义和团运动？</w:t>
      </w:r>
    </w:p>
    <w:p>
      <w:pPr>
        <w:rPr>
          <w:rFonts w:ascii="宋体" w:hAnsi="宋体" w:eastAsia="宋体"/>
          <w:lang w:eastAsia="zh-CN"/>
        </w:rPr>
      </w:pPr>
      <w:r>
        <w:rPr>
          <w:rFonts w:ascii="宋体" w:hAnsi="宋体" w:eastAsia="宋体"/>
          <w:lang w:eastAsia="zh-CN"/>
        </w:rPr>
        <w:t xml:space="preserve"> 在义和团反帝爱国运动时期，中国人民以其不畏强暴、敢与敌人血战到底的英雄气概，沉重地打击和教训了帝国主义的侵略扩张，使它们不敢为所欲为地瓜分中国，促进了中国广大人民群众的觉醒。但是，义和团运动存在着笼统的排外主义的错误；认识不到帝国主义联合中国封建地主阶级以压迫中国人民的实质；由于小生产者的局限性，义和团运动中还存在着迷信、落后的倾向。</w:t>
      </w:r>
    </w:p>
    <w:p>
      <w:pPr>
        <w:rPr>
          <w:rFonts w:ascii="宋体" w:hAnsi="宋体" w:eastAsia="宋体"/>
          <w:lang w:eastAsia="zh-CN"/>
        </w:rPr>
      </w:pPr>
      <w:r>
        <w:rPr>
          <w:rFonts w:ascii="宋体" w:hAnsi="宋体" w:eastAsia="宋体"/>
          <w:lang w:eastAsia="zh-CN"/>
        </w:rPr>
        <w:t>58. [判断题]19世纪70至80年代，列强从侵占中国周边邻国发展到蚕食中国边疆地区，使中国陷入“边疆危机”。</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59. [判断题]德、俄、英、法、日等国于1898年至1899年竞相租借港湾和划分势力范围，掀起了瓜分中国的狂潮。</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60. [判断题]中华民族为反抗侵略所进行的前赴后继、视死如归的战斗，粉碎了帝国主义列强瓜分和灭亡中国的图谋。</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61. [判断题]帝国主义列强对中国的争夺和瓜分的图谋，在第二次鸦片战争爆发后达到高潮。</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62. [填空题](  </w:t>
      </w:r>
      <w:r>
        <w:rPr>
          <w:rFonts w:ascii="宋体" w:hAnsi="宋体" w:eastAsia="宋体"/>
          <w:b/>
          <w:bCs/>
          <w:lang w:eastAsia="zh-CN"/>
        </w:rPr>
        <w:t xml:space="preserve"> </w:t>
      </w:r>
      <w:r>
        <w:rPr>
          <w:rFonts w:hint="eastAsia" w:ascii="宋体" w:hAnsi="宋体" w:eastAsia="宋体"/>
          <w:b/>
          <w:bCs/>
          <w:lang w:val="en-US" w:eastAsia="zh-CN"/>
        </w:rPr>
        <w:t>三元里</w:t>
      </w:r>
      <w:r>
        <w:rPr>
          <w:rFonts w:ascii="宋体" w:hAnsi="宋体" w:eastAsia="宋体"/>
          <w:lang w:eastAsia="zh-CN"/>
        </w:rPr>
        <w:t xml:space="preserve">  )人民的抗英斗争，是中国近代史上中国人民第一次大规模的反侵略武装斗争，显示了中国人民不甘屈服和敢于斗争的英雄气概。</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63. [填空题]1874年，(  </w:t>
      </w:r>
      <w:r>
        <w:rPr>
          <w:rFonts w:hint="eastAsia" w:ascii="宋体" w:hAnsi="宋体" w:eastAsia="宋体"/>
          <w:b/>
          <w:bCs/>
          <w:lang w:val="en-US" w:eastAsia="zh-CN"/>
        </w:rPr>
        <w:t>日本</w:t>
      </w:r>
      <w:r>
        <w:rPr>
          <w:rFonts w:ascii="宋体" w:hAnsi="宋体" w:eastAsia="宋体"/>
          <w:lang w:eastAsia="zh-CN"/>
        </w:rPr>
        <w:t xml:space="preserve">   )在美国帮助下，派军队侵犯台湾琅峤地区，遭到高山族人民的迎头痛击。</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64. [填空题]19世纪70至90年代，自由竞争的资本主义向垄断资本主义即( </w:t>
      </w:r>
      <w:r>
        <w:rPr>
          <w:rFonts w:hint="eastAsia" w:ascii="宋体" w:hAnsi="宋体" w:eastAsia="宋体"/>
          <w:b/>
          <w:bCs/>
          <w:lang w:val="en-US" w:eastAsia="zh-CN"/>
        </w:rPr>
        <w:t>帝国主义</w:t>
      </w:r>
      <w:r>
        <w:rPr>
          <w:rFonts w:ascii="宋体" w:hAnsi="宋体" w:eastAsia="宋体"/>
          <w:lang w:eastAsia="zh-CN"/>
        </w:rPr>
        <w:t xml:space="preserve">  )过渡，出现了列强夺取殖民地的狂潮，成为“世界史上最大规模的掠夺领土的时代”。</w:t>
      </w:r>
    </w:p>
    <w:p>
      <w:pPr>
        <w:rPr>
          <w:rFonts w:ascii="宋体" w:hAnsi="宋体" w:eastAsia="宋体"/>
          <w:lang w:eastAsia="zh-CN"/>
        </w:rPr>
      </w:pPr>
    </w:p>
    <w:p>
      <w:pPr>
        <w:rPr>
          <w:rFonts w:ascii="宋体" w:hAnsi="宋体" w:eastAsia="宋体"/>
          <w:b/>
          <w:bCs/>
          <w:lang w:eastAsia="zh-CN"/>
        </w:rPr>
      </w:pPr>
      <w:r>
        <w:rPr>
          <w:rFonts w:ascii="宋体" w:hAnsi="宋体" w:eastAsia="宋体"/>
          <w:b/>
          <w:bCs/>
          <w:lang w:eastAsia="zh-CN"/>
        </w:rPr>
        <w:t>65. [简答题]帝国主义列强没有最终瓜分中国的根本原因是相互之间的矛盾与制约。请根据所学知识对上述说法作出判断并简要分析。</w:t>
      </w:r>
    </w:p>
    <w:p>
      <w:pPr>
        <w:rPr>
          <w:rFonts w:ascii="宋体" w:hAnsi="宋体" w:eastAsia="宋体"/>
          <w:lang w:eastAsia="zh-CN"/>
        </w:rPr>
      </w:pPr>
      <w:r>
        <w:rPr>
          <w:rFonts w:ascii="宋体" w:hAnsi="宋体" w:eastAsia="宋体"/>
          <w:lang w:eastAsia="zh-CN"/>
        </w:rPr>
        <w:t>这个说法错误。帝国主义列强之间的矛盾和互相制约，是中国没有被完全瓜分的一个重要的原因，然而并不是根本原因。帝国主义列强不能灭亡和瓜分中国，最根本的原因，是中华民族进行的不屈不挠的反侵略斗争。</w:t>
      </w:r>
      <w:r>
        <w:rPr>
          <w:rFonts w:ascii="宋体" w:hAnsi="宋体" w:eastAsia="宋体"/>
          <w:lang w:eastAsia="zh-CN"/>
        </w:rPr>
        <w:br w:type="textWrapping"/>
      </w:r>
      <w:r>
        <w:rPr>
          <w:rFonts w:ascii="宋体" w:hAnsi="宋体" w:eastAsia="宋体"/>
          <w:lang w:eastAsia="zh-CN"/>
        </w:rPr>
        <w:t>在义和团反帝爱国运动时期，中国人民以其不畏强暴、敢与敌人血战到底的英雄气概，打击和教训了帝国主义者，使它们不敢为所欲为地瓜分中国。正是包括义和团在内的中华民族为反抗侵略所进行的前赴后继、视死如归的战斗，才粉碎了帝国主义列强瓜分和灭亡中国的图谋。</w:t>
      </w:r>
    </w:p>
    <w:p>
      <w:pPr>
        <w:rPr>
          <w:rFonts w:ascii="宋体" w:hAnsi="宋体" w:eastAsia="宋体"/>
          <w:lang w:eastAsia="zh-CN"/>
        </w:rPr>
      </w:pPr>
      <w:r>
        <w:rPr>
          <w:rFonts w:ascii="宋体" w:hAnsi="宋体" w:eastAsia="宋体"/>
          <w:lang w:eastAsia="zh-CN"/>
        </w:rPr>
        <w:t xml:space="preserve">66. [单选题]义和团运动中，义和团和清军还在东北抗击(  </w:t>
      </w:r>
      <w:r>
        <w:rPr>
          <w:rFonts w:hint="eastAsia" w:ascii="宋体" w:hAnsi="宋体" w:eastAsia="宋体"/>
          <w:lang w:val="en-US" w:eastAsia="zh-CN"/>
        </w:rPr>
        <w:t>B</w:t>
      </w:r>
      <w:r>
        <w:rPr>
          <w:rFonts w:ascii="宋体" w:hAnsi="宋体" w:eastAsia="宋体"/>
          <w:lang w:eastAsia="zh-CN"/>
        </w:rPr>
        <w:t xml:space="preserve">   )的侵略军。</w:t>
      </w:r>
    </w:p>
    <w:p>
      <w:pPr>
        <w:rPr>
          <w:rFonts w:ascii="宋体" w:hAnsi="宋体" w:eastAsia="宋体"/>
          <w:lang w:eastAsia="zh-CN"/>
        </w:rPr>
      </w:pPr>
      <w:r>
        <w:rPr>
          <w:rFonts w:ascii="宋体" w:hAnsi="宋体" w:eastAsia="宋体"/>
          <w:lang w:eastAsia="zh-CN"/>
        </w:rPr>
        <w:t>A. 英国</w:t>
      </w:r>
    </w:p>
    <w:p>
      <w:pPr>
        <w:rPr>
          <w:rFonts w:ascii="宋体" w:hAnsi="宋体" w:eastAsia="宋体"/>
          <w:lang w:eastAsia="zh-CN"/>
        </w:rPr>
      </w:pPr>
      <w:r>
        <w:rPr>
          <w:rFonts w:ascii="宋体" w:hAnsi="宋体" w:eastAsia="宋体"/>
          <w:lang w:eastAsia="zh-CN"/>
        </w:rPr>
        <w:t>B. 沙俄</w:t>
      </w:r>
    </w:p>
    <w:p>
      <w:pPr>
        <w:rPr>
          <w:rFonts w:ascii="宋体" w:hAnsi="宋体" w:eastAsia="宋体"/>
          <w:lang w:eastAsia="zh-CN"/>
        </w:rPr>
      </w:pPr>
      <w:r>
        <w:rPr>
          <w:rFonts w:ascii="宋体" w:hAnsi="宋体" w:eastAsia="宋体"/>
          <w:lang w:eastAsia="zh-CN"/>
        </w:rPr>
        <w:t>C. 德国</w:t>
      </w:r>
    </w:p>
    <w:p>
      <w:pPr>
        <w:rPr>
          <w:rFonts w:ascii="宋体" w:hAnsi="宋体" w:eastAsia="宋体"/>
          <w:lang w:eastAsia="zh-CN"/>
        </w:rPr>
      </w:pPr>
      <w:r>
        <w:rPr>
          <w:rFonts w:ascii="宋体" w:hAnsi="宋体" w:eastAsia="宋体"/>
          <w:lang w:eastAsia="zh-CN"/>
        </w:rPr>
        <w:t>D. 日本</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67. [单选题]瓦德西向德皇威廉二世报告说：“英国极不愿意法国进据云南，日本占领福建。日本方面对于德国之据有山东，则认为危险万分。各国方面对于英人之垄断长江，认为势难坐视。”正因为如此，列强经过反复争吵、协商，最后认定，还是暂缓瓜分中国，而实行“以华治华”，对自己更为有利。这表明(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帝国主义列强之间的矛盾和互相制约，是他们瓜分中国图谋破产的一个重要原因</w:t>
      </w:r>
    </w:p>
    <w:p>
      <w:pPr>
        <w:rPr>
          <w:rFonts w:ascii="宋体" w:hAnsi="宋体" w:eastAsia="宋体"/>
          <w:lang w:eastAsia="zh-CN"/>
        </w:rPr>
      </w:pPr>
      <w:r>
        <w:rPr>
          <w:rFonts w:ascii="宋体" w:hAnsi="宋体" w:eastAsia="宋体"/>
          <w:lang w:eastAsia="zh-CN"/>
        </w:rPr>
        <w:t>B. 列强之间对于侵略中国只有矛盾，没有妥协</w:t>
      </w:r>
    </w:p>
    <w:p>
      <w:pPr>
        <w:rPr>
          <w:rFonts w:ascii="宋体" w:hAnsi="宋体" w:eastAsia="宋体"/>
          <w:lang w:eastAsia="zh-CN"/>
        </w:rPr>
      </w:pPr>
      <w:r>
        <w:rPr>
          <w:rFonts w:ascii="宋体" w:hAnsi="宋体" w:eastAsia="宋体"/>
          <w:lang w:eastAsia="zh-CN"/>
        </w:rPr>
        <w:t>C. 列强对中国的侵略程度是有限的</w:t>
      </w:r>
    </w:p>
    <w:p>
      <w:pPr>
        <w:rPr>
          <w:rFonts w:ascii="宋体" w:hAnsi="宋体" w:eastAsia="宋体"/>
          <w:lang w:eastAsia="zh-CN"/>
        </w:rPr>
      </w:pPr>
      <w:r>
        <w:rPr>
          <w:rFonts w:ascii="宋体" w:hAnsi="宋体" w:eastAsia="宋体"/>
          <w:lang w:eastAsia="zh-CN"/>
        </w:rPr>
        <w:t>D. 以上观点都不对</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68. [单选题]1895年《马关条约》签订后，台湾人民展开了反割台斗争。台湾人民与总兵刘永福率领的(  </w:t>
      </w:r>
      <w:r>
        <w:rPr>
          <w:rFonts w:hint="eastAsia" w:ascii="宋体" w:hAnsi="宋体" w:eastAsia="宋体"/>
          <w:lang w:val="en-US" w:eastAsia="zh-CN"/>
        </w:rPr>
        <w:t>D</w:t>
      </w:r>
      <w:r>
        <w:rPr>
          <w:rFonts w:ascii="宋体" w:hAnsi="宋体" w:eastAsia="宋体"/>
          <w:lang w:eastAsia="zh-CN"/>
        </w:rPr>
        <w:t xml:space="preserve">   )共同抗击日本侵略。</w:t>
      </w:r>
    </w:p>
    <w:p>
      <w:pPr>
        <w:rPr>
          <w:rFonts w:ascii="宋体" w:hAnsi="宋体" w:eastAsia="宋体"/>
          <w:lang w:eastAsia="zh-CN"/>
        </w:rPr>
      </w:pPr>
      <w:r>
        <w:rPr>
          <w:rFonts w:ascii="宋体" w:hAnsi="宋体" w:eastAsia="宋体"/>
          <w:lang w:eastAsia="zh-CN"/>
        </w:rPr>
        <w:t>A. 北洋军</w:t>
      </w:r>
    </w:p>
    <w:p>
      <w:pPr>
        <w:rPr>
          <w:rFonts w:ascii="宋体" w:hAnsi="宋体" w:eastAsia="宋体"/>
          <w:lang w:eastAsia="zh-CN"/>
        </w:rPr>
      </w:pPr>
      <w:r>
        <w:rPr>
          <w:rFonts w:ascii="宋体" w:hAnsi="宋体" w:eastAsia="宋体"/>
          <w:lang w:eastAsia="zh-CN"/>
        </w:rPr>
        <w:t>B. 常胜军</w:t>
      </w:r>
    </w:p>
    <w:p>
      <w:pPr>
        <w:rPr>
          <w:rFonts w:ascii="宋体" w:hAnsi="宋体" w:eastAsia="宋体"/>
          <w:lang w:eastAsia="zh-CN"/>
        </w:rPr>
      </w:pPr>
      <w:r>
        <w:rPr>
          <w:rFonts w:ascii="宋体" w:hAnsi="宋体" w:eastAsia="宋体"/>
          <w:lang w:eastAsia="zh-CN"/>
        </w:rPr>
        <w:t>C. 自强军</w:t>
      </w:r>
    </w:p>
    <w:p>
      <w:pPr>
        <w:rPr>
          <w:rFonts w:ascii="宋体" w:hAnsi="宋体" w:eastAsia="宋体"/>
          <w:lang w:eastAsia="zh-CN"/>
        </w:rPr>
      </w:pPr>
      <w:r>
        <w:rPr>
          <w:rFonts w:ascii="宋体" w:hAnsi="宋体" w:eastAsia="宋体"/>
          <w:lang w:eastAsia="zh-CN"/>
        </w:rPr>
        <w:t>D. 黑旗军</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69. [单选题]以下战役属于中法战争期间发生的是(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镇江保卫战</w:t>
      </w:r>
    </w:p>
    <w:p>
      <w:pPr>
        <w:rPr>
          <w:rFonts w:ascii="宋体" w:hAnsi="宋体" w:eastAsia="宋体"/>
          <w:lang w:eastAsia="zh-CN"/>
        </w:rPr>
      </w:pPr>
      <w:r>
        <w:rPr>
          <w:rFonts w:ascii="宋体" w:hAnsi="宋体" w:eastAsia="宋体"/>
          <w:lang w:eastAsia="zh-CN"/>
        </w:rPr>
        <w:t>B. 黄海海战</w:t>
      </w:r>
    </w:p>
    <w:p>
      <w:pPr>
        <w:rPr>
          <w:rFonts w:ascii="宋体" w:hAnsi="宋体" w:eastAsia="宋体"/>
          <w:lang w:eastAsia="zh-CN"/>
        </w:rPr>
      </w:pPr>
      <w:r>
        <w:rPr>
          <w:rFonts w:ascii="宋体" w:hAnsi="宋体" w:eastAsia="宋体"/>
          <w:lang w:eastAsia="zh-CN"/>
        </w:rPr>
        <w:t>C. 平型关大捷</w:t>
      </w:r>
    </w:p>
    <w:p>
      <w:pPr>
        <w:rPr>
          <w:rFonts w:ascii="宋体" w:hAnsi="宋体" w:eastAsia="宋体"/>
          <w:lang w:eastAsia="zh-CN"/>
        </w:rPr>
      </w:pPr>
      <w:r>
        <w:rPr>
          <w:rFonts w:ascii="宋体" w:hAnsi="宋体" w:eastAsia="宋体"/>
          <w:lang w:eastAsia="zh-CN"/>
        </w:rPr>
        <w:t>D. 镇南关大捷</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70. [单选题]以下战斗没有发生在中日甲午战争中的是(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镇南关战役</w:t>
      </w:r>
    </w:p>
    <w:p>
      <w:pPr>
        <w:rPr>
          <w:rFonts w:ascii="宋体" w:hAnsi="宋体" w:eastAsia="宋体"/>
          <w:lang w:eastAsia="zh-CN"/>
        </w:rPr>
      </w:pPr>
      <w:r>
        <w:rPr>
          <w:rFonts w:ascii="宋体" w:hAnsi="宋体" w:eastAsia="宋体"/>
          <w:lang w:eastAsia="zh-CN"/>
        </w:rPr>
        <w:t>B. 威海卫战役</w:t>
      </w:r>
    </w:p>
    <w:p>
      <w:pPr>
        <w:rPr>
          <w:rFonts w:ascii="宋体" w:hAnsi="宋体" w:eastAsia="宋体"/>
          <w:lang w:eastAsia="zh-CN"/>
        </w:rPr>
      </w:pPr>
      <w:r>
        <w:rPr>
          <w:rFonts w:ascii="宋体" w:hAnsi="宋体" w:eastAsia="宋体"/>
          <w:lang w:eastAsia="zh-CN"/>
        </w:rPr>
        <w:t>C. 平壤战役</w:t>
      </w:r>
    </w:p>
    <w:p>
      <w:pPr>
        <w:rPr>
          <w:rFonts w:ascii="宋体" w:hAnsi="宋体" w:eastAsia="宋体"/>
          <w:lang w:eastAsia="zh-CN"/>
        </w:rPr>
      </w:pPr>
      <w:r>
        <w:rPr>
          <w:rFonts w:ascii="宋体" w:hAnsi="宋体" w:eastAsia="宋体"/>
          <w:lang w:eastAsia="zh-CN"/>
        </w:rPr>
        <w:t>D. 黄海海战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71. [单选题]义和团运动的口号是(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扶清灭洋</w:t>
      </w:r>
    </w:p>
    <w:p>
      <w:pPr>
        <w:rPr>
          <w:rFonts w:ascii="宋体" w:hAnsi="宋体" w:eastAsia="宋体"/>
          <w:lang w:eastAsia="zh-CN"/>
        </w:rPr>
      </w:pPr>
      <w:r>
        <w:rPr>
          <w:rFonts w:ascii="宋体" w:hAnsi="宋体" w:eastAsia="宋体"/>
          <w:lang w:eastAsia="zh-CN"/>
        </w:rPr>
        <w:t>B. 实业救国</w:t>
      </w:r>
    </w:p>
    <w:p>
      <w:pPr>
        <w:rPr>
          <w:rFonts w:ascii="宋体" w:hAnsi="宋体" w:eastAsia="宋体"/>
          <w:lang w:eastAsia="zh-CN"/>
        </w:rPr>
      </w:pPr>
      <w:r>
        <w:rPr>
          <w:rFonts w:ascii="宋体" w:hAnsi="宋体" w:eastAsia="宋体"/>
          <w:lang w:eastAsia="zh-CN"/>
        </w:rPr>
        <w:t>C. 振兴中华</w:t>
      </w:r>
    </w:p>
    <w:p>
      <w:pPr>
        <w:rPr>
          <w:rFonts w:ascii="宋体" w:hAnsi="宋体" w:eastAsia="宋体"/>
          <w:lang w:eastAsia="zh-CN"/>
        </w:rPr>
      </w:pPr>
      <w:r>
        <w:rPr>
          <w:rFonts w:ascii="宋体" w:hAnsi="宋体" w:eastAsia="宋体"/>
          <w:lang w:eastAsia="zh-CN"/>
        </w:rPr>
        <w:t>D. 自强求富</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72. [单选题]指挥清军在中越边境前线大败法军，取得镇南关大捷的是(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冯子材</w:t>
      </w:r>
    </w:p>
    <w:p>
      <w:pPr>
        <w:rPr>
          <w:rFonts w:ascii="宋体" w:hAnsi="宋体" w:eastAsia="宋体"/>
          <w:lang w:eastAsia="zh-CN"/>
        </w:rPr>
      </w:pPr>
      <w:r>
        <w:rPr>
          <w:rFonts w:ascii="宋体" w:hAnsi="宋体" w:eastAsia="宋体"/>
          <w:lang w:eastAsia="zh-CN"/>
        </w:rPr>
        <w:t>B. 邓廷桢</w:t>
      </w:r>
    </w:p>
    <w:p>
      <w:pPr>
        <w:rPr>
          <w:rFonts w:ascii="宋体" w:hAnsi="宋体" w:eastAsia="宋体"/>
          <w:lang w:eastAsia="zh-CN"/>
        </w:rPr>
      </w:pPr>
      <w:r>
        <w:rPr>
          <w:rFonts w:ascii="宋体" w:hAnsi="宋体" w:eastAsia="宋体"/>
          <w:lang w:eastAsia="zh-CN"/>
        </w:rPr>
        <w:t>C. 李鸿章</w:t>
      </w:r>
    </w:p>
    <w:p>
      <w:pPr>
        <w:rPr>
          <w:rFonts w:ascii="宋体" w:hAnsi="宋体" w:eastAsia="宋体"/>
          <w:lang w:eastAsia="zh-CN"/>
        </w:rPr>
      </w:pPr>
      <w:r>
        <w:rPr>
          <w:rFonts w:ascii="宋体" w:hAnsi="宋体" w:eastAsia="宋体"/>
          <w:lang w:eastAsia="zh-CN"/>
        </w:rPr>
        <w:t>D. 林则徐</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73. [多选题]帝国主义列强瓜分中国图谋破产的原因是(  </w:t>
      </w:r>
      <w:r>
        <w:rPr>
          <w:rFonts w:hint="eastAsia" w:ascii="宋体" w:hAnsi="宋体" w:eastAsia="宋体"/>
          <w:lang w:val="en-US" w:eastAsia="zh-CN"/>
        </w:rPr>
        <w:t>BC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清政府实行闭关锁国的政策</w:t>
      </w:r>
    </w:p>
    <w:p>
      <w:pPr>
        <w:rPr>
          <w:rFonts w:ascii="宋体" w:hAnsi="宋体" w:eastAsia="宋体"/>
          <w:lang w:eastAsia="zh-CN"/>
        </w:rPr>
      </w:pPr>
      <w:r>
        <w:rPr>
          <w:rFonts w:ascii="宋体" w:hAnsi="宋体" w:eastAsia="宋体"/>
          <w:lang w:eastAsia="zh-CN"/>
        </w:rPr>
        <w:t>B. 帝国主义列强之间的矛盾和互相制约</w:t>
      </w:r>
    </w:p>
    <w:p>
      <w:pPr>
        <w:rPr>
          <w:rFonts w:ascii="宋体" w:hAnsi="宋体" w:eastAsia="宋体"/>
          <w:lang w:eastAsia="zh-CN"/>
        </w:rPr>
      </w:pPr>
      <w:r>
        <w:rPr>
          <w:rFonts w:ascii="宋体" w:hAnsi="宋体" w:eastAsia="宋体"/>
          <w:lang w:eastAsia="zh-CN"/>
        </w:rPr>
        <w:t>C. 中华民族进行了不屈不挠的反侵略斗争</w:t>
      </w:r>
    </w:p>
    <w:p>
      <w:pPr>
        <w:rPr>
          <w:rFonts w:ascii="宋体" w:hAnsi="宋体" w:eastAsia="宋体"/>
          <w:lang w:eastAsia="zh-CN"/>
        </w:rPr>
      </w:pPr>
      <w:r>
        <w:rPr>
          <w:rFonts w:ascii="宋体" w:hAnsi="宋体" w:eastAsia="宋体"/>
          <w:lang w:eastAsia="zh-CN"/>
        </w:rPr>
        <w:t>D. 中国自给自足的自然经济</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74. [单选题]1839年，林则徐组织翻译了英国人的《世界地理大全》，编成了(  </w:t>
      </w:r>
      <w:r>
        <w:rPr>
          <w:rFonts w:hint="eastAsia" w:ascii="宋体" w:hAnsi="宋体" w:eastAsia="宋体"/>
          <w:lang w:val="en-US" w:eastAsia="zh-CN"/>
        </w:rPr>
        <w:t>C</w:t>
      </w:r>
      <w:r>
        <w:rPr>
          <w:rFonts w:ascii="宋体" w:hAnsi="宋体" w:eastAsia="宋体"/>
          <w:lang w:eastAsia="zh-CN"/>
        </w:rPr>
        <w:t xml:space="preserve">   )一书。</w:t>
      </w:r>
    </w:p>
    <w:p>
      <w:pPr>
        <w:rPr>
          <w:rFonts w:ascii="宋体" w:hAnsi="宋体" w:eastAsia="宋体"/>
          <w:lang w:eastAsia="zh-CN"/>
        </w:rPr>
      </w:pPr>
      <w:r>
        <w:rPr>
          <w:rFonts w:ascii="宋体" w:hAnsi="宋体" w:eastAsia="宋体"/>
          <w:lang w:eastAsia="zh-CN"/>
        </w:rPr>
        <w:t>A. 《海国图志》</w:t>
      </w:r>
    </w:p>
    <w:p>
      <w:pPr>
        <w:rPr>
          <w:rFonts w:ascii="宋体" w:hAnsi="宋体" w:eastAsia="宋体"/>
          <w:lang w:eastAsia="zh-CN"/>
        </w:rPr>
      </w:pPr>
      <w:r>
        <w:rPr>
          <w:rFonts w:ascii="宋体" w:hAnsi="宋体" w:eastAsia="宋体"/>
          <w:lang w:eastAsia="zh-CN"/>
        </w:rPr>
        <w:t>B. 《天演论》</w:t>
      </w:r>
    </w:p>
    <w:p>
      <w:pPr>
        <w:rPr>
          <w:rFonts w:ascii="宋体" w:hAnsi="宋体" w:eastAsia="宋体"/>
          <w:lang w:eastAsia="zh-CN"/>
        </w:rPr>
      </w:pPr>
      <w:r>
        <w:rPr>
          <w:rFonts w:ascii="宋体" w:hAnsi="宋体" w:eastAsia="宋体"/>
          <w:lang w:eastAsia="zh-CN"/>
        </w:rPr>
        <w:t>C. 《四洲志》</w:t>
      </w:r>
    </w:p>
    <w:p>
      <w:pPr>
        <w:rPr>
          <w:rFonts w:ascii="宋体" w:hAnsi="宋体" w:eastAsia="宋体"/>
          <w:lang w:eastAsia="zh-CN"/>
        </w:rPr>
      </w:pPr>
      <w:r>
        <w:rPr>
          <w:rFonts w:ascii="宋体" w:hAnsi="宋体" w:eastAsia="宋体"/>
          <w:lang w:eastAsia="zh-CN"/>
        </w:rPr>
        <w:t>D. 《救亡决论》</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75. [单选题]鸦片战争后，首先提出学习“夷人”的魏源主张(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主张引进西方宗教</w:t>
      </w:r>
    </w:p>
    <w:p>
      <w:pPr>
        <w:rPr>
          <w:rFonts w:ascii="宋体" w:hAnsi="宋体" w:eastAsia="宋体"/>
          <w:lang w:eastAsia="zh-CN"/>
        </w:rPr>
      </w:pPr>
      <w:r>
        <w:rPr>
          <w:rFonts w:ascii="宋体" w:hAnsi="宋体" w:eastAsia="宋体"/>
          <w:lang w:eastAsia="zh-CN"/>
        </w:rPr>
        <w:t>B. 主张学习西方，进行政治体制改革</w:t>
      </w:r>
    </w:p>
    <w:p>
      <w:pPr>
        <w:rPr>
          <w:rFonts w:ascii="宋体" w:hAnsi="宋体" w:eastAsia="宋体"/>
          <w:lang w:eastAsia="zh-CN"/>
        </w:rPr>
      </w:pPr>
      <w:r>
        <w:rPr>
          <w:rFonts w:ascii="宋体" w:hAnsi="宋体" w:eastAsia="宋体"/>
          <w:lang w:eastAsia="zh-CN"/>
        </w:rPr>
        <w:t>C. 主张学习外国先进的军事和科学技术</w:t>
      </w:r>
    </w:p>
    <w:p>
      <w:pPr>
        <w:rPr>
          <w:rFonts w:ascii="宋体" w:hAnsi="宋体" w:eastAsia="宋体"/>
          <w:lang w:eastAsia="zh-CN"/>
        </w:rPr>
      </w:pPr>
      <w:r>
        <w:rPr>
          <w:rFonts w:ascii="宋体" w:hAnsi="宋体" w:eastAsia="宋体"/>
          <w:lang w:eastAsia="zh-CN"/>
        </w:rPr>
        <w:t>D. 主张实业救国，大力发展资本主义经济</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76. [单选题]下列各项中，属于早期维新派的代表人物的是(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洪秀全</w:t>
      </w:r>
    </w:p>
    <w:p>
      <w:pPr>
        <w:rPr>
          <w:rFonts w:ascii="宋体" w:hAnsi="宋体" w:eastAsia="宋体"/>
          <w:lang w:eastAsia="zh-CN"/>
        </w:rPr>
      </w:pPr>
      <w:r>
        <w:rPr>
          <w:rFonts w:ascii="宋体" w:hAnsi="宋体" w:eastAsia="宋体"/>
          <w:lang w:eastAsia="zh-CN"/>
        </w:rPr>
        <w:t>B. 李鸿章</w:t>
      </w:r>
    </w:p>
    <w:p>
      <w:pPr>
        <w:rPr>
          <w:rFonts w:ascii="宋体" w:hAnsi="宋体" w:eastAsia="宋体"/>
          <w:lang w:eastAsia="zh-CN"/>
        </w:rPr>
      </w:pPr>
      <w:r>
        <w:rPr>
          <w:rFonts w:ascii="宋体" w:hAnsi="宋体" w:eastAsia="宋体"/>
          <w:lang w:eastAsia="zh-CN"/>
        </w:rPr>
        <w:t>C. 郑观应</w:t>
      </w:r>
    </w:p>
    <w:p>
      <w:pPr>
        <w:rPr>
          <w:rFonts w:ascii="宋体" w:hAnsi="宋体" w:eastAsia="宋体"/>
          <w:lang w:eastAsia="zh-CN"/>
        </w:rPr>
      </w:pPr>
      <w:r>
        <w:rPr>
          <w:rFonts w:ascii="宋体" w:hAnsi="宋体" w:eastAsia="宋体"/>
          <w:lang w:eastAsia="zh-CN"/>
        </w:rPr>
        <w:t>D. 林则徐</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77. [单选题]最早提出“师夷长技以制夷”的著作是(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《世界地理大全》</w:t>
      </w:r>
    </w:p>
    <w:p>
      <w:pPr>
        <w:rPr>
          <w:rFonts w:ascii="宋体" w:hAnsi="宋体" w:eastAsia="宋体"/>
          <w:lang w:eastAsia="zh-CN"/>
        </w:rPr>
      </w:pPr>
      <w:r>
        <w:rPr>
          <w:rFonts w:ascii="宋体" w:hAnsi="宋体" w:eastAsia="宋体"/>
          <w:lang w:eastAsia="zh-CN"/>
        </w:rPr>
        <w:t>B. 《海国图志》</w:t>
      </w:r>
    </w:p>
    <w:p>
      <w:pPr>
        <w:rPr>
          <w:rFonts w:ascii="宋体" w:hAnsi="宋体" w:eastAsia="宋体"/>
          <w:lang w:eastAsia="zh-CN"/>
        </w:rPr>
      </w:pPr>
      <w:r>
        <w:rPr>
          <w:rFonts w:ascii="宋体" w:hAnsi="宋体" w:eastAsia="宋体"/>
          <w:lang w:eastAsia="zh-CN"/>
        </w:rPr>
        <w:t>C. 《四洲志》</w:t>
      </w:r>
    </w:p>
    <w:p>
      <w:pPr>
        <w:rPr>
          <w:rFonts w:ascii="宋体" w:hAnsi="宋体" w:eastAsia="宋体"/>
          <w:lang w:eastAsia="zh-CN"/>
        </w:rPr>
      </w:pPr>
      <w:r>
        <w:rPr>
          <w:rFonts w:ascii="宋体" w:hAnsi="宋体" w:eastAsia="宋体"/>
          <w:lang w:eastAsia="zh-CN"/>
        </w:rPr>
        <w:t>D. 《天演论》</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78. [单选题]以下属于严复翻译的著作是(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《新学伪经考》</w:t>
      </w:r>
    </w:p>
    <w:p>
      <w:pPr>
        <w:rPr>
          <w:rFonts w:ascii="宋体" w:hAnsi="宋体" w:eastAsia="宋体"/>
          <w:lang w:eastAsia="zh-CN"/>
        </w:rPr>
      </w:pPr>
      <w:r>
        <w:rPr>
          <w:rFonts w:ascii="宋体" w:hAnsi="宋体" w:eastAsia="宋体"/>
          <w:lang w:eastAsia="zh-CN"/>
        </w:rPr>
        <w:t>B. 《天演论》</w:t>
      </w:r>
    </w:p>
    <w:p>
      <w:pPr>
        <w:rPr>
          <w:rFonts w:ascii="宋体" w:hAnsi="宋体" w:eastAsia="宋体"/>
          <w:lang w:eastAsia="zh-CN"/>
        </w:rPr>
      </w:pPr>
      <w:r>
        <w:rPr>
          <w:rFonts w:ascii="宋体" w:hAnsi="宋体" w:eastAsia="宋体"/>
          <w:lang w:eastAsia="zh-CN"/>
        </w:rPr>
        <w:t>C. 《变法通议》</w:t>
      </w:r>
    </w:p>
    <w:p>
      <w:pPr>
        <w:rPr>
          <w:rFonts w:ascii="宋体" w:hAnsi="宋体" w:eastAsia="宋体"/>
          <w:lang w:eastAsia="zh-CN"/>
        </w:rPr>
      </w:pPr>
      <w:r>
        <w:rPr>
          <w:rFonts w:ascii="宋体" w:hAnsi="宋体" w:eastAsia="宋体"/>
          <w:lang w:eastAsia="zh-CN"/>
        </w:rPr>
        <w:t>D. 《人类公理》</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79. [单选题](   </w:t>
      </w:r>
      <w:r>
        <w:rPr>
          <w:rFonts w:hint="eastAsia" w:ascii="宋体" w:hAnsi="宋体" w:eastAsia="宋体"/>
          <w:lang w:val="en-US" w:eastAsia="zh-CN"/>
        </w:rPr>
        <w:t>B</w:t>
      </w:r>
      <w:r>
        <w:rPr>
          <w:rFonts w:ascii="宋体" w:hAnsi="宋体" w:eastAsia="宋体"/>
          <w:lang w:eastAsia="zh-CN"/>
        </w:rPr>
        <w:t xml:space="preserve">  )以后，中国人才开始有了普遍的民族意识的觉醒。</w:t>
      </w:r>
    </w:p>
    <w:p>
      <w:pPr>
        <w:rPr>
          <w:rFonts w:ascii="宋体" w:hAnsi="宋体" w:eastAsia="宋体"/>
          <w:lang w:eastAsia="zh-CN"/>
        </w:rPr>
      </w:pPr>
      <w:r>
        <w:rPr>
          <w:rFonts w:ascii="宋体" w:hAnsi="宋体" w:eastAsia="宋体"/>
          <w:lang w:eastAsia="zh-CN"/>
        </w:rPr>
        <w:t>A. 抗日战争</w:t>
      </w:r>
    </w:p>
    <w:p>
      <w:pPr>
        <w:rPr>
          <w:rFonts w:ascii="宋体" w:hAnsi="宋体" w:eastAsia="宋体"/>
          <w:lang w:eastAsia="zh-CN"/>
        </w:rPr>
      </w:pPr>
      <w:r>
        <w:rPr>
          <w:rFonts w:ascii="宋体" w:hAnsi="宋体" w:eastAsia="宋体"/>
          <w:lang w:eastAsia="zh-CN"/>
        </w:rPr>
        <w:t>B. 中日甲午战争</w:t>
      </w:r>
    </w:p>
    <w:p>
      <w:pPr>
        <w:rPr>
          <w:rFonts w:ascii="宋体" w:hAnsi="宋体" w:eastAsia="宋体"/>
          <w:lang w:eastAsia="zh-CN"/>
        </w:rPr>
      </w:pPr>
      <w:r>
        <w:rPr>
          <w:rFonts w:ascii="宋体" w:hAnsi="宋体" w:eastAsia="宋体"/>
          <w:lang w:eastAsia="zh-CN"/>
        </w:rPr>
        <w:t>C. 第二次鸦片战争</w:t>
      </w:r>
    </w:p>
    <w:p>
      <w:pPr>
        <w:rPr>
          <w:rFonts w:ascii="宋体" w:hAnsi="宋体" w:eastAsia="宋体"/>
          <w:lang w:eastAsia="zh-CN"/>
        </w:rPr>
      </w:pPr>
      <w:r>
        <w:rPr>
          <w:rFonts w:ascii="宋体" w:hAnsi="宋体" w:eastAsia="宋体"/>
          <w:lang w:eastAsia="zh-CN"/>
        </w:rPr>
        <w:t>D. 八国联军侵华</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80. [多选题]下列属于早期维新派的代表人物有(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林则徐</w:t>
      </w:r>
    </w:p>
    <w:p>
      <w:pPr>
        <w:rPr>
          <w:rFonts w:ascii="宋体" w:hAnsi="宋体" w:eastAsia="宋体"/>
          <w:lang w:eastAsia="zh-CN"/>
        </w:rPr>
      </w:pPr>
      <w:r>
        <w:rPr>
          <w:rFonts w:ascii="宋体" w:hAnsi="宋体" w:eastAsia="宋体"/>
          <w:lang w:eastAsia="zh-CN"/>
        </w:rPr>
        <w:t>B. 王韬</w:t>
      </w:r>
    </w:p>
    <w:p>
      <w:pPr>
        <w:rPr>
          <w:rFonts w:ascii="宋体" w:hAnsi="宋体" w:eastAsia="宋体"/>
          <w:lang w:eastAsia="zh-CN"/>
        </w:rPr>
      </w:pPr>
      <w:r>
        <w:rPr>
          <w:rFonts w:ascii="宋体" w:hAnsi="宋体" w:eastAsia="宋体"/>
          <w:lang w:eastAsia="zh-CN"/>
        </w:rPr>
        <w:t>C. 薛福成</w:t>
      </w:r>
    </w:p>
    <w:p>
      <w:pPr>
        <w:rPr>
          <w:rFonts w:ascii="宋体" w:hAnsi="宋体" w:eastAsia="宋体"/>
          <w:lang w:eastAsia="zh-CN"/>
        </w:rPr>
      </w:pPr>
      <w:r>
        <w:rPr>
          <w:rFonts w:ascii="宋体" w:hAnsi="宋体" w:eastAsia="宋体"/>
          <w:lang w:eastAsia="zh-CN"/>
        </w:rPr>
        <w:t>D. 马建忠</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81. [简答题]从1840年至1919年间，中国人民对外来侵略进行了英勇顽强的反抗，但历次的反侵略战争都是以中国失败、中国政府被迫签订丧权辱国的条约而告终，其根本原因是中国经济技术的落后。请结合所学知识对上述说法进行判断并加以分析。</w:t>
      </w:r>
    </w:p>
    <w:p>
      <w:pPr>
        <w:rPr>
          <w:rFonts w:ascii="宋体" w:hAnsi="宋体" w:eastAsia="宋体"/>
          <w:lang w:eastAsia="zh-CN"/>
        </w:rPr>
      </w:pPr>
      <w:r>
        <w:rPr>
          <w:rFonts w:ascii="宋体" w:hAnsi="宋体" w:eastAsia="宋体"/>
          <w:lang w:eastAsia="zh-CN"/>
        </w:rPr>
        <w:t xml:space="preserve"> 这个说法错误。历次的反侵略战争都是以中国失败告终，从中国内部因素来分析，主要有以下两个方面：一是社会制度的腐败，一是经济技术的落后。</w:t>
      </w:r>
      <w:r>
        <w:rPr>
          <w:rFonts w:ascii="宋体" w:hAnsi="宋体" w:eastAsia="宋体"/>
          <w:b/>
          <w:bCs/>
          <w:lang w:eastAsia="zh-CN"/>
        </w:rPr>
        <w:t>社会制度的腐败则是更根本的原因。</w:t>
      </w:r>
      <w:r>
        <w:rPr>
          <w:rFonts w:ascii="宋体" w:hAnsi="宋体" w:eastAsia="宋体"/>
          <w:lang w:eastAsia="zh-CN"/>
        </w:rPr>
        <w:t>因为正是由于社会制度的腐败，才使得经济技术落后的状况长期得不到改变。统治中国的清王朝，从皇帝到权贵，大多昏庸愚昧，不了解世界大势，不懂得御敌之策。许多官员贪污腐化，克扣军饷。不少将帅贪生怕死，临阵脱逃。他们大多害怕拥有坚船利炮的外国侵略者，甚至为了自身的私利，不惜出卖国家和民族的利益。他们尤其害怕人民群众，担心人民群众动员起来以后可能危及自身的统治，所以，常常压制与破坏人民群众和爱国官兵的反侵略斗争。在这样腐败、无能的政府领导和指挥下的战争，必然是以失败告终的。</w:t>
      </w:r>
    </w:p>
    <w:p>
      <w:pPr>
        <w:rPr>
          <w:rFonts w:ascii="宋体" w:hAnsi="宋体" w:eastAsia="宋体"/>
          <w:lang w:eastAsia="zh-CN"/>
        </w:rPr>
      </w:pPr>
      <w:r>
        <w:rPr>
          <w:rFonts w:ascii="宋体" w:hAnsi="宋体" w:eastAsia="宋体"/>
          <w:lang w:eastAsia="zh-CN"/>
        </w:rPr>
        <w:t xml:space="preserve">82. [单选题]下列对中外战争的描述中，体现中国失败的经济技术原因的是(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鸦片战争中，中国军队大多处于冷兵器时代，而英军的枪炮和舰船则要先进得多。</w:t>
      </w:r>
    </w:p>
    <w:p>
      <w:pPr>
        <w:rPr>
          <w:rFonts w:ascii="宋体" w:hAnsi="宋体" w:eastAsia="宋体"/>
          <w:lang w:eastAsia="zh-CN"/>
        </w:rPr>
      </w:pPr>
      <w:r>
        <w:rPr>
          <w:rFonts w:ascii="宋体" w:hAnsi="宋体" w:eastAsia="宋体"/>
          <w:lang w:eastAsia="zh-CN"/>
        </w:rPr>
        <w:t>B. 在中日甲午战争中，李鸿章奉行“避战保船”的策略，最终北洋水师全军覆没。</w:t>
      </w:r>
    </w:p>
    <w:p>
      <w:pPr>
        <w:rPr>
          <w:rFonts w:ascii="宋体" w:hAnsi="宋体" w:eastAsia="宋体"/>
          <w:lang w:eastAsia="zh-CN"/>
        </w:rPr>
      </w:pPr>
      <w:r>
        <w:rPr>
          <w:rFonts w:ascii="宋体" w:hAnsi="宋体" w:eastAsia="宋体"/>
          <w:lang w:eastAsia="zh-CN"/>
        </w:rPr>
        <w:t>C. 中法战争中，爱国将领冯子材指挥清军取得了镇南关大捷，但清政府当权者却力主避战求和，接受法国条件，签订了《中法新约》。</w:t>
      </w:r>
    </w:p>
    <w:p>
      <w:pPr>
        <w:rPr>
          <w:rFonts w:ascii="宋体" w:hAnsi="宋体" w:eastAsia="宋体"/>
          <w:lang w:eastAsia="zh-CN"/>
        </w:rPr>
      </w:pPr>
      <w:r>
        <w:rPr>
          <w:rFonts w:ascii="宋体" w:hAnsi="宋体" w:eastAsia="宋体"/>
          <w:lang w:eastAsia="zh-CN"/>
        </w:rPr>
        <w:t>D. 八国联军侵占北京后，慈禧太后带着光绪皇帝及亲贵大臣们西逃。后来，清军勾结八国联军，一同屠杀、镇压义和团民。</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83. [单选题]以下作品中不属于早期维新思想家的代表作的是(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《盛世危言》</w:t>
      </w:r>
    </w:p>
    <w:p>
      <w:pPr>
        <w:rPr>
          <w:rFonts w:ascii="宋体" w:hAnsi="宋体" w:eastAsia="宋体"/>
          <w:lang w:eastAsia="zh-CN"/>
        </w:rPr>
      </w:pPr>
      <w:r>
        <w:rPr>
          <w:rFonts w:ascii="宋体" w:hAnsi="宋体" w:eastAsia="宋体"/>
          <w:lang w:eastAsia="zh-CN"/>
        </w:rPr>
        <w:t>B. 《筹洋刍议》</w:t>
      </w:r>
    </w:p>
    <w:p>
      <w:pPr>
        <w:rPr>
          <w:rFonts w:ascii="宋体" w:hAnsi="宋体" w:eastAsia="宋体"/>
          <w:lang w:eastAsia="zh-CN"/>
        </w:rPr>
      </w:pPr>
      <w:r>
        <w:rPr>
          <w:rFonts w:ascii="宋体" w:hAnsi="宋体" w:eastAsia="宋体"/>
          <w:lang w:eastAsia="zh-CN"/>
        </w:rPr>
        <w:t>C. 《弢园文录外编》</w:t>
      </w:r>
    </w:p>
    <w:p>
      <w:pPr>
        <w:rPr>
          <w:rFonts w:ascii="宋体" w:hAnsi="宋体" w:eastAsia="宋体"/>
          <w:lang w:eastAsia="zh-CN"/>
        </w:rPr>
      </w:pPr>
      <w:r>
        <w:rPr>
          <w:rFonts w:ascii="宋体" w:hAnsi="宋体" w:eastAsia="宋体"/>
          <w:lang w:eastAsia="zh-CN"/>
        </w:rPr>
        <w:t>D. 《天朝田亩制度》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84. [多选题]鸦片战争后，魏源提出的“师夷长技以制夷”思想主要是(  </w:t>
      </w:r>
      <w:r>
        <w:rPr>
          <w:rFonts w:hint="eastAsia" w:ascii="宋体" w:hAnsi="宋体" w:eastAsia="宋体"/>
          <w:lang w:val="en-US" w:eastAsia="zh-CN"/>
        </w:rPr>
        <w:t>AB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主张学习外国先进的军事和科学技术</w:t>
      </w:r>
    </w:p>
    <w:p>
      <w:pPr>
        <w:rPr>
          <w:rFonts w:ascii="宋体" w:hAnsi="宋体" w:eastAsia="宋体"/>
          <w:lang w:eastAsia="zh-CN"/>
        </w:rPr>
      </w:pPr>
      <w:r>
        <w:rPr>
          <w:rFonts w:ascii="宋体" w:hAnsi="宋体" w:eastAsia="宋体"/>
          <w:lang w:eastAsia="zh-CN"/>
        </w:rPr>
        <w:t>B. 主张富国强兵，抵御外国侵略</w:t>
      </w:r>
    </w:p>
    <w:p>
      <w:pPr>
        <w:rPr>
          <w:rFonts w:ascii="宋体" w:hAnsi="宋体" w:eastAsia="宋体"/>
          <w:lang w:eastAsia="zh-CN"/>
        </w:rPr>
      </w:pPr>
      <w:r>
        <w:rPr>
          <w:rFonts w:ascii="宋体" w:hAnsi="宋体" w:eastAsia="宋体"/>
          <w:lang w:eastAsia="zh-CN"/>
        </w:rPr>
        <w:t>C. 主张学习西方，改变政体</w:t>
      </w:r>
    </w:p>
    <w:p>
      <w:pPr>
        <w:rPr>
          <w:rFonts w:ascii="宋体" w:hAnsi="宋体" w:eastAsia="宋体"/>
          <w:lang w:eastAsia="zh-CN"/>
        </w:rPr>
      </w:pPr>
      <w:r>
        <w:rPr>
          <w:rFonts w:ascii="宋体" w:hAnsi="宋体" w:eastAsia="宋体"/>
          <w:lang w:eastAsia="zh-CN"/>
        </w:rPr>
        <w:t>D. 主张实业救国，大力发展资本主义经济</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85. [多选题]社会制度的腐败是近代中国历次反侵略战争失败的根本原因，其表现是统治中国的清王朝，从皇帝到权贵，(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大多昏庸愚昧</w:t>
      </w:r>
    </w:p>
    <w:p>
      <w:pPr>
        <w:rPr>
          <w:rFonts w:ascii="宋体" w:hAnsi="宋体" w:eastAsia="宋体"/>
          <w:lang w:eastAsia="zh-CN"/>
        </w:rPr>
      </w:pPr>
      <w:r>
        <w:rPr>
          <w:rFonts w:ascii="宋体" w:hAnsi="宋体" w:eastAsia="宋体"/>
          <w:lang w:eastAsia="zh-CN"/>
        </w:rPr>
        <w:t>B. 许多官员贪污腐化，克扣军饷</w:t>
      </w:r>
    </w:p>
    <w:p>
      <w:pPr>
        <w:rPr>
          <w:rFonts w:ascii="宋体" w:hAnsi="宋体" w:eastAsia="宋体"/>
          <w:lang w:eastAsia="zh-CN"/>
        </w:rPr>
      </w:pPr>
      <w:r>
        <w:rPr>
          <w:rFonts w:ascii="宋体" w:hAnsi="宋体" w:eastAsia="宋体"/>
          <w:lang w:eastAsia="zh-CN"/>
        </w:rPr>
        <w:t>C. 不少将帅贪生怕死敌视人民</w:t>
      </w:r>
    </w:p>
    <w:p>
      <w:pPr>
        <w:rPr>
          <w:rFonts w:ascii="宋体" w:hAnsi="宋体" w:eastAsia="宋体"/>
          <w:lang w:eastAsia="zh-CN"/>
        </w:rPr>
      </w:pPr>
      <w:r>
        <w:rPr>
          <w:rFonts w:ascii="宋体" w:hAnsi="宋体" w:eastAsia="宋体"/>
          <w:lang w:eastAsia="zh-CN"/>
        </w:rPr>
        <w:t>D. 许多人担心人民动员起来后可能会危及自己的统治。</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86. [多选题]下列属于魏源的思想主张的有(  </w:t>
      </w:r>
      <w:r>
        <w:rPr>
          <w:rFonts w:hint="eastAsia" w:ascii="宋体" w:hAnsi="宋体" w:eastAsia="宋体"/>
          <w:lang w:val="en-US" w:eastAsia="zh-CN"/>
        </w:rPr>
        <w:t>AB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师夷长技以制夷</w:t>
      </w:r>
    </w:p>
    <w:p>
      <w:pPr>
        <w:rPr>
          <w:rFonts w:ascii="宋体" w:hAnsi="宋体" w:eastAsia="宋体"/>
          <w:lang w:eastAsia="zh-CN"/>
        </w:rPr>
      </w:pPr>
      <w:r>
        <w:rPr>
          <w:rFonts w:ascii="宋体" w:hAnsi="宋体" w:eastAsia="宋体"/>
          <w:lang w:eastAsia="zh-CN"/>
        </w:rPr>
        <w:t>B. 学习外国先进的军事和技术</w:t>
      </w:r>
    </w:p>
    <w:p>
      <w:pPr>
        <w:rPr>
          <w:rFonts w:ascii="宋体" w:hAnsi="宋体" w:eastAsia="宋体"/>
          <w:lang w:eastAsia="zh-CN"/>
        </w:rPr>
      </w:pPr>
      <w:r>
        <w:rPr>
          <w:rFonts w:ascii="宋体" w:hAnsi="宋体" w:eastAsia="宋体"/>
          <w:lang w:eastAsia="zh-CN"/>
        </w:rPr>
        <w:t>C. 废除科举</w:t>
      </w:r>
    </w:p>
    <w:p>
      <w:pPr>
        <w:rPr>
          <w:rFonts w:ascii="宋体" w:hAnsi="宋体" w:eastAsia="宋体"/>
          <w:lang w:eastAsia="zh-CN"/>
        </w:rPr>
      </w:pPr>
      <w:r>
        <w:rPr>
          <w:rFonts w:ascii="宋体" w:hAnsi="宋体" w:eastAsia="宋体"/>
          <w:lang w:eastAsia="zh-CN"/>
        </w:rPr>
        <w:t>D. 废除封建君主专制</w:t>
      </w:r>
    </w:p>
    <w:p>
      <w:pPr>
        <w:rPr>
          <w:rFonts w:ascii="宋体" w:hAnsi="宋体" w:eastAsia="宋体"/>
          <w:b/>
          <w:bCs/>
          <w:lang w:eastAsia="zh-CN"/>
        </w:rPr>
      </w:pPr>
    </w:p>
    <w:p>
      <w:pPr>
        <w:rPr>
          <w:rFonts w:ascii="宋体" w:hAnsi="宋体" w:eastAsia="宋体"/>
          <w:b/>
          <w:bCs/>
          <w:lang w:eastAsia="zh-CN"/>
        </w:rPr>
      </w:pPr>
      <w:r>
        <w:rPr>
          <w:rFonts w:ascii="宋体" w:hAnsi="宋体" w:eastAsia="宋体"/>
          <w:b/>
          <w:bCs/>
          <w:lang w:eastAsia="zh-CN"/>
        </w:rPr>
        <w:t>87. [简答题]简述中国近代反侵略战争失败的原因和教训。</w:t>
      </w:r>
    </w:p>
    <w:p>
      <w:pPr>
        <w:rPr>
          <w:rFonts w:ascii="宋体" w:hAnsi="宋体" w:eastAsia="宋体"/>
          <w:lang w:eastAsia="zh-CN"/>
        </w:rPr>
      </w:pPr>
      <w:r>
        <w:rPr>
          <w:rFonts w:ascii="宋体" w:hAnsi="宋体" w:eastAsia="宋体"/>
          <w:lang w:eastAsia="zh-CN"/>
        </w:rPr>
        <w:t>对外战争的失败归结为两个原因：</w:t>
      </w:r>
      <w:r>
        <w:rPr>
          <w:rFonts w:ascii="宋体" w:hAnsi="宋体" w:eastAsia="宋体"/>
          <w:lang w:eastAsia="zh-CN"/>
        </w:rPr>
        <w:br w:type="textWrapping"/>
      </w:r>
      <w:r>
        <w:rPr>
          <w:rFonts w:ascii="宋体" w:hAnsi="宋体" w:eastAsia="宋体"/>
          <w:lang w:eastAsia="zh-CN"/>
        </w:rPr>
        <w:t>一是社会制度的腐败，二是经济技术的落后。</w:t>
      </w:r>
      <w:r>
        <w:rPr>
          <w:rFonts w:ascii="宋体" w:hAnsi="宋体" w:eastAsia="宋体"/>
          <w:lang w:eastAsia="zh-CN"/>
        </w:rPr>
        <w:br w:type="textWrapping"/>
      </w:r>
      <w:r>
        <w:rPr>
          <w:rFonts w:ascii="宋体" w:hAnsi="宋体" w:eastAsia="宋体"/>
          <w:lang w:eastAsia="zh-CN"/>
        </w:rPr>
        <w:t>第一，清朝后期，封建政治集团闭关自锁、闭目塞听，愚昧无知。清朝封建统治阶级的反动腐败已成不可挽回之势。</w:t>
      </w:r>
      <w:r>
        <w:rPr>
          <w:rFonts w:ascii="宋体" w:hAnsi="宋体" w:eastAsia="宋体"/>
          <w:lang w:eastAsia="zh-CN"/>
        </w:rPr>
        <w:br w:type="textWrapping"/>
      </w:r>
      <w:r>
        <w:rPr>
          <w:rFonts w:ascii="宋体" w:hAnsi="宋体" w:eastAsia="宋体"/>
          <w:lang w:eastAsia="zh-CN"/>
        </w:rPr>
        <w:t>在1840年鸦片战争以后，近代中国社会开始了屈辱史，中国逐渐沦为半殖民地半封建的社会。造成政治、经济、军事等方面的全面落后.战争爆发后，腐朽的清政府，一味妥协“主和”，终于导致战争的节节失利。腐朽的统治阶级甚至于在国家危难之秋,大搞庆典,挪用军费,置国家利益于不顾。虽然也有部分开明官员“主战”，也有提出了“师夷长技以制夷”。但主要都是为了自身的封建统治。所以当时的中国政府不能很好地组织反侵略战争，不能有效地发动和利用人民群众的力量，甚至压制人民群众的反侵略斗争。面对列强的侵略，“主和派”的投降卖国，输了割地赔款，赢了还是割地赔款签约，清政府彻底成为列强统治中国的傀儡。</w:t>
      </w:r>
      <w:r>
        <w:rPr>
          <w:rFonts w:ascii="宋体" w:hAnsi="宋体" w:eastAsia="宋体"/>
          <w:lang w:eastAsia="zh-CN"/>
        </w:rPr>
        <w:br w:type="textWrapping"/>
      </w:r>
      <w:r>
        <w:rPr>
          <w:rFonts w:ascii="宋体" w:hAnsi="宋体" w:eastAsia="宋体"/>
          <w:lang w:eastAsia="zh-CN"/>
        </w:rPr>
        <w:t>第二，军事、经济和科学技术的落后，腐朽没落的封建主义不能对抗新的资本主义。由于英国是资本主义国家并率先实行工业革命，实力雄厚，武器先进。应着政治的腐败是经济的落后。</w:t>
      </w:r>
      <w:r>
        <w:rPr>
          <w:rFonts w:ascii="宋体" w:hAnsi="宋体" w:eastAsia="宋体"/>
          <w:lang w:eastAsia="zh-CN"/>
        </w:rPr>
        <w:br w:type="textWrapping"/>
      </w:r>
      <w:r>
        <w:rPr>
          <w:rFonts w:ascii="宋体" w:hAnsi="宋体" w:eastAsia="宋体"/>
          <w:lang w:eastAsia="zh-CN"/>
        </w:rPr>
        <w:t>中国几千年一直以封建自然经济为主导，小农经济有它根深蒂固的局限性：自私、狭隘、保守、落后。它不能为反抗列强侵略提供合格的经济基础。经济技术的落后直接造成军事装备的落后，以及反抗侵略者的军事科学技术和战略战术思想的滞后。 所以中国近代历次反侵略战争的失败是不可避免的。</w:t>
      </w:r>
      <w:r>
        <w:rPr>
          <w:rFonts w:ascii="宋体" w:hAnsi="宋体" w:eastAsia="宋体"/>
          <w:lang w:eastAsia="zh-CN"/>
        </w:rPr>
        <w:br w:type="textWrapping"/>
      </w:r>
      <w:r>
        <w:rPr>
          <w:rFonts w:ascii="宋体" w:hAnsi="宋体" w:eastAsia="宋体"/>
          <w:lang w:eastAsia="zh-CN"/>
        </w:rPr>
        <w:t>两个深刻教训：</w:t>
      </w:r>
      <w:r>
        <w:rPr>
          <w:rFonts w:hint="eastAsia" w:ascii="宋体" w:hAnsi="宋体" w:eastAsia="宋体"/>
          <w:lang w:eastAsia="zh-CN"/>
        </w:rPr>
        <w:t>（</w:t>
      </w:r>
      <w:r>
        <w:rPr>
          <w:rFonts w:hint="eastAsia" w:ascii="宋体" w:hAnsi="宋体" w:eastAsia="宋体"/>
          <w:lang w:val="en-US" w:eastAsia="zh-CN"/>
        </w:rPr>
        <w:t>两方面）</w:t>
      </w:r>
      <w:r>
        <w:rPr>
          <w:rFonts w:ascii="宋体" w:hAnsi="宋体" w:eastAsia="宋体"/>
          <w:lang w:eastAsia="zh-CN"/>
        </w:rPr>
        <w:br w:type="textWrapping"/>
      </w:r>
      <w:r>
        <w:rPr>
          <w:rFonts w:ascii="宋体" w:hAnsi="宋体" w:eastAsia="宋体"/>
          <w:lang w:eastAsia="zh-CN"/>
        </w:rPr>
        <w:t>一、在中国近代，要争取国家独立和民族富强，必须改变帝国主义、封建主义联合统治的半殖民地半封建的社会制度。</w:t>
      </w:r>
      <w:r>
        <w:rPr>
          <w:rFonts w:ascii="宋体" w:hAnsi="宋体" w:eastAsia="宋体"/>
          <w:lang w:eastAsia="zh-CN"/>
        </w:rPr>
        <w:br w:type="textWrapping"/>
      </w:r>
      <w:r>
        <w:rPr>
          <w:rFonts w:ascii="宋体" w:hAnsi="宋体" w:eastAsia="宋体"/>
          <w:lang w:eastAsia="zh-CN"/>
        </w:rPr>
        <w:t>二、落后就要挨打，要取得反侵略战争的胜利，需要在科学技术方面奋起追，需要进行现代化建设。</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88. [判断题]历次的反侵略战争，都是以中国失败、中国政府被迫签订丧权辱国的条约而告结束的。其原因，如从中国内部因素来分析，主要有以下两个方面：一是社会制度的腐败，一是经济制度的落后。</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89. [判断题]鸦片战争以后，先进的中国人开始睁眼看世界了；</w:t>
      </w:r>
      <w:r>
        <w:rPr>
          <w:rFonts w:ascii="宋体" w:hAnsi="宋体" w:eastAsia="宋体"/>
          <w:b/>
          <w:bCs/>
          <w:lang w:eastAsia="zh-CN"/>
        </w:rPr>
        <w:t>中日甲午战争以后</w:t>
      </w:r>
      <w:r>
        <w:rPr>
          <w:rFonts w:ascii="宋体" w:hAnsi="宋体" w:eastAsia="宋体"/>
          <w:lang w:eastAsia="zh-CN"/>
        </w:rPr>
        <w:t>，中国人民的民族意识开始普遍觉醒。</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90. [判断题]林则徐是近代中国睁眼看世界的第一人。</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91. [判断题]在</w:t>
      </w:r>
      <w:r>
        <w:rPr>
          <w:rFonts w:ascii="宋体" w:hAnsi="宋体" w:eastAsia="宋体"/>
          <w:b/>
          <w:bCs/>
          <w:lang w:eastAsia="zh-CN"/>
        </w:rPr>
        <w:t>《海国图志》</w:t>
      </w:r>
      <w:r>
        <w:rPr>
          <w:rFonts w:ascii="宋体" w:hAnsi="宋体" w:eastAsia="宋体"/>
          <w:lang w:eastAsia="zh-CN"/>
        </w:rPr>
        <w:t>中，</w:t>
      </w:r>
      <w:r>
        <w:rPr>
          <w:rFonts w:ascii="宋体" w:hAnsi="宋体" w:eastAsia="宋体"/>
          <w:b/>
          <w:bCs/>
          <w:lang w:eastAsia="zh-CN"/>
        </w:rPr>
        <w:t>魏源</w:t>
      </w:r>
      <w:r>
        <w:rPr>
          <w:rFonts w:ascii="宋体" w:hAnsi="宋体" w:eastAsia="宋体"/>
          <w:lang w:eastAsia="zh-CN"/>
        </w:rPr>
        <w:t>提出了“师夷长技以制夷”的思想，主张学习外国先进的军事和科学技术，以期富国强兵，抵御外国侵略。</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92. [判断题]郑观应在所著《盛世危言》中提出大力发展民族工商业，同西方国家进行“商战”。</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93. [判断题]1895年，严复写了《救亡决论》一文，响亮地喊出了“救亡”的口号。</w:t>
      </w:r>
    </w:p>
    <w:p>
      <w:pPr>
        <w:rPr>
          <w:rFonts w:ascii="宋体" w:hAnsi="宋体" w:eastAsia="宋体"/>
          <w:lang w:eastAsia="zh-CN"/>
        </w:rPr>
      </w:pPr>
      <w:r>
        <w:rPr>
          <w:rFonts w:hint="eastAsia" w:ascii="宋体" w:hAnsi="宋体" w:eastAsia="宋体"/>
          <w:lang w:val="en-US" w:eastAsia="zh-CN"/>
        </w:rPr>
        <w:t>正确</w:t>
      </w:r>
    </w:p>
    <w:p>
      <w:pPr>
        <w:rPr>
          <w:rFonts w:hint="default" w:ascii="宋体" w:hAnsi="宋体" w:eastAsia="宋体"/>
          <w:lang w:val="en-US" w:eastAsia="zh-CN"/>
        </w:rPr>
      </w:pPr>
      <w:r>
        <w:rPr>
          <w:rFonts w:ascii="宋体" w:hAnsi="宋体" w:eastAsia="宋体"/>
          <w:lang w:eastAsia="zh-CN"/>
        </w:rPr>
        <w:t>94. [判断题]林则徐首先提出了“师夷长技以制夷”的思想。</w:t>
      </w:r>
      <w:r>
        <w:rPr>
          <w:rFonts w:hint="eastAsia" w:ascii="宋体" w:hAnsi="宋体" w:eastAsia="宋体"/>
          <w:b/>
          <w:bCs/>
          <w:lang w:eastAsia="zh-CN"/>
        </w:rPr>
        <w:t>（</w:t>
      </w:r>
      <w:r>
        <w:rPr>
          <w:rFonts w:hint="eastAsia" w:ascii="宋体" w:hAnsi="宋体" w:eastAsia="宋体"/>
          <w:b/>
          <w:bCs/>
          <w:lang w:val="en-US" w:eastAsia="zh-CN"/>
        </w:rPr>
        <w:t>魏源）</w:t>
      </w:r>
    </w:p>
    <w:p>
      <w:pPr>
        <w:rPr>
          <w:rFonts w:hint="default" w:ascii="宋体" w:hAnsi="宋体" w:eastAsia="宋体"/>
          <w:lang w:val="en-US" w:eastAsia="zh-CN"/>
        </w:rPr>
      </w:pPr>
      <w:r>
        <w:rPr>
          <w:rFonts w:hint="eastAsia" w:ascii="宋体" w:hAnsi="宋体" w:eastAsia="宋体"/>
          <w:lang w:val="en-US" w:eastAsia="zh-CN"/>
        </w:rPr>
        <w:t>错误</w:t>
      </w:r>
    </w:p>
    <w:p>
      <w:pPr>
        <w:rPr>
          <w:rFonts w:hint="default" w:ascii="宋体" w:hAnsi="宋体" w:eastAsia="宋体"/>
          <w:lang w:val="en-US" w:eastAsia="zh-CN"/>
        </w:rPr>
      </w:pPr>
      <w:r>
        <w:rPr>
          <w:rFonts w:ascii="宋体" w:hAnsi="宋体" w:eastAsia="宋体"/>
          <w:lang w:eastAsia="zh-CN"/>
        </w:rPr>
        <w:t>95. [判断题]郑观应在1841年组织翻译了英国人的《世界地理大全》，编成了《海国图志》一书。</w:t>
      </w:r>
      <w:r>
        <w:rPr>
          <w:rFonts w:hint="eastAsia" w:ascii="宋体" w:hAnsi="宋体" w:eastAsia="宋体"/>
          <w:b/>
          <w:bCs/>
          <w:lang w:eastAsia="zh-CN"/>
        </w:rPr>
        <w:t>（</w:t>
      </w:r>
      <w:r>
        <w:rPr>
          <w:rFonts w:hint="eastAsia" w:ascii="宋体" w:hAnsi="宋体" w:eastAsia="宋体"/>
          <w:b/>
          <w:bCs/>
          <w:lang w:val="en-US" w:eastAsia="zh-CN"/>
        </w:rPr>
        <w:t>魏源）</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96. [判断题]魏源提出的“师夷长技以制夷”思想主要是指进行政治体制改革。</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97. [填空题](   </w:t>
      </w:r>
      <w:r>
        <w:rPr>
          <w:rFonts w:hint="eastAsia" w:ascii="宋体" w:hAnsi="宋体" w:eastAsia="宋体"/>
          <w:b/>
          <w:bCs/>
          <w:lang w:val="en-US" w:eastAsia="zh-CN"/>
        </w:rPr>
        <w:t>魏源</w:t>
      </w:r>
      <w:r>
        <w:rPr>
          <w:rFonts w:ascii="宋体" w:hAnsi="宋体" w:eastAsia="宋体"/>
          <w:lang w:eastAsia="zh-CN"/>
        </w:rPr>
        <w:t xml:space="preserve">  )在1843年1月编成《海国图志》，提出了“师夷长技以制夷”的思想。</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98. [填空题]( </w:t>
      </w:r>
      <w:r>
        <w:rPr>
          <w:rFonts w:ascii="宋体" w:hAnsi="宋体" w:eastAsia="宋体"/>
          <w:b/>
          <w:bCs/>
          <w:lang w:eastAsia="zh-CN"/>
        </w:rPr>
        <w:t xml:space="preserve"> </w:t>
      </w:r>
      <w:r>
        <w:rPr>
          <w:rFonts w:hint="eastAsia" w:ascii="宋体" w:hAnsi="宋体" w:eastAsia="宋体"/>
          <w:b/>
          <w:bCs/>
          <w:lang w:val="en-US" w:eastAsia="zh-CN"/>
        </w:rPr>
        <w:t>郑观应</w:t>
      </w:r>
      <w:r>
        <w:rPr>
          <w:rFonts w:ascii="宋体" w:hAnsi="宋体" w:eastAsia="宋体"/>
          <w:lang w:eastAsia="zh-CN"/>
        </w:rPr>
        <w:t xml:space="preserve"> )在所著《盛世危言》中提出大力发展民族工商业，同西方国家进行“商战”，设立议院，实行“君民共主”制度等主张。这些主张具有重要的思想启蒙的意义。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99. [填空题]中日甲午战争后，(  </w:t>
      </w:r>
      <w:r>
        <w:rPr>
          <w:rFonts w:hint="eastAsia" w:ascii="宋体" w:hAnsi="宋体" w:eastAsia="宋体"/>
          <w:b/>
          <w:bCs/>
          <w:lang w:val="en-US" w:eastAsia="zh-CN"/>
        </w:rPr>
        <w:t>严复</w:t>
      </w:r>
      <w:r>
        <w:rPr>
          <w:rFonts w:ascii="宋体" w:hAnsi="宋体" w:eastAsia="宋体"/>
          <w:b/>
          <w:bCs/>
          <w:lang w:eastAsia="zh-CN"/>
        </w:rPr>
        <w:t xml:space="preserve"> </w:t>
      </w:r>
      <w:r>
        <w:rPr>
          <w:rFonts w:ascii="宋体" w:hAnsi="宋体" w:eastAsia="宋体"/>
          <w:lang w:eastAsia="zh-CN"/>
        </w:rPr>
        <w:t xml:space="preserve">  )翻译了《天演论》，他用“物竞天择”、“适者生存”的社会进化论思想，为民族危机意识提供了理论根据。</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100. [判断题]中日甲午战争以后，当中华民族面临生死存亡的关头时，全民族就开始有了普遍的民族意识的觉醒。</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 xml:space="preserve">101. [单选题]近代中国历次反侵略斗争失败的最根本的原因是(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中外力量对比悬殊</w:t>
      </w:r>
    </w:p>
    <w:p>
      <w:pPr>
        <w:rPr>
          <w:rFonts w:ascii="宋体" w:hAnsi="宋体" w:eastAsia="宋体"/>
          <w:lang w:eastAsia="zh-CN"/>
        </w:rPr>
      </w:pPr>
      <w:r>
        <w:rPr>
          <w:rFonts w:ascii="宋体" w:hAnsi="宋体" w:eastAsia="宋体"/>
          <w:lang w:eastAsia="zh-CN"/>
        </w:rPr>
        <w:t>B. 经济技术的落后</w:t>
      </w:r>
    </w:p>
    <w:p>
      <w:pPr>
        <w:rPr>
          <w:rFonts w:ascii="宋体" w:hAnsi="宋体" w:eastAsia="宋体"/>
          <w:lang w:eastAsia="zh-CN"/>
        </w:rPr>
      </w:pPr>
      <w:r>
        <w:rPr>
          <w:rFonts w:ascii="宋体" w:hAnsi="宋体" w:eastAsia="宋体"/>
          <w:lang w:eastAsia="zh-CN"/>
        </w:rPr>
        <w:t>C. 思想的落后</w:t>
      </w:r>
    </w:p>
    <w:p>
      <w:pPr>
        <w:rPr>
          <w:rFonts w:ascii="宋体" w:hAnsi="宋体" w:eastAsia="宋体"/>
          <w:lang w:eastAsia="zh-CN"/>
        </w:rPr>
      </w:pPr>
      <w:r>
        <w:rPr>
          <w:rFonts w:ascii="宋体" w:hAnsi="宋体" w:eastAsia="宋体"/>
          <w:lang w:eastAsia="zh-CN"/>
        </w:rPr>
        <w:t>D. 社会制度的腐败</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102. [单选题]近代中国睁眼看世界的第一人是(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郑观应</w:t>
      </w:r>
    </w:p>
    <w:p>
      <w:pPr>
        <w:rPr>
          <w:rFonts w:ascii="宋体" w:hAnsi="宋体" w:eastAsia="宋体"/>
          <w:lang w:eastAsia="zh-CN"/>
        </w:rPr>
      </w:pPr>
      <w:r>
        <w:rPr>
          <w:rFonts w:ascii="宋体" w:hAnsi="宋体" w:eastAsia="宋体"/>
          <w:lang w:eastAsia="zh-CN"/>
        </w:rPr>
        <w:t>B. 魏源</w:t>
      </w:r>
    </w:p>
    <w:p>
      <w:pPr>
        <w:rPr>
          <w:rFonts w:ascii="宋体" w:hAnsi="宋体" w:eastAsia="宋体"/>
          <w:lang w:eastAsia="zh-CN"/>
        </w:rPr>
      </w:pPr>
      <w:r>
        <w:rPr>
          <w:rFonts w:ascii="宋体" w:hAnsi="宋体" w:eastAsia="宋体"/>
          <w:lang w:eastAsia="zh-CN"/>
        </w:rPr>
        <w:t>C. 马建忠</w:t>
      </w:r>
    </w:p>
    <w:p>
      <w:pPr>
        <w:rPr>
          <w:rFonts w:ascii="宋体" w:hAnsi="宋体" w:eastAsia="宋体"/>
          <w:lang w:eastAsia="zh-CN"/>
        </w:rPr>
      </w:pPr>
      <w:r>
        <w:rPr>
          <w:rFonts w:ascii="宋体" w:hAnsi="宋体" w:eastAsia="宋体"/>
          <w:lang w:eastAsia="zh-CN"/>
        </w:rPr>
        <w:t>D. 林则徐</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103. [单选题]严复1898年翻译出版的《天演论》所宣传的思想是(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物竞天择，适者生存</w:t>
      </w:r>
    </w:p>
    <w:p>
      <w:pPr>
        <w:rPr>
          <w:rFonts w:ascii="宋体" w:hAnsi="宋体" w:eastAsia="宋体"/>
          <w:lang w:eastAsia="zh-CN"/>
        </w:rPr>
      </w:pPr>
      <w:r>
        <w:rPr>
          <w:rFonts w:ascii="宋体" w:hAnsi="宋体" w:eastAsia="宋体"/>
          <w:lang w:eastAsia="zh-CN"/>
        </w:rPr>
        <w:t>B. 中学为体，西学为用</w:t>
      </w:r>
    </w:p>
    <w:p>
      <w:pPr>
        <w:rPr>
          <w:rFonts w:ascii="宋体" w:hAnsi="宋体" w:eastAsia="宋体"/>
          <w:lang w:eastAsia="zh-CN"/>
        </w:rPr>
      </w:pPr>
      <w:r>
        <w:rPr>
          <w:rFonts w:ascii="宋体" w:hAnsi="宋体" w:eastAsia="宋体"/>
          <w:lang w:eastAsia="zh-CN"/>
        </w:rPr>
        <w:t>C. 振兴中华</w:t>
      </w:r>
    </w:p>
    <w:p>
      <w:pPr>
        <w:rPr>
          <w:rFonts w:ascii="宋体" w:hAnsi="宋体" w:eastAsia="宋体"/>
          <w:lang w:eastAsia="zh-CN"/>
        </w:rPr>
      </w:pPr>
      <w:r>
        <w:rPr>
          <w:rFonts w:ascii="宋体" w:hAnsi="宋体" w:eastAsia="宋体"/>
          <w:lang w:eastAsia="zh-CN"/>
        </w:rPr>
        <w:t>D. 师夷长技以制夷</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104. [多选题]下列人物观点表述中主要主张学习西方科学技术的有(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魏源主张师夷之长技以制夷</w:t>
      </w:r>
    </w:p>
    <w:p>
      <w:pPr>
        <w:rPr>
          <w:rFonts w:ascii="宋体" w:hAnsi="宋体" w:eastAsia="宋体"/>
          <w:lang w:eastAsia="zh-CN"/>
        </w:rPr>
      </w:pPr>
      <w:r>
        <w:rPr>
          <w:rFonts w:ascii="宋体" w:hAnsi="宋体" w:eastAsia="宋体"/>
          <w:lang w:eastAsia="zh-CN"/>
        </w:rPr>
        <w:t>B. 康有为主张实行君民共主</w:t>
      </w:r>
    </w:p>
    <w:p>
      <w:pPr>
        <w:rPr>
          <w:rFonts w:ascii="宋体" w:hAnsi="宋体" w:eastAsia="宋体"/>
          <w:lang w:eastAsia="zh-CN"/>
        </w:rPr>
      </w:pPr>
      <w:r>
        <w:rPr>
          <w:rFonts w:ascii="宋体" w:hAnsi="宋体" w:eastAsia="宋体"/>
          <w:lang w:eastAsia="zh-CN"/>
        </w:rPr>
        <w:t>C. 薛福成“今诚取西人器数之学，以卫吾尧、舜、禹、汤、文、武、周、孔之道”</w:t>
      </w:r>
    </w:p>
    <w:p>
      <w:pPr>
        <w:rPr>
          <w:rFonts w:ascii="宋体" w:hAnsi="宋体" w:eastAsia="宋体"/>
          <w:lang w:eastAsia="zh-CN"/>
        </w:rPr>
      </w:pPr>
      <w:r>
        <w:rPr>
          <w:rFonts w:ascii="宋体" w:hAnsi="宋体" w:eastAsia="宋体"/>
          <w:lang w:eastAsia="zh-CN"/>
        </w:rPr>
        <w:t>D. 张之洞主张旧学为体新学为用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105. [多选题]下列人物的观点中含有政治变革的要求的是(   </w:t>
      </w:r>
      <w:r>
        <w:rPr>
          <w:rFonts w:hint="eastAsia" w:ascii="宋体" w:hAnsi="宋体" w:eastAsia="宋体"/>
          <w:lang w:val="en-US" w:eastAsia="zh-CN"/>
        </w:rPr>
        <w:t>ABD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康有为</w:t>
      </w:r>
    </w:p>
    <w:p>
      <w:pPr>
        <w:rPr>
          <w:rFonts w:ascii="宋体" w:hAnsi="宋体" w:eastAsia="宋体"/>
          <w:lang w:eastAsia="zh-CN"/>
        </w:rPr>
      </w:pPr>
      <w:r>
        <w:rPr>
          <w:rFonts w:ascii="宋体" w:hAnsi="宋体" w:eastAsia="宋体"/>
          <w:lang w:eastAsia="zh-CN"/>
        </w:rPr>
        <w:t>B. 郑观应</w:t>
      </w:r>
    </w:p>
    <w:p>
      <w:pPr>
        <w:rPr>
          <w:rFonts w:ascii="宋体" w:hAnsi="宋体" w:eastAsia="宋体"/>
          <w:lang w:eastAsia="zh-CN"/>
        </w:rPr>
      </w:pPr>
      <w:r>
        <w:rPr>
          <w:rFonts w:ascii="宋体" w:hAnsi="宋体" w:eastAsia="宋体"/>
          <w:lang w:eastAsia="zh-CN"/>
        </w:rPr>
        <w:t>C. 奕䜣</w:t>
      </w:r>
    </w:p>
    <w:p>
      <w:pPr>
        <w:rPr>
          <w:rFonts w:ascii="宋体" w:hAnsi="宋体" w:eastAsia="宋体"/>
          <w:lang w:eastAsia="zh-CN"/>
        </w:rPr>
      </w:pPr>
      <w:r>
        <w:rPr>
          <w:rFonts w:ascii="宋体" w:hAnsi="宋体" w:eastAsia="宋体"/>
          <w:lang w:eastAsia="zh-CN"/>
        </w:rPr>
        <w:t>D. 孙中山</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106. [单选题]《天朝田亩制度》要解决的中心问题是(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农民政权问题</w:t>
      </w:r>
    </w:p>
    <w:p>
      <w:pPr>
        <w:rPr>
          <w:rFonts w:ascii="宋体" w:hAnsi="宋体" w:eastAsia="宋体"/>
          <w:lang w:eastAsia="zh-CN"/>
        </w:rPr>
      </w:pPr>
      <w:r>
        <w:rPr>
          <w:rFonts w:ascii="宋体" w:hAnsi="宋体" w:eastAsia="宋体"/>
          <w:lang w:eastAsia="zh-CN"/>
        </w:rPr>
        <w:t>B. 均贫富、等贵贼</w:t>
      </w:r>
    </w:p>
    <w:p>
      <w:pPr>
        <w:rPr>
          <w:rFonts w:ascii="宋体" w:hAnsi="宋体" w:eastAsia="宋体"/>
          <w:lang w:eastAsia="zh-CN"/>
        </w:rPr>
      </w:pPr>
      <w:r>
        <w:rPr>
          <w:rFonts w:ascii="宋体" w:hAnsi="宋体" w:eastAsia="宋体"/>
          <w:lang w:eastAsia="zh-CN"/>
        </w:rPr>
        <w:t>C. 农民土地问题</w:t>
      </w:r>
    </w:p>
    <w:p>
      <w:pPr>
        <w:rPr>
          <w:rFonts w:ascii="宋体" w:hAnsi="宋体" w:eastAsia="宋体"/>
          <w:lang w:eastAsia="zh-CN"/>
        </w:rPr>
      </w:pPr>
      <w:r>
        <w:rPr>
          <w:rFonts w:ascii="宋体" w:hAnsi="宋体" w:eastAsia="宋体"/>
          <w:lang w:eastAsia="zh-CN"/>
        </w:rPr>
        <w:t>D. 发展资本主义问题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107. [单选题]中国近代史上第一个具有资本主义色彩的改革和建设著作是(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《海国图志》</w:t>
      </w:r>
    </w:p>
    <w:p>
      <w:pPr>
        <w:rPr>
          <w:rFonts w:ascii="宋体" w:hAnsi="宋体" w:eastAsia="宋体"/>
          <w:lang w:eastAsia="zh-CN"/>
        </w:rPr>
      </w:pPr>
      <w:r>
        <w:rPr>
          <w:rFonts w:ascii="宋体" w:hAnsi="宋体" w:eastAsia="宋体"/>
          <w:lang w:eastAsia="zh-CN"/>
        </w:rPr>
        <w:t>B. 《天朝田亩制度》</w:t>
      </w:r>
    </w:p>
    <w:p>
      <w:pPr>
        <w:rPr>
          <w:rFonts w:ascii="宋体" w:hAnsi="宋体" w:eastAsia="宋体"/>
          <w:lang w:eastAsia="zh-CN"/>
        </w:rPr>
      </w:pPr>
      <w:r>
        <w:rPr>
          <w:rFonts w:ascii="宋体" w:hAnsi="宋体" w:eastAsia="宋体"/>
          <w:lang w:eastAsia="zh-CN"/>
        </w:rPr>
        <w:t>C. 《资政新篇》</w:t>
      </w:r>
    </w:p>
    <w:p>
      <w:pPr>
        <w:rPr>
          <w:rFonts w:ascii="宋体" w:hAnsi="宋体" w:eastAsia="宋体"/>
          <w:lang w:eastAsia="zh-CN"/>
        </w:rPr>
      </w:pPr>
      <w:r>
        <w:rPr>
          <w:rFonts w:ascii="宋体" w:hAnsi="宋体" w:eastAsia="宋体"/>
          <w:lang w:eastAsia="zh-CN"/>
        </w:rPr>
        <w:t>D. 《变法通议》</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108. [单选题]1856年，以(   </w:t>
      </w:r>
      <w:r>
        <w:rPr>
          <w:rFonts w:hint="eastAsia" w:ascii="宋体" w:hAnsi="宋体" w:eastAsia="宋体"/>
          <w:lang w:val="en-US" w:eastAsia="zh-CN"/>
        </w:rPr>
        <w:t>C</w:t>
      </w:r>
      <w:r>
        <w:rPr>
          <w:rFonts w:ascii="宋体" w:hAnsi="宋体" w:eastAsia="宋体"/>
          <w:lang w:eastAsia="zh-CN"/>
        </w:rPr>
        <w:t xml:space="preserve">  )为标志，太平天国军事上达到鼎盛。</w:t>
      </w:r>
    </w:p>
    <w:p>
      <w:pPr>
        <w:rPr>
          <w:rFonts w:ascii="宋体" w:hAnsi="宋体" w:eastAsia="宋体"/>
          <w:lang w:eastAsia="zh-CN"/>
        </w:rPr>
      </w:pPr>
      <w:r>
        <w:rPr>
          <w:rFonts w:ascii="宋体" w:hAnsi="宋体" w:eastAsia="宋体"/>
          <w:lang w:eastAsia="zh-CN"/>
        </w:rPr>
        <w:t>A. 永安建制</w:t>
      </w:r>
    </w:p>
    <w:p>
      <w:pPr>
        <w:rPr>
          <w:rFonts w:ascii="宋体" w:hAnsi="宋体" w:eastAsia="宋体"/>
          <w:lang w:eastAsia="zh-CN"/>
        </w:rPr>
      </w:pPr>
      <w:r>
        <w:rPr>
          <w:rFonts w:ascii="宋体" w:hAnsi="宋体" w:eastAsia="宋体"/>
          <w:lang w:eastAsia="zh-CN"/>
        </w:rPr>
        <w:t>B. 长沙之战</w:t>
      </w:r>
    </w:p>
    <w:p>
      <w:pPr>
        <w:rPr>
          <w:rFonts w:ascii="宋体" w:hAnsi="宋体" w:eastAsia="宋体"/>
          <w:lang w:eastAsia="zh-CN"/>
        </w:rPr>
      </w:pPr>
      <w:r>
        <w:rPr>
          <w:rFonts w:ascii="宋体" w:hAnsi="宋体" w:eastAsia="宋体"/>
          <w:lang w:eastAsia="zh-CN"/>
        </w:rPr>
        <w:t>C. 西征和天京城外破围战的胜利</w:t>
      </w:r>
    </w:p>
    <w:p>
      <w:pPr>
        <w:rPr>
          <w:rFonts w:ascii="宋体" w:hAnsi="宋体" w:eastAsia="宋体"/>
          <w:lang w:eastAsia="zh-CN"/>
        </w:rPr>
      </w:pPr>
      <w:r>
        <w:rPr>
          <w:rFonts w:ascii="宋体" w:hAnsi="宋体" w:eastAsia="宋体"/>
          <w:lang w:eastAsia="zh-CN"/>
        </w:rPr>
        <w:t>D. 三河镇大捷</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109. [单选题]下列太平天国的诸项活动中，能够与当时世界历史潮流同步的是(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信奉拜上帝会</w:t>
      </w:r>
    </w:p>
    <w:p>
      <w:pPr>
        <w:rPr>
          <w:rFonts w:ascii="宋体" w:hAnsi="宋体" w:eastAsia="宋体"/>
          <w:lang w:eastAsia="zh-CN"/>
        </w:rPr>
      </w:pPr>
      <w:r>
        <w:rPr>
          <w:rFonts w:ascii="宋体" w:hAnsi="宋体" w:eastAsia="宋体"/>
          <w:lang w:eastAsia="zh-CN"/>
        </w:rPr>
        <w:t>B. 男女别营</w:t>
      </w:r>
    </w:p>
    <w:p>
      <w:pPr>
        <w:rPr>
          <w:rFonts w:ascii="宋体" w:hAnsi="宋体" w:eastAsia="宋体"/>
          <w:lang w:eastAsia="zh-CN"/>
        </w:rPr>
      </w:pPr>
      <w:r>
        <w:rPr>
          <w:rFonts w:ascii="宋体" w:hAnsi="宋体" w:eastAsia="宋体"/>
          <w:lang w:eastAsia="zh-CN"/>
        </w:rPr>
        <w:t>C. 洪仁玕提出《资政新篇》</w:t>
      </w:r>
    </w:p>
    <w:p>
      <w:pPr>
        <w:rPr>
          <w:rFonts w:ascii="宋体" w:hAnsi="宋体" w:eastAsia="宋体"/>
          <w:lang w:eastAsia="zh-CN"/>
        </w:rPr>
      </w:pPr>
      <w:r>
        <w:rPr>
          <w:rFonts w:ascii="宋体" w:hAnsi="宋体" w:eastAsia="宋体"/>
          <w:lang w:eastAsia="zh-CN"/>
        </w:rPr>
        <w:t>D. 反对没落的封建统治</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110. [单选题]太平天国农民战争爆发的标志是(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永安建制</w:t>
      </w:r>
    </w:p>
    <w:p>
      <w:pPr>
        <w:rPr>
          <w:rFonts w:ascii="宋体" w:hAnsi="宋体" w:eastAsia="宋体"/>
          <w:lang w:eastAsia="zh-CN"/>
        </w:rPr>
      </w:pPr>
      <w:r>
        <w:rPr>
          <w:rFonts w:ascii="宋体" w:hAnsi="宋体" w:eastAsia="宋体"/>
          <w:lang w:eastAsia="zh-CN"/>
        </w:rPr>
        <w:t>B. 长沙之战</w:t>
      </w:r>
    </w:p>
    <w:p>
      <w:pPr>
        <w:rPr>
          <w:rFonts w:ascii="宋体" w:hAnsi="宋体" w:eastAsia="宋体"/>
          <w:lang w:eastAsia="zh-CN"/>
        </w:rPr>
      </w:pPr>
      <w:r>
        <w:rPr>
          <w:rFonts w:ascii="宋体" w:hAnsi="宋体" w:eastAsia="宋体"/>
          <w:lang w:eastAsia="zh-CN"/>
        </w:rPr>
        <w:t>C. 金田起义</w:t>
      </w:r>
    </w:p>
    <w:p>
      <w:pPr>
        <w:rPr>
          <w:rFonts w:ascii="宋体" w:hAnsi="宋体" w:eastAsia="宋体"/>
          <w:lang w:eastAsia="zh-CN"/>
        </w:rPr>
      </w:pPr>
      <w:r>
        <w:rPr>
          <w:rFonts w:ascii="宋体" w:hAnsi="宋体" w:eastAsia="宋体"/>
          <w:lang w:eastAsia="zh-CN"/>
        </w:rPr>
        <w:t>D. 定都天京</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111. [单选题]以下有关对拜上帝教的评价，正确的是(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与西方的基督教没有关系</w:t>
      </w:r>
    </w:p>
    <w:p>
      <w:pPr>
        <w:rPr>
          <w:rFonts w:ascii="宋体" w:hAnsi="宋体" w:eastAsia="宋体"/>
          <w:lang w:eastAsia="zh-CN"/>
        </w:rPr>
      </w:pPr>
      <w:r>
        <w:rPr>
          <w:rFonts w:ascii="宋体" w:hAnsi="宋体" w:eastAsia="宋体"/>
          <w:lang w:eastAsia="zh-CN"/>
        </w:rPr>
        <w:t>B. 不是科学的思想理论</w:t>
      </w:r>
    </w:p>
    <w:p>
      <w:pPr>
        <w:rPr>
          <w:rFonts w:ascii="宋体" w:hAnsi="宋体" w:eastAsia="宋体"/>
          <w:lang w:eastAsia="zh-CN"/>
        </w:rPr>
      </w:pPr>
      <w:r>
        <w:rPr>
          <w:rFonts w:ascii="宋体" w:hAnsi="宋体" w:eastAsia="宋体"/>
          <w:lang w:eastAsia="zh-CN"/>
        </w:rPr>
        <w:t>C. 是对西方基督教的完全继承</w:t>
      </w:r>
    </w:p>
    <w:p>
      <w:pPr>
        <w:rPr>
          <w:rFonts w:ascii="宋体" w:hAnsi="宋体" w:eastAsia="宋体"/>
          <w:lang w:eastAsia="zh-CN"/>
        </w:rPr>
      </w:pPr>
      <w:r>
        <w:rPr>
          <w:rFonts w:ascii="宋体" w:hAnsi="宋体" w:eastAsia="宋体"/>
          <w:lang w:eastAsia="zh-CN"/>
        </w:rPr>
        <w:t>D. 洪仁玕是拜上帝教教义的主要创建者</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112. [单选题]说太平天国运动的斗争水平高于此前的历次农民起义，能支持这一观点的论据不包括(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其纲领废除了封建土地所有制</w:t>
      </w:r>
    </w:p>
    <w:p>
      <w:pPr>
        <w:rPr>
          <w:rFonts w:ascii="宋体" w:hAnsi="宋体" w:eastAsia="宋体"/>
          <w:lang w:eastAsia="zh-CN"/>
        </w:rPr>
      </w:pPr>
      <w:r>
        <w:rPr>
          <w:rFonts w:ascii="宋体" w:hAnsi="宋体" w:eastAsia="宋体"/>
          <w:lang w:eastAsia="zh-CN"/>
        </w:rPr>
        <w:t>B. 它成功建立了一个绝对平均的社会</w:t>
      </w:r>
    </w:p>
    <w:p>
      <w:pPr>
        <w:rPr>
          <w:rFonts w:ascii="宋体" w:hAnsi="宋体" w:eastAsia="宋体"/>
          <w:lang w:eastAsia="zh-CN"/>
        </w:rPr>
      </w:pPr>
      <w:r>
        <w:rPr>
          <w:rFonts w:ascii="宋体" w:hAnsi="宋体" w:eastAsia="宋体"/>
          <w:lang w:eastAsia="zh-CN"/>
        </w:rPr>
        <w:t>C. 它在中国最早提出发展资本主义的方案</w:t>
      </w:r>
    </w:p>
    <w:p>
      <w:pPr>
        <w:rPr>
          <w:rFonts w:ascii="宋体" w:hAnsi="宋体" w:eastAsia="宋体"/>
          <w:lang w:eastAsia="zh-CN"/>
        </w:rPr>
      </w:pPr>
      <w:r>
        <w:rPr>
          <w:rFonts w:ascii="宋体" w:hAnsi="宋体" w:eastAsia="宋体"/>
          <w:lang w:eastAsia="zh-CN"/>
        </w:rPr>
        <w:t>D. 它担负起了反对外来侵略的斗争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113. [多选题]《天朝田亩制度》的意义在于(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反映了发展民族资本主义的要求</w:t>
      </w:r>
    </w:p>
    <w:p>
      <w:pPr>
        <w:rPr>
          <w:rFonts w:ascii="宋体" w:hAnsi="宋体" w:eastAsia="宋体"/>
          <w:lang w:eastAsia="zh-CN"/>
        </w:rPr>
      </w:pPr>
      <w:r>
        <w:rPr>
          <w:rFonts w:ascii="宋体" w:hAnsi="宋体" w:eastAsia="宋体"/>
          <w:lang w:eastAsia="zh-CN"/>
        </w:rPr>
        <w:t>B. 反映了农民对建立“有田同耕，有饭同食，有衣同穿，有钱同使，无处不均匀，无人不饱暖”的理想社会的向往</w:t>
      </w:r>
    </w:p>
    <w:p>
      <w:pPr>
        <w:rPr>
          <w:rFonts w:ascii="宋体" w:hAnsi="宋体" w:eastAsia="宋体"/>
          <w:lang w:eastAsia="zh-CN"/>
        </w:rPr>
      </w:pPr>
      <w:r>
        <w:rPr>
          <w:rFonts w:ascii="宋体" w:hAnsi="宋体" w:eastAsia="宋体"/>
          <w:lang w:eastAsia="zh-CN"/>
        </w:rPr>
        <w:t>C. 反映了农民获得土地的渴望</w:t>
      </w:r>
    </w:p>
    <w:p>
      <w:pPr>
        <w:rPr>
          <w:rFonts w:ascii="宋体" w:hAnsi="宋体" w:eastAsia="宋体"/>
          <w:lang w:eastAsia="zh-CN"/>
        </w:rPr>
      </w:pPr>
      <w:r>
        <w:rPr>
          <w:rFonts w:ascii="宋体" w:hAnsi="宋体" w:eastAsia="宋体"/>
          <w:lang w:eastAsia="zh-CN"/>
        </w:rPr>
        <w:t>D. 是对封建土地所有制的否定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114. [单选题]太平天国农民战争爆发的根本原因是(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封建专制政权和地主阶级对农民的政治压迫和经济剥削</w:t>
      </w:r>
    </w:p>
    <w:p>
      <w:pPr>
        <w:rPr>
          <w:rFonts w:ascii="宋体" w:hAnsi="宋体" w:eastAsia="宋体"/>
          <w:lang w:eastAsia="zh-CN"/>
        </w:rPr>
      </w:pPr>
      <w:r>
        <w:rPr>
          <w:rFonts w:ascii="宋体" w:hAnsi="宋体" w:eastAsia="宋体"/>
          <w:lang w:eastAsia="zh-CN"/>
        </w:rPr>
        <w:t>B. 西方资本主义的入侵</w:t>
      </w:r>
    </w:p>
    <w:p>
      <w:pPr>
        <w:rPr>
          <w:rFonts w:ascii="宋体" w:hAnsi="宋体" w:eastAsia="宋体"/>
          <w:lang w:eastAsia="zh-CN"/>
        </w:rPr>
      </w:pPr>
      <w:r>
        <w:rPr>
          <w:rFonts w:ascii="宋体" w:hAnsi="宋体" w:eastAsia="宋体"/>
          <w:lang w:eastAsia="zh-CN"/>
        </w:rPr>
        <w:t>C. 自然灾害频发</w:t>
      </w:r>
    </w:p>
    <w:p>
      <w:pPr>
        <w:rPr>
          <w:rFonts w:ascii="宋体" w:hAnsi="宋体" w:eastAsia="宋体"/>
          <w:lang w:eastAsia="zh-CN"/>
        </w:rPr>
      </w:pPr>
      <w:r>
        <w:rPr>
          <w:rFonts w:ascii="宋体" w:hAnsi="宋体" w:eastAsia="宋体"/>
          <w:lang w:eastAsia="zh-CN"/>
        </w:rPr>
        <w:t>D. 洪秀全创立拜上帝教</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115. [单选题]以下太平天国对待外国的态度的描述中，错误的是(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拒绝承认不平等条约</w:t>
      </w:r>
    </w:p>
    <w:p>
      <w:pPr>
        <w:rPr>
          <w:rFonts w:ascii="宋体" w:hAnsi="宋体" w:eastAsia="宋体"/>
          <w:lang w:eastAsia="zh-CN"/>
        </w:rPr>
      </w:pPr>
      <w:r>
        <w:rPr>
          <w:rFonts w:ascii="宋体" w:hAnsi="宋体" w:eastAsia="宋体"/>
          <w:lang w:eastAsia="zh-CN"/>
        </w:rPr>
        <w:t>B. 严禁鸦片贸易</w:t>
      </w:r>
    </w:p>
    <w:p>
      <w:pPr>
        <w:rPr>
          <w:rFonts w:ascii="宋体" w:hAnsi="宋体" w:eastAsia="宋体"/>
          <w:lang w:eastAsia="zh-CN"/>
        </w:rPr>
      </w:pPr>
      <w:r>
        <w:rPr>
          <w:rFonts w:ascii="宋体" w:hAnsi="宋体" w:eastAsia="宋体"/>
          <w:lang w:eastAsia="zh-CN"/>
        </w:rPr>
        <w:t>C. 英勇抵抗侵略者</w:t>
      </w:r>
    </w:p>
    <w:p>
      <w:pPr>
        <w:rPr>
          <w:rFonts w:ascii="宋体" w:hAnsi="宋体" w:eastAsia="宋体"/>
          <w:lang w:eastAsia="zh-CN"/>
        </w:rPr>
      </w:pPr>
      <w:r>
        <w:rPr>
          <w:rFonts w:ascii="宋体" w:hAnsi="宋体" w:eastAsia="宋体"/>
          <w:lang w:eastAsia="zh-CN"/>
        </w:rPr>
        <w:t>D. 提出平等基础上的现代外交</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116. [单选题]从太平天国对待儒学的态度，我们可以看出(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彻底的否定儒学，所以是彻底的反封建</w:t>
      </w:r>
    </w:p>
    <w:p>
      <w:pPr>
        <w:rPr>
          <w:rFonts w:ascii="宋体" w:hAnsi="宋体" w:eastAsia="宋体"/>
          <w:lang w:eastAsia="zh-CN"/>
        </w:rPr>
      </w:pPr>
      <w:r>
        <w:rPr>
          <w:rFonts w:ascii="宋体" w:hAnsi="宋体" w:eastAsia="宋体"/>
          <w:lang w:eastAsia="zh-CN"/>
        </w:rPr>
        <w:t>B. 因为信仰上帝教，所以儒家的一切都是太平天国反对的</w:t>
      </w:r>
    </w:p>
    <w:p>
      <w:pPr>
        <w:rPr>
          <w:rFonts w:ascii="宋体" w:hAnsi="宋体" w:eastAsia="宋体"/>
          <w:lang w:eastAsia="zh-CN"/>
        </w:rPr>
      </w:pPr>
      <w:r>
        <w:rPr>
          <w:rFonts w:ascii="宋体" w:hAnsi="宋体" w:eastAsia="宋体"/>
          <w:lang w:eastAsia="zh-CN"/>
        </w:rPr>
        <w:t>C. 虽然反对儒学在一定程度上削弱了封建统治的精神支柱，但太平天国将儒学中的封建纲常伦理还是保留了下来</w:t>
      </w:r>
    </w:p>
    <w:p>
      <w:pPr>
        <w:rPr>
          <w:rFonts w:ascii="宋体" w:hAnsi="宋体" w:eastAsia="宋体"/>
          <w:lang w:eastAsia="zh-CN"/>
        </w:rPr>
      </w:pPr>
      <w:r>
        <w:rPr>
          <w:rFonts w:ascii="宋体" w:hAnsi="宋体" w:eastAsia="宋体"/>
          <w:lang w:eastAsia="zh-CN"/>
        </w:rPr>
        <w:t>D. 儒学中封建纲常伦理的保留说明太平天国对儒学没有造成任何影响</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117. [单选题]以下事件发生的先后顺序是(  </w:t>
      </w:r>
      <w:r>
        <w:rPr>
          <w:rFonts w:hint="eastAsia" w:ascii="宋体" w:hAnsi="宋体" w:eastAsia="宋体"/>
          <w:lang w:val="en-US" w:eastAsia="zh-CN"/>
        </w:rPr>
        <w:t>C</w:t>
      </w:r>
      <w:r>
        <w:rPr>
          <w:rFonts w:ascii="宋体" w:hAnsi="宋体" w:eastAsia="宋体"/>
          <w:lang w:eastAsia="zh-CN"/>
        </w:rPr>
        <w:t xml:space="preserve">   )。</w:t>
      </w:r>
      <w:r>
        <w:rPr>
          <w:rFonts w:ascii="宋体" w:hAnsi="宋体" w:eastAsia="宋体"/>
          <w:lang w:eastAsia="zh-CN"/>
        </w:rPr>
        <w:br w:type="textWrapping"/>
      </w:r>
      <w:r>
        <w:rPr>
          <w:rFonts w:ascii="宋体" w:hAnsi="宋体" w:eastAsia="宋体"/>
          <w:lang w:eastAsia="zh-CN"/>
        </w:rPr>
        <w:t>①永安建制②创立拜上帝会③金田起义④定都天京</w:t>
      </w:r>
    </w:p>
    <w:p>
      <w:pPr>
        <w:rPr>
          <w:rFonts w:ascii="宋体" w:hAnsi="宋体" w:eastAsia="宋体"/>
        </w:rPr>
      </w:pPr>
      <w:r>
        <w:rPr>
          <w:rFonts w:ascii="宋体" w:hAnsi="宋体" w:eastAsia="宋体"/>
        </w:rPr>
        <w:t>A. ①②③④</w:t>
      </w:r>
    </w:p>
    <w:p>
      <w:pPr>
        <w:rPr>
          <w:rFonts w:ascii="宋体" w:hAnsi="宋体" w:eastAsia="宋体"/>
        </w:rPr>
      </w:pPr>
      <w:r>
        <w:rPr>
          <w:rFonts w:ascii="宋体" w:hAnsi="宋体" w:eastAsia="宋体"/>
        </w:rPr>
        <w:t>B. ②①③④</w:t>
      </w:r>
    </w:p>
    <w:p>
      <w:pPr>
        <w:rPr>
          <w:rFonts w:ascii="宋体" w:hAnsi="宋体" w:eastAsia="宋体"/>
        </w:rPr>
      </w:pPr>
      <w:r>
        <w:rPr>
          <w:rFonts w:ascii="宋体" w:hAnsi="宋体" w:eastAsia="宋体"/>
        </w:rPr>
        <w:t>C. ②③①④</w:t>
      </w:r>
    </w:p>
    <w:p>
      <w:pPr>
        <w:rPr>
          <w:rFonts w:ascii="宋体" w:hAnsi="宋体" w:eastAsia="宋体"/>
          <w:lang w:eastAsia="zh-CN"/>
        </w:rPr>
      </w:pPr>
      <w:r>
        <w:rPr>
          <w:rFonts w:ascii="宋体" w:hAnsi="宋体" w:eastAsia="宋体"/>
          <w:lang w:eastAsia="zh-CN"/>
        </w:rPr>
        <w:t>D. ①③②④</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118. [单选题]太平天国正式建立与清政府对峙的政权是在(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金田起义后</w:t>
      </w:r>
    </w:p>
    <w:p>
      <w:pPr>
        <w:rPr>
          <w:rFonts w:ascii="宋体" w:hAnsi="宋体" w:eastAsia="宋体"/>
          <w:lang w:eastAsia="zh-CN"/>
        </w:rPr>
      </w:pPr>
      <w:r>
        <w:rPr>
          <w:rFonts w:ascii="宋体" w:hAnsi="宋体" w:eastAsia="宋体"/>
          <w:lang w:eastAsia="zh-CN"/>
        </w:rPr>
        <w:t>B. 洪秀全自称天王后</w:t>
      </w:r>
    </w:p>
    <w:p>
      <w:pPr>
        <w:rPr>
          <w:rFonts w:ascii="宋体" w:hAnsi="宋体" w:eastAsia="宋体"/>
        </w:rPr>
      </w:pPr>
      <w:r>
        <w:rPr>
          <w:rFonts w:ascii="宋体" w:hAnsi="宋体" w:eastAsia="宋体"/>
        </w:rPr>
        <w:t>C. 永安建制后</w:t>
      </w:r>
    </w:p>
    <w:p>
      <w:pPr>
        <w:rPr>
          <w:rFonts w:ascii="宋体" w:hAnsi="宋体" w:eastAsia="宋体"/>
        </w:rPr>
      </w:pPr>
      <w:r>
        <w:rPr>
          <w:rFonts w:ascii="宋体" w:hAnsi="宋体" w:eastAsia="宋体"/>
        </w:rPr>
        <w:t>D. 定都天京后</w:t>
      </w:r>
    </w:p>
    <w:p>
      <w:pPr>
        <w:rPr>
          <w:rFonts w:ascii="宋体" w:hAnsi="宋体" w:eastAsia="宋体"/>
        </w:rPr>
      </w:pPr>
    </w:p>
    <w:p>
      <w:pPr>
        <w:rPr>
          <w:rFonts w:ascii="宋体" w:hAnsi="宋体" w:eastAsia="宋体"/>
          <w:lang w:eastAsia="zh-CN"/>
        </w:rPr>
      </w:pPr>
      <w:r>
        <w:rPr>
          <w:rFonts w:ascii="宋体" w:hAnsi="宋体" w:eastAsia="宋体"/>
          <w:lang w:eastAsia="zh-CN"/>
        </w:rPr>
        <w:t xml:space="preserve">119. [单选题]1851年，中国爆发的一场伟大的农民战争是(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三元里人民抗英斗争</w:t>
      </w:r>
    </w:p>
    <w:p>
      <w:pPr>
        <w:rPr>
          <w:rFonts w:ascii="宋体" w:hAnsi="宋体" w:eastAsia="宋体"/>
          <w:lang w:eastAsia="zh-CN"/>
        </w:rPr>
      </w:pPr>
      <w:r>
        <w:rPr>
          <w:rFonts w:ascii="宋体" w:hAnsi="宋体" w:eastAsia="宋体"/>
          <w:lang w:eastAsia="zh-CN"/>
        </w:rPr>
        <w:t>B. 义和团运动</w:t>
      </w:r>
    </w:p>
    <w:p>
      <w:pPr>
        <w:rPr>
          <w:rFonts w:ascii="宋体" w:hAnsi="宋体" w:eastAsia="宋体"/>
          <w:lang w:eastAsia="zh-CN"/>
        </w:rPr>
      </w:pPr>
      <w:r>
        <w:rPr>
          <w:rFonts w:ascii="宋体" w:hAnsi="宋体" w:eastAsia="宋体"/>
          <w:lang w:eastAsia="zh-CN"/>
        </w:rPr>
        <w:t>C. 太平天国运动</w:t>
      </w:r>
    </w:p>
    <w:p>
      <w:pPr>
        <w:rPr>
          <w:rFonts w:ascii="宋体" w:hAnsi="宋体" w:eastAsia="宋体"/>
          <w:lang w:eastAsia="zh-CN"/>
        </w:rPr>
      </w:pPr>
      <w:r>
        <w:rPr>
          <w:rFonts w:ascii="宋体" w:hAnsi="宋体" w:eastAsia="宋体"/>
          <w:lang w:eastAsia="zh-CN"/>
        </w:rPr>
        <w:t>D. 台湾高山族人抗日斗争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120. [单选题]《天朝田亩制度》的核心内容是(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废除封建地主土地所有制</w:t>
      </w:r>
    </w:p>
    <w:p>
      <w:pPr>
        <w:rPr>
          <w:rFonts w:ascii="宋体" w:hAnsi="宋体" w:eastAsia="宋体"/>
          <w:lang w:eastAsia="zh-CN"/>
        </w:rPr>
      </w:pPr>
      <w:r>
        <w:rPr>
          <w:rFonts w:ascii="宋体" w:hAnsi="宋体" w:eastAsia="宋体"/>
          <w:lang w:eastAsia="zh-CN"/>
        </w:rPr>
        <w:t>B. 实现小农土地私有制</w:t>
      </w:r>
    </w:p>
    <w:p>
      <w:pPr>
        <w:rPr>
          <w:rFonts w:ascii="宋体" w:hAnsi="宋体" w:eastAsia="宋体"/>
          <w:lang w:eastAsia="zh-CN"/>
        </w:rPr>
      </w:pPr>
      <w:r>
        <w:rPr>
          <w:rFonts w:ascii="宋体" w:hAnsi="宋体" w:eastAsia="宋体"/>
          <w:lang w:eastAsia="zh-CN"/>
        </w:rPr>
        <w:t>C. 生产、生活资料统归圣库</w:t>
      </w:r>
    </w:p>
    <w:p>
      <w:pPr>
        <w:rPr>
          <w:rFonts w:ascii="宋体" w:hAnsi="宋体" w:eastAsia="宋体"/>
          <w:lang w:eastAsia="zh-CN"/>
        </w:rPr>
      </w:pPr>
      <w:r>
        <w:rPr>
          <w:rFonts w:ascii="宋体" w:hAnsi="宋体" w:eastAsia="宋体"/>
          <w:lang w:eastAsia="zh-CN"/>
        </w:rPr>
        <w:t>D. 实行产品的平均分配</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121. [单选题]太平天国由盛转衰的转折点是(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金田起义</w:t>
      </w:r>
    </w:p>
    <w:p>
      <w:pPr>
        <w:rPr>
          <w:rFonts w:ascii="宋体" w:hAnsi="宋体" w:eastAsia="宋体"/>
          <w:lang w:eastAsia="zh-CN"/>
        </w:rPr>
      </w:pPr>
      <w:r>
        <w:rPr>
          <w:rFonts w:ascii="宋体" w:hAnsi="宋体" w:eastAsia="宋体"/>
          <w:lang w:eastAsia="zh-CN"/>
        </w:rPr>
        <w:t>B. 永安建制</w:t>
      </w:r>
    </w:p>
    <w:p>
      <w:pPr>
        <w:rPr>
          <w:rFonts w:ascii="宋体" w:hAnsi="宋体" w:eastAsia="宋体"/>
          <w:lang w:eastAsia="zh-CN"/>
        </w:rPr>
      </w:pPr>
      <w:r>
        <w:rPr>
          <w:rFonts w:ascii="宋体" w:hAnsi="宋体" w:eastAsia="宋体"/>
          <w:lang w:eastAsia="zh-CN"/>
        </w:rPr>
        <w:t>C. 《天朝田亩制度》的颁布</w:t>
      </w:r>
    </w:p>
    <w:p>
      <w:pPr>
        <w:rPr>
          <w:rFonts w:ascii="宋体" w:hAnsi="宋体" w:eastAsia="宋体"/>
          <w:lang w:eastAsia="zh-CN"/>
        </w:rPr>
      </w:pPr>
      <w:r>
        <w:rPr>
          <w:rFonts w:ascii="宋体" w:hAnsi="宋体" w:eastAsia="宋体"/>
          <w:lang w:eastAsia="zh-CN"/>
        </w:rPr>
        <w:t>D. 天京事变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122. [单选题]天京事变中，率部出走后败亡的将领是(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杨秀清</w:t>
      </w:r>
    </w:p>
    <w:p>
      <w:pPr>
        <w:rPr>
          <w:rFonts w:ascii="宋体" w:hAnsi="宋体" w:eastAsia="宋体"/>
          <w:lang w:eastAsia="zh-CN"/>
        </w:rPr>
      </w:pPr>
      <w:r>
        <w:rPr>
          <w:rFonts w:ascii="宋体" w:hAnsi="宋体" w:eastAsia="宋体"/>
          <w:lang w:eastAsia="zh-CN"/>
        </w:rPr>
        <w:t>B. 韦昌辉</w:t>
      </w:r>
    </w:p>
    <w:p>
      <w:pPr>
        <w:rPr>
          <w:rFonts w:ascii="宋体" w:hAnsi="宋体" w:eastAsia="宋体"/>
          <w:lang w:eastAsia="zh-CN"/>
        </w:rPr>
      </w:pPr>
      <w:r>
        <w:rPr>
          <w:rFonts w:ascii="宋体" w:hAnsi="宋体" w:eastAsia="宋体"/>
          <w:lang w:eastAsia="zh-CN"/>
        </w:rPr>
        <w:t>C. 石达开</w:t>
      </w:r>
    </w:p>
    <w:p>
      <w:pPr>
        <w:rPr>
          <w:rFonts w:ascii="宋体" w:hAnsi="宋体" w:eastAsia="宋体"/>
          <w:lang w:eastAsia="zh-CN"/>
        </w:rPr>
      </w:pPr>
      <w:r>
        <w:rPr>
          <w:rFonts w:ascii="宋体" w:hAnsi="宋体" w:eastAsia="宋体"/>
          <w:lang w:eastAsia="zh-CN"/>
        </w:rPr>
        <w:t>D. 陈玉成</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123. [多选题]太平天国农民战争爆发的原因是(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封建专制政权和地主阶级对农民的政治压迫和经济剥削</w:t>
      </w:r>
    </w:p>
    <w:p>
      <w:pPr>
        <w:rPr>
          <w:rFonts w:ascii="宋体" w:hAnsi="宋体" w:eastAsia="宋体"/>
          <w:lang w:eastAsia="zh-CN"/>
        </w:rPr>
      </w:pPr>
      <w:r>
        <w:rPr>
          <w:rFonts w:ascii="宋体" w:hAnsi="宋体" w:eastAsia="宋体"/>
          <w:lang w:eastAsia="zh-CN"/>
        </w:rPr>
        <w:t>B. 西方资本主义的入侵,中国的自然经济逐渐解体；鸦片贸易导致白银外流，银贵钱贱的现象更加严重，额外增加了农民的负担</w:t>
      </w:r>
    </w:p>
    <w:p>
      <w:pPr>
        <w:rPr>
          <w:rFonts w:ascii="宋体" w:hAnsi="宋体" w:eastAsia="宋体"/>
          <w:lang w:eastAsia="zh-CN"/>
        </w:rPr>
      </w:pPr>
      <w:r>
        <w:rPr>
          <w:rFonts w:ascii="宋体" w:hAnsi="宋体" w:eastAsia="宋体"/>
          <w:lang w:eastAsia="zh-CN"/>
        </w:rPr>
        <w:t>C. 鸦片战争失败以后，为支付对列强的巨额赔款，同时也为了弥补财政亏空，清政府加重了赋税的征收科派，农民的负担更为加重</w:t>
      </w:r>
    </w:p>
    <w:p>
      <w:pPr>
        <w:rPr>
          <w:rFonts w:ascii="宋体" w:hAnsi="宋体" w:eastAsia="宋体"/>
          <w:lang w:eastAsia="zh-CN"/>
        </w:rPr>
      </w:pPr>
      <w:r>
        <w:rPr>
          <w:rFonts w:ascii="宋体" w:hAnsi="宋体" w:eastAsia="宋体"/>
          <w:lang w:eastAsia="zh-CN"/>
        </w:rPr>
        <w:t>D. 清政府统治危机的出现</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124. [多选题]太平天国后期，洪秀全起用的青年将领有(  </w:t>
      </w:r>
      <w:r>
        <w:rPr>
          <w:rFonts w:hint="eastAsia" w:ascii="宋体" w:hAnsi="宋体" w:eastAsia="宋体"/>
          <w:lang w:val="en-US" w:eastAsia="zh-CN"/>
        </w:rPr>
        <w:t>AB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陈玉成</w:t>
      </w:r>
    </w:p>
    <w:p>
      <w:pPr>
        <w:rPr>
          <w:rFonts w:ascii="宋体" w:hAnsi="宋体" w:eastAsia="宋体"/>
          <w:lang w:eastAsia="zh-CN"/>
        </w:rPr>
      </w:pPr>
      <w:r>
        <w:rPr>
          <w:rFonts w:ascii="宋体" w:hAnsi="宋体" w:eastAsia="宋体"/>
          <w:lang w:eastAsia="zh-CN"/>
        </w:rPr>
        <w:t>B. 李秀成</w:t>
      </w:r>
    </w:p>
    <w:p>
      <w:pPr>
        <w:rPr>
          <w:rFonts w:ascii="宋体" w:hAnsi="宋体" w:eastAsia="宋体"/>
          <w:lang w:eastAsia="zh-CN"/>
        </w:rPr>
      </w:pPr>
      <w:r>
        <w:rPr>
          <w:rFonts w:ascii="宋体" w:hAnsi="宋体" w:eastAsia="宋体"/>
          <w:lang w:eastAsia="zh-CN"/>
        </w:rPr>
        <w:t>C. 韦昌辉</w:t>
      </w:r>
    </w:p>
    <w:p>
      <w:pPr>
        <w:rPr>
          <w:rFonts w:ascii="宋体" w:hAnsi="宋体" w:eastAsia="宋体"/>
          <w:lang w:eastAsia="zh-CN"/>
        </w:rPr>
      </w:pPr>
      <w:r>
        <w:rPr>
          <w:rFonts w:ascii="宋体" w:hAnsi="宋体" w:eastAsia="宋体"/>
          <w:lang w:eastAsia="zh-CN"/>
        </w:rPr>
        <w:t>D. 石达开</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125. [多选题]以下属于《资政新篇》的内容的是(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在政治方面，主张加强中央集权</w:t>
      </w:r>
    </w:p>
    <w:p>
      <w:pPr>
        <w:rPr>
          <w:rFonts w:ascii="宋体" w:hAnsi="宋体" w:eastAsia="宋体"/>
          <w:lang w:eastAsia="zh-CN"/>
        </w:rPr>
      </w:pPr>
      <w:r>
        <w:rPr>
          <w:rFonts w:ascii="宋体" w:hAnsi="宋体" w:eastAsia="宋体"/>
          <w:lang w:eastAsia="zh-CN"/>
        </w:rPr>
        <w:t>B. 在思想文化方面，提出设新闻馆，革除缠足等社会陋习</w:t>
      </w:r>
    </w:p>
    <w:p>
      <w:pPr>
        <w:rPr>
          <w:rFonts w:ascii="宋体" w:hAnsi="宋体" w:eastAsia="宋体"/>
          <w:lang w:eastAsia="zh-CN"/>
        </w:rPr>
      </w:pPr>
      <w:r>
        <w:rPr>
          <w:rFonts w:ascii="宋体" w:hAnsi="宋体" w:eastAsia="宋体"/>
          <w:lang w:eastAsia="zh-CN"/>
        </w:rPr>
        <w:t>C. 在外交方面，主张同世界各国交往、通商，强调外国人不得干涉天朝内政</w:t>
      </w:r>
    </w:p>
    <w:p>
      <w:pPr>
        <w:rPr>
          <w:rFonts w:ascii="宋体" w:hAnsi="宋体" w:eastAsia="宋体"/>
          <w:lang w:eastAsia="zh-CN"/>
        </w:rPr>
      </w:pPr>
      <w:r>
        <w:rPr>
          <w:rFonts w:ascii="宋体" w:hAnsi="宋体" w:eastAsia="宋体"/>
          <w:lang w:eastAsia="zh-CN"/>
        </w:rPr>
        <w:t>D. 在经济方面，主张发展近代工矿、交通、金融等事业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126. [判断题]由于西方资本主义的入侵，中国的农业和家庭手工业相结合的自然经济逐渐解体。</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127. [判断题]太平天国的领导者们希望通过施行《天朝田亩制度》，建立“有田同耕，有饭同食，有衣同穿，有钱同使，无处不均匀，无人不饱暖”的理想社会。</w:t>
      </w:r>
    </w:p>
    <w:p>
      <w:pPr>
        <w:rPr>
          <w:rFonts w:ascii="宋体" w:hAnsi="宋体" w:eastAsia="宋体"/>
          <w:lang w:eastAsia="zh-CN"/>
        </w:rPr>
      </w:pPr>
      <w:r>
        <w:rPr>
          <w:rFonts w:hint="eastAsia" w:ascii="宋体" w:hAnsi="宋体" w:eastAsia="宋体"/>
          <w:lang w:val="en-US" w:eastAsia="zh-CN"/>
        </w:rPr>
        <w:t>正确</w:t>
      </w:r>
    </w:p>
    <w:p>
      <w:pPr>
        <w:numPr>
          <w:ilvl w:val="0"/>
          <w:numId w:val="7"/>
        </w:numPr>
        <w:rPr>
          <w:rFonts w:ascii="宋体" w:hAnsi="宋体" w:eastAsia="宋体"/>
          <w:lang w:eastAsia="zh-CN"/>
        </w:rPr>
      </w:pPr>
      <w:r>
        <w:rPr>
          <w:rFonts w:ascii="宋体" w:hAnsi="宋体" w:eastAsia="宋体"/>
          <w:lang w:eastAsia="zh-CN"/>
        </w:rPr>
        <w:t>[判断题]《天朝田亩制度》的主张，从根本上否定了封建社会的基础即封建地主的土地所有制，体现了广大农民要求平均分配土地的强烈愿望。</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129. [判断题]太平天国起义者们想要建立一个以“天王”为首的农民政权。但是，在以小农业和家庭手工业相结合的分散的小生产的基础上，最终还是会向封建专制政权演变的。</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130. [判断题]天京事变严重地削弱了太平天国的领导和军事力量，成为太平天国由盛转衰的分水岭。</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131. [判断题]太平天国起义沉重打击了封建统治阶级，强烈撼动了清政府的统治根基。</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132. [判断题]太平天国起义是中国旧式农民战争的最高峰。</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133. [判断题]《资政新篇》则是中国近代历史上第一个比较系统的发展资本主义的方案，这反映了太平天国某些领导人在后期试图通过向外国学习来寻求岀路的一种努力。</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134. [判断题]太平天国起义冲击了孔子和儒家经典的正统权威，在一定程度上削弱了封建统治的精神支柱。</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135. [判断题]太平天国起义及其失败表明，在半殖民地半封建的中国，农民具有伟大的革命潜力；但它自身不能担负起领导反帝反封建斗争取得胜利的重任。</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136. [判断题]太平天国起义的发生表明农民阶级是最革命的阶级。</w:t>
      </w:r>
    </w:p>
    <w:p>
      <w:pPr>
        <w:rPr>
          <w:rFonts w:hint="default" w:ascii="宋体" w:hAnsi="宋体" w:eastAsia="宋体"/>
          <w:lang w:val="en-US" w:eastAsia="zh-CN"/>
        </w:rPr>
      </w:pPr>
      <w:r>
        <w:rPr>
          <w:rFonts w:hint="eastAsia" w:ascii="宋体" w:hAnsi="宋体" w:eastAsia="宋体"/>
          <w:lang w:val="en-US" w:eastAsia="zh-CN"/>
        </w:rPr>
        <w:t>错误</w:t>
      </w:r>
    </w:p>
    <w:p>
      <w:pPr>
        <w:rPr>
          <w:rFonts w:hint="default" w:ascii="宋体" w:hAnsi="宋体" w:eastAsia="宋体"/>
          <w:lang w:val="en-US" w:eastAsia="zh-CN"/>
        </w:rPr>
      </w:pPr>
      <w:r>
        <w:rPr>
          <w:rFonts w:ascii="宋体" w:hAnsi="宋体" w:eastAsia="宋体"/>
          <w:lang w:eastAsia="zh-CN"/>
        </w:rPr>
        <w:t>137. [判断题]在太平天国的制度文献中，《资政新篇》确立了平均分配土地的方案。</w:t>
      </w:r>
      <w:r>
        <w:rPr>
          <w:rFonts w:hint="eastAsia" w:ascii="宋体" w:hAnsi="宋体" w:eastAsia="宋体"/>
          <w:b/>
          <w:bCs/>
          <w:lang w:eastAsia="zh-CN"/>
        </w:rPr>
        <w:t>（</w:t>
      </w:r>
      <w:r>
        <w:rPr>
          <w:rFonts w:hint="eastAsia" w:ascii="宋体" w:hAnsi="宋体" w:eastAsia="宋体"/>
          <w:b/>
          <w:bCs/>
          <w:lang w:val="en-US" w:eastAsia="zh-CN"/>
        </w:rPr>
        <w:t>天朝田亩制度）</w:t>
      </w:r>
    </w:p>
    <w:p>
      <w:pPr>
        <w:rPr>
          <w:rFonts w:ascii="宋体" w:hAnsi="宋体" w:eastAsia="宋体"/>
          <w:lang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138. [填空题]1851年1月，洪秀全率拜上帝教教众在广西省桂平县金田村发动起义,建号(  </w:t>
      </w:r>
      <w:r>
        <w:rPr>
          <w:rFonts w:hint="eastAsia" w:ascii="宋体" w:hAnsi="宋体" w:eastAsia="宋体"/>
          <w:b/>
          <w:bCs/>
          <w:lang w:val="en-US" w:eastAsia="zh-CN"/>
        </w:rPr>
        <w:t>太平天国</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139. [填空题]在太平天国的制度文献中，《(   </w:t>
      </w:r>
      <w:r>
        <w:rPr>
          <w:rFonts w:hint="eastAsia" w:ascii="宋体" w:hAnsi="宋体" w:eastAsia="宋体"/>
          <w:b/>
          <w:bCs/>
          <w:lang w:val="en-US" w:eastAsia="zh-CN"/>
        </w:rPr>
        <w:t>天朝田亩制度</w:t>
      </w:r>
      <w:r>
        <w:rPr>
          <w:rFonts w:ascii="宋体" w:hAnsi="宋体" w:eastAsia="宋体"/>
          <w:lang w:eastAsia="zh-CN"/>
        </w:rPr>
        <w:t xml:space="preserve">  )》确立了平均分配土地的方案。</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140. [填空题]《天朝田亩制度》实际上是起义农民提出的一个以解决(   </w:t>
      </w:r>
      <w:r>
        <w:rPr>
          <w:rFonts w:hint="eastAsia" w:ascii="宋体" w:hAnsi="宋体" w:eastAsia="宋体"/>
          <w:b/>
          <w:bCs/>
          <w:lang w:val="en-US" w:eastAsia="zh-CN"/>
        </w:rPr>
        <w:t>土地</w:t>
      </w:r>
      <w:r>
        <w:rPr>
          <w:rFonts w:ascii="宋体" w:hAnsi="宋体" w:eastAsia="宋体"/>
          <w:lang w:eastAsia="zh-CN"/>
        </w:rPr>
        <w:t xml:space="preserve">  )问题为中心的比较完整的社会改革方案。</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141. [填空题]太平天国后期颁布的社会发展方案——《(  </w:t>
      </w:r>
      <w:r>
        <w:rPr>
          <w:rFonts w:hint="eastAsia" w:ascii="宋体" w:hAnsi="宋体" w:eastAsia="宋体"/>
          <w:b/>
          <w:bCs/>
          <w:lang w:val="en-US" w:eastAsia="zh-CN"/>
        </w:rPr>
        <w:t>资政新篇</w:t>
      </w:r>
      <w:r>
        <w:rPr>
          <w:rFonts w:ascii="宋体" w:hAnsi="宋体" w:eastAsia="宋体"/>
          <w:lang w:eastAsia="zh-CN"/>
        </w:rPr>
        <w:t xml:space="preserve">   )》是一个具有鲜明资本主义色彩的方案。</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142. [填空题]洪秀全颁布封王诏令，封(  </w:t>
      </w:r>
      <w:r>
        <w:rPr>
          <w:rFonts w:hint="eastAsia" w:ascii="宋体" w:hAnsi="宋体" w:eastAsia="宋体"/>
          <w:b/>
          <w:bCs/>
          <w:lang w:val="en-US" w:eastAsia="zh-CN"/>
        </w:rPr>
        <w:t>杨秀清</w:t>
      </w:r>
      <w:r>
        <w:rPr>
          <w:rFonts w:ascii="宋体" w:hAnsi="宋体" w:eastAsia="宋体"/>
          <w:lang w:eastAsia="zh-CN"/>
        </w:rPr>
        <w:t xml:space="preserve">   )为东王、萧朝贵为西王、冯云山为南王、韦昌辉为北王、石达开为翼王，同时规定东王节制诸王。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143. [填空题]在镇压太平天国的地主团练中，曾国藩编练的(  </w:t>
      </w:r>
      <w:r>
        <w:rPr>
          <w:rFonts w:hint="eastAsia" w:ascii="宋体" w:hAnsi="宋体" w:eastAsia="宋体"/>
          <w:b/>
          <w:bCs/>
          <w:lang w:val="en-US" w:eastAsia="zh-CN"/>
        </w:rPr>
        <w:t>湘军</w:t>
      </w:r>
      <w:r>
        <w:rPr>
          <w:rFonts w:ascii="宋体" w:hAnsi="宋体" w:eastAsia="宋体"/>
          <w:lang w:eastAsia="zh-CN"/>
        </w:rPr>
        <w:t xml:space="preserve">   )最为凶悍。</w:t>
      </w:r>
    </w:p>
    <w:p>
      <w:pPr>
        <w:rPr>
          <w:rFonts w:ascii="宋体" w:hAnsi="宋体" w:eastAsia="宋体"/>
          <w:lang w:eastAsia="zh-CN"/>
        </w:rPr>
      </w:pPr>
    </w:p>
    <w:p>
      <w:pPr>
        <w:rPr>
          <w:rFonts w:ascii="宋体" w:hAnsi="宋体" w:eastAsia="宋体"/>
          <w:b/>
          <w:bCs/>
          <w:lang w:eastAsia="zh-CN"/>
        </w:rPr>
      </w:pPr>
      <w:r>
        <w:rPr>
          <w:rFonts w:ascii="宋体" w:hAnsi="宋体" w:eastAsia="宋体"/>
          <w:b/>
          <w:bCs/>
          <w:lang w:eastAsia="zh-CN"/>
        </w:rPr>
        <w:t>144. [简答题]《天朝田亩制度》的主张有哪些？</w:t>
      </w:r>
    </w:p>
    <w:p>
      <w:pPr>
        <w:rPr>
          <w:rFonts w:ascii="宋体" w:hAnsi="宋体" w:eastAsia="宋体"/>
          <w:lang w:eastAsia="zh-CN"/>
        </w:rPr>
      </w:pPr>
      <w:r>
        <w:rPr>
          <w:rFonts w:ascii="宋体" w:hAnsi="宋体" w:eastAsia="宋体"/>
          <w:lang w:eastAsia="zh-CN"/>
        </w:rPr>
        <w:t>《天朝田亩制度》实际上是一个以</w:t>
      </w:r>
      <w:r>
        <w:rPr>
          <w:rFonts w:ascii="宋体" w:hAnsi="宋体" w:eastAsia="宋体"/>
          <w:b/>
          <w:bCs/>
          <w:lang w:eastAsia="zh-CN"/>
        </w:rPr>
        <w:t>解决土地问题</w:t>
      </w:r>
      <w:r>
        <w:rPr>
          <w:rFonts w:ascii="宋体" w:hAnsi="宋体" w:eastAsia="宋体"/>
          <w:lang w:eastAsia="zh-CN"/>
        </w:rPr>
        <w:t>为中心的比较完整的社会改革方案。它从</w:t>
      </w:r>
      <w:r>
        <w:rPr>
          <w:rFonts w:ascii="宋体" w:hAnsi="宋体" w:eastAsia="宋体"/>
          <w:b/>
          <w:bCs/>
          <w:lang w:eastAsia="zh-CN"/>
        </w:rPr>
        <w:t>根本上</w:t>
      </w:r>
      <w:r>
        <w:rPr>
          <w:rFonts w:ascii="宋体" w:hAnsi="宋体" w:eastAsia="宋体"/>
          <w:lang w:eastAsia="zh-CN"/>
        </w:rPr>
        <w:t>否定了封建社会的基础即封建地主的土地所有制，体现了广大农民要求平均分配土地的强烈愿望,是对以往农民战争中“均贫富”“等贵贱”和“均平”“均田”思想的发展和超越，具有进步意义。不过，它并没有超出农民小生产者的狭隘眼界。它所描绘的理想天国，</w:t>
      </w:r>
      <w:r>
        <w:rPr>
          <w:rFonts w:ascii="宋体" w:hAnsi="宋体" w:eastAsia="宋体"/>
          <w:b/>
          <w:bCs/>
          <w:lang w:eastAsia="zh-CN"/>
        </w:rPr>
        <w:t>仍然是闭塞的自给自足的自然经济</w:t>
      </w:r>
      <w:r>
        <w:rPr>
          <w:rFonts w:ascii="宋体" w:hAnsi="宋体" w:eastAsia="宋体"/>
          <w:lang w:eastAsia="zh-CN"/>
        </w:rPr>
        <w:t>，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pPr>
        <w:rPr>
          <w:rFonts w:ascii="宋体" w:hAnsi="宋体" w:eastAsia="宋体"/>
          <w:lang w:eastAsia="zh-CN"/>
        </w:rPr>
      </w:pPr>
    </w:p>
    <w:p>
      <w:pPr>
        <w:rPr>
          <w:rFonts w:ascii="宋体" w:hAnsi="宋体" w:eastAsia="宋体"/>
          <w:b/>
          <w:bCs/>
          <w:lang w:eastAsia="zh-CN"/>
        </w:rPr>
      </w:pPr>
      <w:r>
        <w:rPr>
          <w:rFonts w:ascii="宋体" w:hAnsi="宋体" w:eastAsia="宋体"/>
          <w:b/>
          <w:bCs/>
          <w:lang w:eastAsia="zh-CN"/>
        </w:rPr>
        <w:t>145. [简答题]《资政新篇》的主要内容有哪些？</w:t>
      </w:r>
    </w:p>
    <w:p>
      <w:pPr>
        <w:rPr>
          <w:rFonts w:ascii="宋体" w:hAnsi="宋体" w:eastAsia="宋体"/>
          <w:lang w:eastAsia="zh-CN"/>
        </w:rPr>
      </w:pPr>
      <w:r>
        <w:rPr>
          <w:rFonts w:ascii="宋体" w:hAnsi="宋体" w:eastAsia="宋体"/>
          <w:lang w:eastAsia="zh-CN"/>
        </w:rPr>
        <w:t>《资政新篇》是太平天国后期颁布的具有资本主义色彩的社会发展方案。它的主要内容是：</w:t>
      </w:r>
      <w:r>
        <w:rPr>
          <w:rFonts w:ascii="宋体" w:hAnsi="宋体" w:eastAsia="宋体"/>
          <w:b/>
          <w:bCs/>
          <w:lang w:eastAsia="zh-CN"/>
        </w:rPr>
        <w:t>在政治方面</w:t>
      </w:r>
      <w:r>
        <w:rPr>
          <w:rFonts w:ascii="宋体" w:hAnsi="宋体" w:eastAsia="宋体"/>
          <w:lang w:eastAsia="zh-CN"/>
        </w:rPr>
        <w:t>，主张“禁朋党之弊”，加强中央集权，并学习西方，制定法律、制度。</w:t>
      </w:r>
      <w:r>
        <w:rPr>
          <w:rFonts w:ascii="宋体" w:hAnsi="宋体" w:eastAsia="宋体"/>
          <w:b/>
          <w:bCs/>
          <w:lang w:eastAsia="zh-CN"/>
        </w:rPr>
        <w:t>在经济方面，</w:t>
      </w:r>
      <w:r>
        <w:rPr>
          <w:rFonts w:ascii="宋体" w:hAnsi="宋体" w:eastAsia="宋体"/>
          <w:lang w:eastAsia="zh-CN"/>
        </w:rPr>
        <w:t>主张发展近代工矿、交通、邮政、银行等事业，奖励科技发明和机器制造，尤其是提出“准富者请人雇工”，对穷人“宜令作工，以受所值”，这就把向西方的学习</w:t>
      </w:r>
      <w:r>
        <w:rPr>
          <w:rFonts w:ascii="宋体" w:hAnsi="宋体" w:eastAsia="宋体"/>
          <w:b/>
          <w:bCs/>
          <w:lang w:eastAsia="zh-CN"/>
        </w:rPr>
        <w:t>，从生产力的领域扩展到生产关系的领域</w:t>
      </w:r>
      <w:r>
        <w:rPr>
          <w:rFonts w:ascii="宋体" w:hAnsi="宋体" w:eastAsia="宋体"/>
          <w:lang w:eastAsia="zh-CN"/>
        </w:rPr>
        <w:t>，即开始提倡资本主义的雇佣劳动制了。</w:t>
      </w:r>
      <w:r>
        <w:rPr>
          <w:rFonts w:ascii="宋体" w:hAnsi="宋体" w:eastAsia="宋体"/>
          <w:b/>
          <w:bCs/>
          <w:lang w:eastAsia="zh-CN"/>
        </w:rPr>
        <w:t>在文化方面</w:t>
      </w:r>
      <w:r>
        <w:rPr>
          <w:rFonts w:ascii="宋体" w:hAnsi="宋体" w:eastAsia="宋体"/>
          <w:lang w:eastAsia="zh-CN"/>
        </w:rPr>
        <w:t>，建议设立新闻馆，“以报时事常变”，破除陈规陋俗，提倡兴办学校、医院和社会福利事业。</w:t>
      </w:r>
      <w:r>
        <w:rPr>
          <w:rFonts w:ascii="宋体" w:hAnsi="宋体" w:eastAsia="宋体"/>
          <w:b/>
          <w:bCs/>
          <w:lang w:eastAsia="zh-CN"/>
        </w:rPr>
        <w:t>在外交方面</w:t>
      </w:r>
      <w:r>
        <w:rPr>
          <w:rFonts w:ascii="宋体" w:hAnsi="宋体" w:eastAsia="宋体"/>
          <w:lang w:eastAsia="zh-CN"/>
        </w:rPr>
        <w:t>，主张同外国平等交往、自由通商，“与番人并雄”，但严禁鸦片输入。对于外国人，强调“准其为国献策，不得毁镑国法”。</w:t>
      </w:r>
    </w:p>
    <w:p>
      <w:pPr>
        <w:rPr>
          <w:rFonts w:ascii="宋体" w:hAnsi="宋体" w:eastAsia="宋体"/>
          <w:b/>
          <w:bCs/>
          <w:lang w:eastAsia="zh-CN"/>
        </w:rPr>
      </w:pPr>
      <w:r>
        <w:rPr>
          <w:rFonts w:ascii="宋体" w:hAnsi="宋体" w:eastAsia="宋体"/>
          <w:b/>
          <w:bCs/>
          <w:lang w:eastAsia="zh-CN"/>
        </w:rPr>
        <w:t>146. [简答题]太平天国农民起义的历史意义有哪些？</w:t>
      </w:r>
    </w:p>
    <w:p>
      <w:pPr>
        <w:rPr>
          <w:rFonts w:ascii="宋体" w:hAnsi="宋体" w:eastAsia="宋体"/>
          <w:lang w:eastAsia="zh-CN"/>
        </w:rPr>
      </w:pPr>
      <w:r>
        <w:rPr>
          <w:rFonts w:ascii="宋体" w:hAnsi="宋体" w:eastAsia="宋体"/>
          <w:lang w:eastAsia="zh-CN"/>
        </w:rPr>
        <w:t>太平天国农民起义的历史意义太平天国起义虽然失败了，但它具有不可磨灭的历史功绩和重大的历史意义。太平天国起义</w:t>
      </w:r>
      <w:r>
        <w:rPr>
          <w:rFonts w:ascii="宋体" w:hAnsi="宋体" w:eastAsia="宋体"/>
          <w:b/>
          <w:bCs/>
          <w:lang w:eastAsia="zh-CN"/>
        </w:rPr>
        <w:t>沉重打击了封建统治阶级，强烈撼动了清政府的统治根基</w:t>
      </w:r>
      <w:r>
        <w:rPr>
          <w:rFonts w:ascii="宋体" w:hAnsi="宋体" w:eastAsia="宋体"/>
          <w:lang w:eastAsia="zh-CN"/>
        </w:rPr>
        <w:t>。在太平天国的影响下，各地各族人民反清斗争风起云涌。天京失陷后，太平天国余部仍坚持斗争达4年之久。这些斗争加速了清王朝的衰败过程。</w:t>
      </w:r>
      <w:r>
        <w:rPr>
          <w:rFonts w:ascii="宋体" w:hAnsi="宋体" w:eastAsia="宋体"/>
          <w:b/>
          <w:bCs/>
          <w:lang w:eastAsia="zh-CN"/>
        </w:rPr>
        <w:t>太平天国起义是中国旧式农民战争的最高峰。它把千百年来农民对拥有土地的渴望在《天朝田亩制度》中比较完整地表达了岀来。《资政新篇》则是中国近代历史上第一个比较系统的发展资本主义的方案，这反映了太平天国某些领导人在后期试图通过向外国学习来寻求岀路的一种努力</w:t>
      </w:r>
      <w:r>
        <w:rPr>
          <w:rFonts w:ascii="宋体" w:hAnsi="宋体" w:eastAsia="宋体"/>
          <w:lang w:eastAsia="zh-CN"/>
        </w:rPr>
        <w:t>。因此，太平天国起义具有了不同于以往农民战争的新的历史特点。</w:t>
      </w:r>
      <w:r>
        <w:rPr>
          <w:rFonts w:ascii="宋体" w:hAnsi="宋体" w:eastAsia="宋体"/>
          <w:b/>
          <w:bCs/>
          <w:lang w:eastAsia="zh-CN"/>
        </w:rPr>
        <w:t>太平天国起义也冲击了孔子和儒家经典的正统权威。这在一定程度上削弱了封建统治的精神支柱</w:t>
      </w:r>
      <w:r>
        <w:rPr>
          <w:rFonts w:ascii="宋体" w:hAnsi="宋体" w:eastAsia="宋体"/>
          <w:lang w:eastAsia="zh-CN"/>
        </w:rPr>
        <w:t>。</w:t>
      </w:r>
      <w:r>
        <w:rPr>
          <w:rFonts w:ascii="宋体" w:hAnsi="宋体" w:eastAsia="宋体"/>
          <w:b/>
          <w:bCs/>
          <w:lang w:eastAsia="zh-CN"/>
        </w:rPr>
        <w:t>太平天国起义还有力地打击了外国侵略势力</w:t>
      </w:r>
      <w:r>
        <w:rPr>
          <w:rFonts w:ascii="宋体" w:hAnsi="宋体" w:eastAsia="宋体"/>
          <w:lang w:eastAsia="zh-CN"/>
        </w:rPr>
        <w:t>。太平天国的领袖们拒绝承认不平等条约，严禁鸦片贸易。在19世纪中叶的亚洲民族解放运动中，太平天国起义是其中时间最久、规模最大、影响最深的一次。它和其他亚洲国家的民族解放运动汇合在一起，</w:t>
      </w:r>
      <w:r>
        <w:rPr>
          <w:rFonts w:ascii="宋体" w:hAnsi="宋体" w:eastAsia="宋体"/>
          <w:b/>
          <w:bCs/>
          <w:lang w:eastAsia="zh-CN"/>
        </w:rPr>
        <w:t>冲击了西方殖民主义者在亚洲的统治</w:t>
      </w:r>
      <w:r>
        <w:rPr>
          <w:rFonts w:ascii="宋体" w:hAnsi="宋体" w:eastAsia="宋体"/>
          <w:lang w:eastAsia="zh-CN"/>
        </w:rPr>
        <w:t>。</w:t>
      </w:r>
    </w:p>
    <w:p>
      <w:pPr>
        <w:rPr>
          <w:rFonts w:ascii="宋体" w:hAnsi="宋体" w:eastAsia="宋体"/>
          <w:lang w:eastAsia="zh-CN"/>
        </w:rPr>
      </w:pPr>
    </w:p>
    <w:p>
      <w:pPr>
        <w:rPr>
          <w:rFonts w:ascii="宋体" w:hAnsi="宋体" w:eastAsia="宋体"/>
          <w:b/>
          <w:bCs/>
          <w:lang w:eastAsia="zh-CN"/>
        </w:rPr>
      </w:pPr>
      <w:r>
        <w:rPr>
          <w:rFonts w:ascii="宋体" w:hAnsi="宋体" w:eastAsia="宋体"/>
          <w:b/>
          <w:bCs/>
          <w:lang w:eastAsia="zh-CN"/>
        </w:rPr>
        <w:t>147. [简答题]太平天国农民起义最终失败的原因和教训有哪些？</w:t>
      </w:r>
    </w:p>
    <w:p>
      <w:pPr>
        <w:rPr>
          <w:rFonts w:ascii="宋体" w:hAnsi="宋体" w:eastAsia="宋体"/>
          <w:lang w:eastAsia="zh-CN"/>
        </w:rPr>
      </w:pPr>
      <w:r>
        <w:rPr>
          <w:rFonts w:ascii="宋体" w:hAnsi="宋体" w:eastAsia="宋体"/>
          <w:b/>
          <w:bCs/>
          <w:lang w:eastAsia="zh-CN"/>
        </w:rPr>
        <w:t>农民阶级不是新的生产力和生产关系的代表，</w:t>
      </w:r>
      <w:r>
        <w:rPr>
          <w:rFonts w:ascii="宋体" w:hAnsi="宋体" w:eastAsia="宋体"/>
          <w:b w:val="0"/>
          <w:bCs w:val="0"/>
          <w:lang w:eastAsia="zh-CN"/>
        </w:rPr>
        <w:t>无法克服小生产者所固有的阶级局限性，缺乏科学思想理论的指导，没有先进阶级的领导，因而无法从根本上提出完整的、正确的政治纲领和社会改革方案</w:t>
      </w:r>
      <w:r>
        <w:rPr>
          <w:rFonts w:ascii="宋体" w:hAnsi="宋体" w:eastAsia="宋体"/>
          <w:lang w:eastAsia="zh-CN"/>
        </w:rPr>
        <w:t>。</w:t>
      </w:r>
      <w:r>
        <w:rPr>
          <w:rFonts w:ascii="宋体" w:hAnsi="宋体" w:eastAsia="宋体"/>
          <w:b/>
          <w:bCs/>
          <w:lang w:eastAsia="zh-CN"/>
        </w:rPr>
        <w:t>太平天国后期无法制止和克服领导集团自身腐败现象的滋生</w:t>
      </w:r>
      <w:r>
        <w:rPr>
          <w:rFonts w:ascii="宋体" w:hAnsi="宋体" w:eastAsia="宋体"/>
          <w:lang w:eastAsia="zh-CN"/>
        </w:rPr>
        <w:t>，领导集团的一些人在生活上追求享乐，在政治上争权夺利。</w:t>
      </w:r>
      <w:r>
        <w:rPr>
          <w:rFonts w:ascii="宋体" w:hAnsi="宋体" w:eastAsia="宋体"/>
          <w:b/>
          <w:bCs/>
          <w:lang w:eastAsia="zh-CN"/>
        </w:rPr>
        <w:t>太平天国军事战略上岀现了重大失误</w:t>
      </w:r>
      <w:r>
        <w:rPr>
          <w:rFonts w:ascii="宋体" w:hAnsi="宋体" w:eastAsia="宋体"/>
          <w:lang w:eastAsia="zh-CN"/>
        </w:rPr>
        <w:t>。太平天国是以宗教来发动、组织群众的，但是，拜上帝教教义不仅不能正确指导斗争，而且给农民战争带来了危害。</w:t>
      </w:r>
      <w:r>
        <w:rPr>
          <w:rFonts w:ascii="宋体" w:hAnsi="宋体" w:eastAsia="宋体"/>
          <w:b/>
          <w:bCs/>
          <w:lang w:eastAsia="zh-CN"/>
        </w:rPr>
        <w:t>太平天国也未能正确地对待儒学</w:t>
      </w:r>
      <w:r>
        <w:rPr>
          <w:rFonts w:ascii="宋体" w:hAnsi="宋体" w:eastAsia="宋体"/>
          <w:lang w:eastAsia="zh-CN"/>
        </w:rPr>
        <w:t>。他们开始时把儒家经书笼统地斥之为“妖书”，后来虽主张将“四书”“五经”删改后加以利用，但原封不动地保留了儒学中的封建纲常伦理原则。太平天国的领袖们不承认不平等条约，这是很正确的。但他们</w:t>
      </w:r>
      <w:r>
        <w:rPr>
          <w:rFonts w:ascii="宋体" w:hAnsi="宋体" w:eastAsia="宋体"/>
          <w:b/>
          <w:bCs/>
          <w:lang w:eastAsia="zh-CN"/>
        </w:rPr>
        <w:t>不能把西方国家的侵略者与人民群众区别开来，对于西方资本主义侵略者还缺乏理性的认识</w:t>
      </w:r>
      <w:r>
        <w:rPr>
          <w:rFonts w:ascii="宋体" w:hAnsi="宋体" w:eastAsia="宋体"/>
          <w:lang w:eastAsia="zh-CN"/>
        </w:rPr>
        <w:t>。太平天国起义及其失败表明，</w:t>
      </w:r>
      <w:r>
        <w:rPr>
          <w:rFonts w:ascii="宋体" w:hAnsi="宋体" w:eastAsia="宋体"/>
          <w:color w:val="FF0000"/>
          <w:lang w:eastAsia="zh-CN"/>
        </w:rPr>
        <w:t>在半殖民地半封建的中国，农民具有伟大的革命潜力；但它自身不能担负起领导反帝反封建斗争取得胜利的重任。单纯的农民战争不可能完成争取民族独立和人民解放的历史任务。</w:t>
      </w:r>
    </w:p>
    <w:p>
      <w:pPr>
        <w:rPr>
          <w:rFonts w:ascii="宋体" w:hAnsi="宋体" w:eastAsia="宋体"/>
          <w:lang w:eastAsia="zh-CN"/>
        </w:rPr>
      </w:pPr>
      <w:r>
        <w:rPr>
          <w:rFonts w:ascii="宋体" w:hAnsi="宋体" w:eastAsia="宋体"/>
          <w:lang w:eastAsia="zh-CN"/>
        </w:rPr>
        <w:t>148. [判断题]《天朝田亩制度》是一个具有资本主义色彩的科学改良方案。</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149. [单选题]1851年9月，太平军攻占永安，在永安封王建制，(   </w:t>
      </w:r>
      <w:r>
        <w:rPr>
          <w:rFonts w:hint="eastAsia" w:ascii="宋体" w:hAnsi="宋体" w:eastAsia="宋体"/>
          <w:lang w:val="en-US" w:eastAsia="zh-CN"/>
        </w:rPr>
        <w:t>D</w:t>
      </w:r>
      <w:r>
        <w:rPr>
          <w:rFonts w:ascii="宋体" w:hAnsi="宋体" w:eastAsia="宋体"/>
          <w:lang w:eastAsia="zh-CN"/>
        </w:rPr>
        <w:t xml:space="preserve">  )被封为东王，节制其他诸王。</w:t>
      </w:r>
    </w:p>
    <w:p>
      <w:pPr>
        <w:rPr>
          <w:rFonts w:ascii="宋体" w:hAnsi="宋体" w:eastAsia="宋体"/>
          <w:lang w:eastAsia="zh-CN"/>
        </w:rPr>
      </w:pPr>
      <w:r>
        <w:rPr>
          <w:rFonts w:ascii="宋体" w:hAnsi="宋体" w:eastAsia="宋体"/>
          <w:lang w:eastAsia="zh-CN"/>
        </w:rPr>
        <w:t>A. 石达开</w:t>
      </w:r>
    </w:p>
    <w:p>
      <w:pPr>
        <w:rPr>
          <w:rFonts w:ascii="宋体" w:hAnsi="宋体" w:eastAsia="宋体"/>
          <w:lang w:eastAsia="zh-CN"/>
        </w:rPr>
      </w:pPr>
      <w:r>
        <w:rPr>
          <w:rFonts w:ascii="宋体" w:hAnsi="宋体" w:eastAsia="宋体"/>
          <w:lang w:eastAsia="zh-CN"/>
        </w:rPr>
        <w:t>B. 冯云山</w:t>
      </w:r>
    </w:p>
    <w:p>
      <w:pPr>
        <w:rPr>
          <w:rFonts w:ascii="宋体" w:hAnsi="宋体" w:eastAsia="宋体"/>
          <w:lang w:eastAsia="zh-CN"/>
        </w:rPr>
      </w:pPr>
      <w:r>
        <w:rPr>
          <w:rFonts w:ascii="宋体" w:hAnsi="宋体" w:eastAsia="宋体"/>
          <w:lang w:eastAsia="zh-CN"/>
        </w:rPr>
        <w:t>C. 韦昌辉</w:t>
      </w:r>
    </w:p>
    <w:p>
      <w:pPr>
        <w:rPr>
          <w:rFonts w:ascii="宋体" w:hAnsi="宋体" w:eastAsia="宋体"/>
          <w:lang w:eastAsia="zh-CN"/>
        </w:rPr>
      </w:pPr>
      <w:r>
        <w:rPr>
          <w:rFonts w:ascii="宋体" w:hAnsi="宋体" w:eastAsia="宋体"/>
          <w:lang w:eastAsia="zh-CN"/>
        </w:rPr>
        <w:t>D. 杨秀清</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150. [单选题]1864年7月，天京被(  </w:t>
      </w:r>
      <w:r>
        <w:rPr>
          <w:rFonts w:hint="eastAsia" w:ascii="宋体" w:hAnsi="宋体" w:eastAsia="宋体"/>
          <w:lang w:val="en-US" w:eastAsia="zh-CN"/>
        </w:rPr>
        <w:t>D</w:t>
      </w:r>
      <w:r>
        <w:rPr>
          <w:rFonts w:ascii="宋体" w:hAnsi="宋体" w:eastAsia="宋体"/>
          <w:lang w:eastAsia="zh-CN"/>
        </w:rPr>
        <w:t xml:space="preserve">   )攻破，太平天国起义失败。</w:t>
      </w:r>
    </w:p>
    <w:p>
      <w:pPr>
        <w:rPr>
          <w:rFonts w:ascii="宋体" w:hAnsi="宋体" w:eastAsia="宋体"/>
          <w:lang w:eastAsia="zh-CN"/>
        </w:rPr>
      </w:pPr>
      <w:r>
        <w:rPr>
          <w:rFonts w:ascii="宋体" w:hAnsi="宋体" w:eastAsia="宋体"/>
          <w:lang w:eastAsia="zh-CN"/>
        </w:rPr>
        <w:t>A. 北洋军</w:t>
      </w:r>
    </w:p>
    <w:p>
      <w:pPr>
        <w:rPr>
          <w:rFonts w:ascii="宋体" w:hAnsi="宋体" w:eastAsia="宋体"/>
          <w:lang w:eastAsia="zh-CN"/>
        </w:rPr>
      </w:pPr>
      <w:r>
        <w:rPr>
          <w:rFonts w:ascii="宋体" w:hAnsi="宋体" w:eastAsia="宋体"/>
          <w:lang w:eastAsia="zh-CN"/>
        </w:rPr>
        <w:t>B. 淮军</w:t>
      </w:r>
    </w:p>
    <w:p>
      <w:pPr>
        <w:rPr>
          <w:rFonts w:ascii="宋体" w:hAnsi="宋体" w:eastAsia="宋体"/>
          <w:lang w:eastAsia="zh-CN"/>
        </w:rPr>
      </w:pPr>
      <w:r>
        <w:rPr>
          <w:rFonts w:ascii="宋体" w:hAnsi="宋体" w:eastAsia="宋体"/>
          <w:lang w:eastAsia="zh-CN"/>
        </w:rPr>
        <w:t>C. 自强军</w:t>
      </w:r>
    </w:p>
    <w:p>
      <w:pPr>
        <w:rPr>
          <w:rFonts w:ascii="宋体" w:hAnsi="宋体" w:eastAsia="宋体"/>
          <w:lang w:eastAsia="zh-CN"/>
        </w:rPr>
      </w:pPr>
      <w:r>
        <w:rPr>
          <w:rFonts w:ascii="宋体" w:hAnsi="宋体" w:eastAsia="宋体"/>
          <w:lang w:eastAsia="zh-CN"/>
        </w:rPr>
        <w:t>D. 湘军</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151. [单选题]以下对《资政新篇》的评价错误的是(   </w:t>
      </w:r>
      <w:r>
        <w:rPr>
          <w:rFonts w:hint="eastAsia" w:ascii="宋体" w:hAnsi="宋体" w:eastAsia="宋体"/>
          <w:lang w:val="en-US" w:eastAsia="zh-CN"/>
        </w:rPr>
        <w:t>A</w:t>
      </w:r>
      <w:r>
        <w:rPr>
          <w:rFonts w:ascii="宋体" w:hAnsi="宋体" w:eastAsia="宋体"/>
          <w:lang w:eastAsia="zh-CN"/>
        </w:rPr>
        <w:t xml:space="preserve">  )。</w:t>
      </w:r>
    </w:p>
    <w:p>
      <w:pPr>
        <w:rPr>
          <w:rFonts w:hint="default" w:ascii="宋体" w:hAnsi="宋体" w:eastAsia="宋体"/>
          <w:lang w:val="en-US" w:eastAsia="zh-CN"/>
        </w:rPr>
      </w:pPr>
      <w:r>
        <w:rPr>
          <w:rFonts w:ascii="宋体" w:hAnsi="宋体" w:eastAsia="宋体"/>
          <w:lang w:eastAsia="zh-CN"/>
        </w:rPr>
        <w:t>A. 主张“中学为体，西学为用”</w:t>
      </w:r>
      <w:r>
        <w:rPr>
          <w:rFonts w:hint="eastAsia" w:ascii="宋体" w:hAnsi="宋体" w:eastAsia="宋体"/>
          <w:b/>
          <w:bCs/>
          <w:lang w:eastAsia="zh-CN"/>
        </w:rPr>
        <w:t>（</w:t>
      </w:r>
      <w:r>
        <w:rPr>
          <w:rFonts w:hint="eastAsia" w:ascii="宋体" w:hAnsi="宋体" w:eastAsia="宋体"/>
          <w:b/>
          <w:bCs/>
          <w:lang w:val="en-US" w:eastAsia="zh-CN"/>
        </w:rPr>
        <w:t>洋务派）</w:t>
      </w:r>
    </w:p>
    <w:p>
      <w:pPr>
        <w:rPr>
          <w:rFonts w:ascii="宋体" w:hAnsi="宋体" w:eastAsia="宋体"/>
          <w:lang w:eastAsia="zh-CN"/>
        </w:rPr>
      </w:pPr>
      <w:r>
        <w:rPr>
          <w:rFonts w:ascii="宋体" w:hAnsi="宋体" w:eastAsia="宋体"/>
          <w:lang w:eastAsia="zh-CN"/>
        </w:rPr>
        <w:t>B. 未涉及农民问题和土地问题</w:t>
      </w:r>
    </w:p>
    <w:p>
      <w:pPr>
        <w:rPr>
          <w:rFonts w:ascii="宋体" w:hAnsi="宋体" w:eastAsia="宋体"/>
          <w:lang w:eastAsia="zh-CN"/>
        </w:rPr>
      </w:pPr>
      <w:r>
        <w:rPr>
          <w:rFonts w:ascii="宋体" w:hAnsi="宋体" w:eastAsia="宋体"/>
          <w:lang w:eastAsia="zh-CN"/>
        </w:rPr>
        <w:t>C. 缺乏实施的社会基础和阶级条件</w:t>
      </w:r>
    </w:p>
    <w:p>
      <w:pPr>
        <w:rPr>
          <w:rFonts w:ascii="宋体" w:hAnsi="宋体" w:eastAsia="宋体"/>
          <w:lang w:eastAsia="zh-CN"/>
        </w:rPr>
      </w:pPr>
      <w:r>
        <w:rPr>
          <w:rFonts w:ascii="宋体" w:hAnsi="宋体" w:eastAsia="宋体"/>
          <w:lang w:eastAsia="zh-CN"/>
        </w:rPr>
        <w:t>D. 带有鲜明的资本主义色彩的改革和建设的方案</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152. [单选题]以下对天京事变的评价错误的是(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只是太平天国领导人的个人恩怨</w:t>
      </w:r>
    </w:p>
    <w:p>
      <w:pPr>
        <w:rPr>
          <w:rFonts w:ascii="宋体" w:hAnsi="宋体" w:eastAsia="宋体"/>
          <w:lang w:eastAsia="zh-CN"/>
        </w:rPr>
      </w:pPr>
      <w:r>
        <w:rPr>
          <w:rFonts w:ascii="宋体" w:hAnsi="宋体" w:eastAsia="宋体"/>
          <w:lang w:eastAsia="zh-CN"/>
        </w:rPr>
        <w:t>B. 反映了农民阶级的局限性</w:t>
      </w:r>
    </w:p>
    <w:p>
      <w:pPr>
        <w:rPr>
          <w:rFonts w:ascii="宋体" w:hAnsi="宋体" w:eastAsia="宋体"/>
          <w:lang w:eastAsia="zh-CN"/>
        </w:rPr>
      </w:pPr>
      <w:r>
        <w:rPr>
          <w:rFonts w:ascii="宋体" w:hAnsi="宋体" w:eastAsia="宋体"/>
          <w:lang w:eastAsia="zh-CN"/>
        </w:rPr>
        <w:t>C. 太平天国从此由盛转衰</w:t>
      </w:r>
    </w:p>
    <w:p>
      <w:pPr>
        <w:rPr>
          <w:rFonts w:ascii="宋体" w:hAnsi="宋体" w:eastAsia="宋体"/>
          <w:lang w:eastAsia="zh-CN"/>
        </w:rPr>
      </w:pPr>
      <w:r>
        <w:rPr>
          <w:rFonts w:ascii="宋体" w:hAnsi="宋体" w:eastAsia="宋体"/>
          <w:lang w:eastAsia="zh-CN"/>
        </w:rPr>
        <w:t>D. 太平天国领导集团内部不团结</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153. [单选题]1856年上半年，太平天国在军事上达到了全盛时期，以下不属于太平军取得重大胜利的战场是(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陕西</w:t>
      </w:r>
    </w:p>
    <w:p>
      <w:pPr>
        <w:rPr>
          <w:rFonts w:ascii="宋体" w:hAnsi="宋体" w:eastAsia="宋体"/>
          <w:lang w:eastAsia="zh-CN"/>
        </w:rPr>
      </w:pPr>
      <w:r>
        <w:rPr>
          <w:rFonts w:ascii="宋体" w:hAnsi="宋体" w:eastAsia="宋体"/>
          <w:lang w:eastAsia="zh-CN"/>
        </w:rPr>
        <w:t>B. 江西</w:t>
      </w:r>
    </w:p>
    <w:p>
      <w:pPr>
        <w:rPr>
          <w:rFonts w:ascii="宋体" w:hAnsi="宋体" w:eastAsia="宋体"/>
          <w:lang w:eastAsia="zh-CN"/>
        </w:rPr>
      </w:pPr>
      <w:r>
        <w:rPr>
          <w:rFonts w:ascii="宋体" w:hAnsi="宋体" w:eastAsia="宋体"/>
          <w:lang w:eastAsia="zh-CN"/>
        </w:rPr>
        <w:t>C. 天京附近</w:t>
      </w:r>
    </w:p>
    <w:p>
      <w:pPr>
        <w:rPr>
          <w:rFonts w:ascii="宋体" w:hAnsi="宋体" w:eastAsia="宋体"/>
          <w:lang w:eastAsia="zh-CN"/>
        </w:rPr>
      </w:pPr>
      <w:r>
        <w:rPr>
          <w:rFonts w:ascii="宋体" w:hAnsi="宋体" w:eastAsia="宋体"/>
          <w:lang w:eastAsia="zh-CN"/>
        </w:rPr>
        <w:t>D. 湖北</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154. [单选题]以下属于太平天国所具有的不同于以往农民战争的历史特点是(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提出了中国近代史上第一个具有资本主义色彩的方案</w:t>
      </w:r>
    </w:p>
    <w:p>
      <w:pPr>
        <w:rPr>
          <w:rFonts w:ascii="宋体" w:hAnsi="宋体" w:eastAsia="宋体"/>
          <w:lang w:eastAsia="zh-CN"/>
        </w:rPr>
      </w:pPr>
      <w:r>
        <w:rPr>
          <w:rFonts w:ascii="宋体" w:hAnsi="宋体" w:eastAsia="宋体"/>
          <w:lang w:eastAsia="zh-CN"/>
        </w:rPr>
        <w:t>B. 提出平均主义的理想</w:t>
      </w:r>
    </w:p>
    <w:p>
      <w:pPr>
        <w:rPr>
          <w:rFonts w:ascii="宋体" w:hAnsi="宋体" w:eastAsia="宋体"/>
          <w:lang w:eastAsia="zh-CN"/>
        </w:rPr>
      </w:pPr>
      <w:r>
        <w:rPr>
          <w:rFonts w:ascii="宋体" w:hAnsi="宋体" w:eastAsia="宋体"/>
          <w:lang w:eastAsia="zh-CN"/>
        </w:rPr>
        <w:t>C. 沉重打击了封建统治阶级</w:t>
      </w:r>
    </w:p>
    <w:p>
      <w:pPr>
        <w:rPr>
          <w:rFonts w:ascii="宋体" w:hAnsi="宋体" w:eastAsia="宋体"/>
          <w:lang w:eastAsia="zh-CN"/>
        </w:rPr>
      </w:pPr>
      <w:r>
        <w:rPr>
          <w:rFonts w:ascii="宋体" w:hAnsi="宋体" w:eastAsia="宋体"/>
          <w:lang w:eastAsia="zh-CN"/>
        </w:rPr>
        <w:t>D. 建立了自己的政权</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155. [多选题]1851—1853年，仅仅经过两年的战斗，太平军就席卷6省，取得伟大的胜利。胜利的原因有(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起义得到了百姓的欢迎和拥护</w:t>
      </w:r>
    </w:p>
    <w:p>
      <w:pPr>
        <w:rPr>
          <w:rFonts w:ascii="宋体" w:hAnsi="宋体" w:eastAsia="宋体"/>
          <w:lang w:eastAsia="zh-CN"/>
        </w:rPr>
      </w:pPr>
      <w:r>
        <w:rPr>
          <w:rFonts w:ascii="宋体" w:hAnsi="宋体" w:eastAsia="宋体"/>
          <w:lang w:eastAsia="zh-CN"/>
        </w:rPr>
        <w:t>B. 太平军拥有更先进的军事装备</w:t>
      </w:r>
    </w:p>
    <w:p>
      <w:pPr>
        <w:rPr>
          <w:rFonts w:ascii="宋体" w:hAnsi="宋体" w:eastAsia="宋体"/>
          <w:lang w:eastAsia="zh-CN"/>
        </w:rPr>
      </w:pPr>
      <w:r>
        <w:rPr>
          <w:rFonts w:ascii="宋体" w:hAnsi="宋体" w:eastAsia="宋体"/>
          <w:lang w:eastAsia="zh-CN"/>
        </w:rPr>
        <w:t>C. 清政府腐败无能，不堪一击</w:t>
      </w:r>
    </w:p>
    <w:p>
      <w:pPr>
        <w:rPr>
          <w:rFonts w:ascii="宋体" w:hAnsi="宋体" w:eastAsia="宋体"/>
          <w:lang w:eastAsia="zh-CN"/>
        </w:rPr>
      </w:pPr>
      <w:r>
        <w:rPr>
          <w:rFonts w:ascii="宋体" w:hAnsi="宋体" w:eastAsia="宋体"/>
          <w:lang w:eastAsia="zh-CN"/>
        </w:rPr>
        <w:t>D. 太平天国农民起义是反对清政府腐朽统治和地主阶级压迫的正义战争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156. [多选题]《天朝田亩制度》是(   </w:t>
      </w:r>
      <w:r>
        <w:rPr>
          <w:rFonts w:hint="eastAsia" w:ascii="宋体" w:hAnsi="宋体" w:eastAsia="宋体"/>
          <w:lang w:val="en-US" w:eastAsia="zh-CN"/>
        </w:rPr>
        <w:t>BC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一个带有鲜明的资本主义色彩的改革与建设方案</w:t>
      </w:r>
    </w:p>
    <w:p>
      <w:pPr>
        <w:rPr>
          <w:rFonts w:ascii="宋体" w:hAnsi="宋体" w:eastAsia="宋体"/>
          <w:lang w:eastAsia="zh-CN"/>
        </w:rPr>
      </w:pPr>
      <w:r>
        <w:rPr>
          <w:rFonts w:ascii="宋体" w:hAnsi="宋体" w:eastAsia="宋体"/>
          <w:lang w:eastAsia="zh-CN"/>
        </w:rPr>
        <w:t>B. 以解决土地问题为中心的比较完整的社会改革方案</w:t>
      </w:r>
    </w:p>
    <w:p>
      <w:pPr>
        <w:rPr>
          <w:rFonts w:ascii="宋体" w:hAnsi="宋体" w:eastAsia="宋体"/>
          <w:lang w:eastAsia="zh-CN"/>
        </w:rPr>
      </w:pPr>
      <w:r>
        <w:rPr>
          <w:rFonts w:ascii="宋体" w:hAnsi="宋体" w:eastAsia="宋体"/>
          <w:lang w:eastAsia="zh-CN"/>
        </w:rPr>
        <w:t>C. 最能体现太平天国社会理想和这次农民战争特点的纲领性文件</w:t>
      </w:r>
    </w:p>
    <w:p>
      <w:pPr>
        <w:rPr>
          <w:rFonts w:ascii="宋体" w:hAnsi="宋体" w:eastAsia="宋体"/>
          <w:lang w:eastAsia="zh-CN"/>
        </w:rPr>
      </w:pPr>
      <w:r>
        <w:rPr>
          <w:rFonts w:ascii="宋体" w:hAnsi="宋体" w:eastAsia="宋体"/>
          <w:lang w:eastAsia="zh-CN"/>
        </w:rPr>
        <w:t>D. 洪仁玕向洪秀全提出的统筹全局的建议</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157. [多选题]太平天国起义的发生和失败表明(   </w:t>
      </w:r>
      <w:r>
        <w:rPr>
          <w:rFonts w:hint="eastAsia" w:ascii="宋体" w:hAnsi="宋体" w:eastAsia="宋体"/>
          <w:lang w:val="en-US" w:eastAsia="zh-CN"/>
        </w:rPr>
        <w:t>BC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农民阶级是最革命的阶级</w:t>
      </w:r>
    </w:p>
    <w:p>
      <w:pPr>
        <w:rPr>
          <w:rFonts w:ascii="宋体" w:hAnsi="宋体" w:eastAsia="宋体"/>
          <w:lang w:eastAsia="zh-CN"/>
        </w:rPr>
      </w:pPr>
      <w:r>
        <w:rPr>
          <w:rFonts w:ascii="宋体" w:hAnsi="宋体" w:eastAsia="宋体"/>
          <w:lang w:eastAsia="zh-CN"/>
        </w:rPr>
        <w:t>B. 在半殖民地半封建社会，农民具有伟大的革命力量</w:t>
      </w:r>
    </w:p>
    <w:p>
      <w:pPr>
        <w:rPr>
          <w:rFonts w:ascii="宋体" w:hAnsi="宋体" w:eastAsia="宋体"/>
          <w:lang w:eastAsia="zh-CN"/>
        </w:rPr>
      </w:pPr>
      <w:r>
        <w:rPr>
          <w:rFonts w:ascii="宋体" w:hAnsi="宋体" w:eastAsia="宋体"/>
          <w:lang w:eastAsia="zh-CN"/>
        </w:rPr>
        <w:t>C. 农民阶级不能担负起领导反帝反封建斗争取得胜利重任</w:t>
      </w:r>
    </w:p>
    <w:p>
      <w:pPr>
        <w:rPr>
          <w:rFonts w:ascii="宋体" w:hAnsi="宋体" w:eastAsia="宋体"/>
          <w:lang w:eastAsia="zh-CN"/>
        </w:rPr>
      </w:pPr>
      <w:r>
        <w:rPr>
          <w:rFonts w:ascii="宋体" w:hAnsi="宋体" w:eastAsia="宋体"/>
          <w:lang w:eastAsia="zh-CN"/>
        </w:rPr>
        <w:t>D. 农民阶级没有能力参与反帝反封建斗争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158. [多选题]太平天国区别于历史上的农民战争的两项重要的理论创建是(  </w:t>
      </w:r>
      <w:r>
        <w:rPr>
          <w:rFonts w:hint="eastAsia" w:ascii="宋体" w:hAnsi="宋体" w:eastAsia="宋体"/>
          <w:lang w:val="en-US" w:eastAsia="zh-CN"/>
        </w:rPr>
        <w:t>AC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提出了《天朝田亩制度》</w:t>
      </w:r>
    </w:p>
    <w:p>
      <w:pPr>
        <w:rPr>
          <w:rFonts w:ascii="宋体" w:hAnsi="宋体" w:eastAsia="宋体"/>
          <w:lang w:eastAsia="zh-CN"/>
        </w:rPr>
      </w:pPr>
      <w:r>
        <w:rPr>
          <w:rFonts w:ascii="宋体" w:hAnsi="宋体" w:eastAsia="宋体"/>
          <w:lang w:eastAsia="zh-CN"/>
        </w:rPr>
        <w:t>B. 科学地对待儒学</w:t>
      </w:r>
    </w:p>
    <w:p>
      <w:pPr>
        <w:rPr>
          <w:rFonts w:ascii="宋体" w:hAnsi="宋体" w:eastAsia="宋体"/>
          <w:lang w:eastAsia="zh-CN"/>
        </w:rPr>
      </w:pPr>
      <w:r>
        <w:rPr>
          <w:rFonts w:ascii="宋体" w:hAnsi="宋体" w:eastAsia="宋体"/>
          <w:lang w:eastAsia="zh-CN"/>
        </w:rPr>
        <w:t>C. 提出了中国近代史上第一个具有资本主义色彩的方案</w:t>
      </w:r>
    </w:p>
    <w:p>
      <w:pPr>
        <w:rPr>
          <w:rFonts w:ascii="宋体" w:hAnsi="宋体" w:eastAsia="宋体"/>
          <w:lang w:eastAsia="zh-CN"/>
        </w:rPr>
      </w:pPr>
      <w:r>
        <w:rPr>
          <w:rFonts w:ascii="宋体" w:hAnsi="宋体" w:eastAsia="宋体"/>
          <w:lang w:eastAsia="zh-CN"/>
        </w:rPr>
        <w:t>D. 利用宗教发动组织群众</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159. [单选题]洋务派创办的专业的轮船修造企业是(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江南制造总局</w:t>
      </w:r>
    </w:p>
    <w:p>
      <w:pPr>
        <w:rPr>
          <w:rFonts w:ascii="宋体" w:hAnsi="宋体" w:eastAsia="宋体"/>
          <w:lang w:eastAsia="zh-CN"/>
        </w:rPr>
      </w:pPr>
      <w:r>
        <w:rPr>
          <w:rFonts w:ascii="宋体" w:hAnsi="宋体" w:eastAsia="宋体"/>
          <w:lang w:eastAsia="zh-CN"/>
        </w:rPr>
        <w:t>B. 天津机器局</w:t>
      </w:r>
    </w:p>
    <w:p>
      <w:pPr>
        <w:rPr>
          <w:rFonts w:ascii="宋体" w:hAnsi="宋体" w:eastAsia="宋体"/>
        </w:rPr>
      </w:pPr>
      <w:r>
        <w:rPr>
          <w:rFonts w:ascii="宋体" w:hAnsi="宋体" w:eastAsia="宋体"/>
        </w:rPr>
        <w:t>C. 福州船政局</w:t>
      </w:r>
    </w:p>
    <w:p>
      <w:pPr>
        <w:rPr>
          <w:rFonts w:ascii="宋体" w:hAnsi="宋体" w:eastAsia="宋体"/>
        </w:rPr>
      </w:pPr>
      <w:r>
        <w:rPr>
          <w:rFonts w:ascii="宋体" w:hAnsi="宋体" w:eastAsia="宋体"/>
        </w:rPr>
        <w:t>D. 金陵机器局</w:t>
      </w:r>
    </w:p>
    <w:p>
      <w:pPr>
        <w:rPr>
          <w:rFonts w:ascii="宋体" w:hAnsi="宋体" w:eastAsia="宋体"/>
        </w:rPr>
      </w:pPr>
    </w:p>
    <w:p>
      <w:pPr>
        <w:rPr>
          <w:rFonts w:ascii="宋体" w:hAnsi="宋体" w:eastAsia="宋体"/>
          <w:lang w:eastAsia="zh-CN"/>
        </w:rPr>
      </w:pPr>
      <w:r>
        <w:rPr>
          <w:rFonts w:ascii="宋体" w:hAnsi="宋体" w:eastAsia="宋体"/>
          <w:lang w:eastAsia="zh-CN"/>
        </w:rPr>
        <w:t xml:space="preserve">160. [单选题]洋务派所创立的民用企业多数所采取的方式是(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官办</w:t>
      </w:r>
    </w:p>
    <w:p>
      <w:pPr>
        <w:rPr>
          <w:rFonts w:ascii="宋体" w:hAnsi="宋体" w:eastAsia="宋体"/>
          <w:lang w:eastAsia="zh-CN"/>
        </w:rPr>
      </w:pPr>
      <w:r>
        <w:rPr>
          <w:rFonts w:ascii="宋体" w:hAnsi="宋体" w:eastAsia="宋体"/>
          <w:lang w:eastAsia="zh-CN"/>
        </w:rPr>
        <w:t>B. 官商合办</w:t>
      </w:r>
    </w:p>
    <w:p>
      <w:pPr>
        <w:rPr>
          <w:rFonts w:ascii="宋体" w:hAnsi="宋体" w:eastAsia="宋体"/>
          <w:lang w:eastAsia="zh-CN"/>
        </w:rPr>
      </w:pPr>
      <w:r>
        <w:rPr>
          <w:rFonts w:ascii="宋体" w:hAnsi="宋体" w:eastAsia="宋体"/>
          <w:lang w:eastAsia="zh-CN"/>
        </w:rPr>
        <w:t>C. 官督商办</w:t>
      </w:r>
    </w:p>
    <w:p>
      <w:pPr>
        <w:rPr>
          <w:rFonts w:ascii="宋体" w:hAnsi="宋体" w:eastAsia="宋体"/>
          <w:lang w:eastAsia="zh-CN"/>
        </w:rPr>
      </w:pPr>
      <w:r>
        <w:rPr>
          <w:rFonts w:ascii="宋体" w:hAnsi="宋体" w:eastAsia="宋体"/>
          <w:lang w:eastAsia="zh-CN"/>
        </w:rPr>
        <w:t>D. 商办</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161. [单选题]“中学为体，西学为用”里面的“中学”是指(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儒家思想</w:t>
      </w:r>
    </w:p>
    <w:p>
      <w:pPr>
        <w:rPr>
          <w:rFonts w:ascii="宋体" w:hAnsi="宋体" w:eastAsia="宋体"/>
          <w:lang w:eastAsia="zh-CN"/>
        </w:rPr>
      </w:pPr>
      <w:r>
        <w:rPr>
          <w:rFonts w:ascii="宋体" w:hAnsi="宋体" w:eastAsia="宋体"/>
          <w:lang w:eastAsia="zh-CN"/>
        </w:rPr>
        <w:t>B. 中国的法家思想</w:t>
      </w:r>
    </w:p>
    <w:p>
      <w:pPr>
        <w:rPr>
          <w:rFonts w:ascii="宋体" w:hAnsi="宋体" w:eastAsia="宋体"/>
          <w:lang w:eastAsia="zh-CN"/>
        </w:rPr>
      </w:pPr>
      <w:r>
        <w:rPr>
          <w:rFonts w:ascii="宋体" w:hAnsi="宋体" w:eastAsia="宋体"/>
          <w:lang w:eastAsia="zh-CN"/>
        </w:rPr>
        <w:t>C. 中国封建纲常伦理为核心的思想文化</w:t>
      </w:r>
    </w:p>
    <w:p>
      <w:pPr>
        <w:rPr>
          <w:rFonts w:ascii="宋体" w:hAnsi="宋体" w:eastAsia="宋体"/>
          <w:lang w:eastAsia="zh-CN"/>
        </w:rPr>
      </w:pPr>
      <w:r>
        <w:rPr>
          <w:rFonts w:ascii="宋体" w:hAnsi="宋体" w:eastAsia="宋体"/>
          <w:lang w:eastAsia="zh-CN"/>
        </w:rPr>
        <w:t>D. 中国的语言文字</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162. [单选题]洋务运动失败的标志是(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民用企业大批亏损</w:t>
      </w:r>
    </w:p>
    <w:p>
      <w:pPr>
        <w:rPr>
          <w:rFonts w:ascii="宋体" w:hAnsi="宋体" w:eastAsia="宋体"/>
          <w:lang w:eastAsia="zh-CN"/>
        </w:rPr>
      </w:pPr>
      <w:r>
        <w:rPr>
          <w:rFonts w:ascii="宋体" w:hAnsi="宋体" w:eastAsia="宋体"/>
          <w:lang w:eastAsia="zh-CN"/>
        </w:rPr>
        <w:t>B. 南洋海军全军覆没</w:t>
      </w:r>
    </w:p>
    <w:p>
      <w:pPr>
        <w:rPr>
          <w:rFonts w:ascii="宋体" w:hAnsi="宋体" w:eastAsia="宋体"/>
          <w:lang w:eastAsia="zh-CN"/>
        </w:rPr>
      </w:pPr>
      <w:r>
        <w:rPr>
          <w:rFonts w:ascii="宋体" w:hAnsi="宋体" w:eastAsia="宋体"/>
          <w:lang w:eastAsia="zh-CN"/>
        </w:rPr>
        <w:t>C. 北洋海军全军覆没</w:t>
      </w:r>
    </w:p>
    <w:p>
      <w:pPr>
        <w:rPr>
          <w:rFonts w:ascii="宋体" w:hAnsi="宋体" w:eastAsia="宋体"/>
          <w:lang w:eastAsia="zh-CN"/>
        </w:rPr>
      </w:pPr>
      <w:r>
        <w:rPr>
          <w:rFonts w:ascii="宋体" w:hAnsi="宋体" w:eastAsia="宋体"/>
          <w:lang w:eastAsia="zh-CN"/>
        </w:rPr>
        <w:t>D. 维新运动的兴起</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163. [单选题]以下不属于洋务运动目的的是(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镇压太平天国农民起义</w:t>
      </w:r>
    </w:p>
    <w:p>
      <w:pPr>
        <w:rPr>
          <w:rFonts w:ascii="宋体" w:hAnsi="宋体" w:eastAsia="宋体"/>
          <w:lang w:eastAsia="zh-CN"/>
        </w:rPr>
      </w:pPr>
      <w:r>
        <w:rPr>
          <w:rFonts w:ascii="宋体" w:hAnsi="宋体" w:eastAsia="宋体"/>
          <w:lang w:eastAsia="zh-CN"/>
        </w:rPr>
        <w:t>B. 学习西方的政治制度</w:t>
      </w:r>
    </w:p>
    <w:p>
      <w:pPr>
        <w:rPr>
          <w:rFonts w:ascii="宋体" w:hAnsi="宋体" w:eastAsia="宋体"/>
          <w:lang w:eastAsia="zh-CN"/>
        </w:rPr>
      </w:pPr>
      <w:r>
        <w:rPr>
          <w:rFonts w:ascii="宋体" w:hAnsi="宋体" w:eastAsia="宋体"/>
          <w:lang w:eastAsia="zh-CN"/>
        </w:rPr>
        <w:t>C. 维护清政府的统治</w:t>
      </w:r>
    </w:p>
    <w:p>
      <w:pPr>
        <w:rPr>
          <w:rFonts w:ascii="宋体" w:hAnsi="宋体" w:eastAsia="宋体"/>
          <w:lang w:eastAsia="zh-CN"/>
        </w:rPr>
      </w:pPr>
      <w:r>
        <w:rPr>
          <w:rFonts w:ascii="宋体" w:hAnsi="宋体" w:eastAsia="宋体"/>
          <w:lang w:eastAsia="zh-CN"/>
        </w:rPr>
        <w:t>D. 加强海防、边防，抵御外国侵略</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164. [单选题]洋务派创办的第一个规模较大的近代军事工业企业是(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金陵机器局</w:t>
      </w:r>
    </w:p>
    <w:p>
      <w:pPr>
        <w:rPr>
          <w:rFonts w:ascii="宋体" w:hAnsi="宋体" w:eastAsia="宋体"/>
          <w:lang w:eastAsia="zh-CN"/>
        </w:rPr>
      </w:pPr>
      <w:r>
        <w:rPr>
          <w:rFonts w:ascii="宋体" w:hAnsi="宋体" w:eastAsia="宋体"/>
          <w:lang w:eastAsia="zh-CN"/>
        </w:rPr>
        <w:t>B. 江南制造总局</w:t>
      </w:r>
    </w:p>
    <w:p>
      <w:pPr>
        <w:rPr>
          <w:rFonts w:ascii="宋体" w:hAnsi="宋体" w:eastAsia="宋体"/>
          <w:lang w:eastAsia="zh-CN"/>
        </w:rPr>
      </w:pPr>
      <w:r>
        <w:rPr>
          <w:rFonts w:ascii="宋体" w:hAnsi="宋体" w:eastAsia="宋体"/>
          <w:lang w:eastAsia="zh-CN"/>
        </w:rPr>
        <w:t>C. 福建马尾船政局</w:t>
      </w:r>
    </w:p>
    <w:p>
      <w:pPr>
        <w:rPr>
          <w:rFonts w:ascii="宋体" w:hAnsi="宋体" w:eastAsia="宋体"/>
          <w:lang w:eastAsia="zh-CN"/>
        </w:rPr>
      </w:pPr>
      <w:r>
        <w:rPr>
          <w:rFonts w:ascii="宋体" w:hAnsi="宋体" w:eastAsia="宋体"/>
          <w:lang w:eastAsia="zh-CN"/>
        </w:rPr>
        <w:t>D. 天津机器局</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165. [单选题]洋务派创办的第一个民用企业是(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上海机器织布局</w:t>
      </w:r>
    </w:p>
    <w:p>
      <w:pPr>
        <w:rPr>
          <w:rFonts w:ascii="宋体" w:hAnsi="宋体" w:eastAsia="宋体"/>
          <w:lang w:eastAsia="zh-CN"/>
        </w:rPr>
      </w:pPr>
      <w:r>
        <w:rPr>
          <w:rFonts w:ascii="宋体" w:hAnsi="宋体" w:eastAsia="宋体"/>
          <w:lang w:eastAsia="zh-CN"/>
        </w:rPr>
        <w:t>B. 轮船招商局</w:t>
      </w:r>
    </w:p>
    <w:p>
      <w:pPr>
        <w:rPr>
          <w:rFonts w:ascii="宋体" w:hAnsi="宋体" w:eastAsia="宋体"/>
          <w:lang w:eastAsia="zh-CN"/>
        </w:rPr>
      </w:pPr>
      <w:r>
        <w:rPr>
          <w:rFonts w:ascii="宋体" w:hAnsi="宋体" w:eastAsia="宋体"/>
          <w:lang w:eastAsia="zh-CN"/>
        </w:rPr>
        <w:t>C. 开平矿务局</w:t>
      </w:r>
    </w:p>
    <w:p>
      <w:pPr>
        <w:rPr>
          <w:rFonts w:ascii="宋体" w:hAnsi="宋体" w:eastAsia="宋体"/>
          <w:lang w:eastAsia="zh-CN"/>
        </w:rPr>
      </w:pPr>
      <w:r>
        <w:rPr>
          <w:rFonts w:ascii="宋体" w:hAnsi="宋体" w:eastAsia="宋体"/>
          <w:lang w:eastAsia="zh-CN"/>
        </w:rPr>
        <w:t>D. 天津电报局</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166. [多选题]洋务运动自身的缺陷限制了洋务运动的发展，最终以失败而告结束，其缺陷是(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中国作为传统农业大国不适合进行工业化</w:t>
      </w:r>
    </w:p>
    <w:p>
      <w:pPr>
        <w:rPr>
          <w:rFonts w:ascii="宋体" w:hAnsi="宋体" w:eastAsia="宋体"/>
          <w:lang w:eastAsia="zh-CN"/>
        </w:rPr>
      </w:pPr>
      <w:r>
        <w:rPr>
          <w:rFonts w:ascii="宋体" w:hAnsi="宋体" w:eastAsia="宋体"/>
          <w:lang w:eastAsia="zh-CN"/>
        </w:rPr>
        <w:t>B. 洋务运动具有封建性</w:t>
      </w:r>
    </w:p>
    <w:p>
      <w:pPr>
        <w:rPr>
          <w:rFonts w:ascii="宋体" w:hAnsi="宋体" w:eastAsia="宋体"/>
          <w:lang w:eastAsia="zh-CN"/>
        </w:rPr>
      </w:pPr>
      <w:r>
        <w:rPr>
          <w:rFonts w:ascii="宋体" w:hAnsi="宋体" w:eastAsia="宋体"/>
          <w:lang w:eastAsia="zh-CN"/>
        </w:rPr>
        <w:t>C. 洋务运动对西方列强具有依赖性</w:t>
      </w:r>
    </w:p>
    <w:p>
      <w:pPr>
        <w:rPr>
          <w:rFonts w:ascii="宋体" w:hAnsi="宋体" w:eastAsia="宋体"/>
          <w:lang w:eastAsia="zh-CN"/>
        </w:rPr>
      </w:pPr>
      <w:r>
        <w:rPr>
          <w:rFonts w:ascii="宋体" w:hAnsi="宋体" w:eastAsia="宋体"/>
          <w:lang w:eastAsia="zh-CN"/>
        </w:rPr>
        <w:t>D. 洋务企业的管理具有腐朽性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167. [单选题]洋务派自19世纪60年代开始举办洋务，其着手点是(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近代军用工业</w:t>
      </w:r>
    </w:p>
    <w:p>
      <w:pPr>
        <w:rPr>
          <w:rFonts w:ascii="宋体" w:hAnsi="宋体" w:eastAsia="宋体"/>
          <w:lang w:eastAsia="zh-CN"/>
        </w:rPr>
      </w:pPr>
      <w:r>
        <w:rPr>
          <w:rFonts w:ascii="宋体" w:hAnsi="宋体" w:eastAsia="宋体"/>
          <w:lang w:eastAsia="zh-CN"/>
        </w:rPr>
        <w:t>B. 近代民用企业</w:t>
      </w:r>
    </w:p>
    <w:p>
      <w:pPr>
        <w:rPr>
          <w:rFonts w:ascii="宋体" w:hAnsi="宋体" w:eastAsia="宋体"/>
          <w:lang w:eastAsia="zh-CN"/>
        </w:rPr>
      </w:pPr>
      <w:r>
        <w:rPr>
          <w:rFonts w:ascii="宋体" w:hAnsi="宋体" w:eastAsia="宋体"/>
          <w:lang w:eastAsia="zh-CN"/>
        </w:rPr>
        <w:t>C. 政治体制改革</w:t>
      </w:r>
    </w:p>
    <w:p>
      <w:pPr>
        <w:rPr>
          <w:rFonts w:ascii="宋体" w:hAnsi="宋体" w:eastAsia="宋体"/>
          <w:lang w:eastAsia="zh-CN"/>
        </w:rPr>
      </w:pPr>
      <w:r>
        <w:rPr>
          <w:rFonts w:ascii="宋体" w:hAnsi="宋体" w:eastAsia="宋体"/>
          <w:lang w:eastAsia="zh-CN"/>
        </w:rPr>
        <w:t>D. 文化教育事业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168. [单选题]洋务派主张的核心是(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利用西方先进科学技术来维护清朝统治</w:t>
      </w:r>
    </w:p>
    <w:p>
      <w:pPr>
        <w:rPr>
          <w:rFonts w:ascii="宋体" w:hAnsi="宋体" w:eastAsia="宋体"/>
          <w:lang w:eastAsia="zh-CN"/>
        </w:rPr>
      </w:pPr>
      <w:r>
        <w:rPr>
          <w:rFonts w:ascii="宋体" w:hAnsi="宋体" w:eastAsia="宋体"/>
          <w:lang w:eastAsia="zh-CN"/>
        </w:rPr>
        <w:t>B. 利用西方先进技术造福全民</w:t>
      </w:r>
    </w:p>
    <w:p>
      <w:pPr>
        <w:rPr>
          <w:rFonts w:ascii="宋体" w:hAnsi="宋体" w:eastAsia="宋体"/>
          <w:lang w:eastAsia="zh-CN"/>
        </w:rPr>
      </w:pPr>
      <w:r>
        <w:rPr>
          <w:rFonts w:ascii="宋体" w:hAnsi="宋体" w:eastAsia="宋体"/>
          <w:lang w:eastAsia="zh-CN"/>
        </w:rPr>
        <w:t>C. 利用西方先进思想改造中国社会</w:t>
      </w:r>
    </w:p>
    <w:p>
      <w:pPr>
        <w:rPr>
          <w:rFonts w:ascii="宋体" w:hAnsi="宋体" w:eastAsia="宋体"/>
          <w:lang w:eastAsia="zh-CN"/>
        </w:rPr>
      </w:pPr>
      <w:r>
        <w:rPr>
          <w:rFonts w:ascii="宋体" w:hAnsi="宋体" w:eastAsia="宋体"/>
          <w:lang w:eastAsia="zh-CN"/>
        </w:rPr>
        <w:t>D. 引进西方先进制度改造中国社会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169. [单选题]近代历史上第一次将向西方学习的主张变为大规模的实际行动的是(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洋务运动</w:t>
      </w:r>
    </w:p>
    <w:p>
      <w:pPr>
        <w:rPr>
          <w:rFonts w:ascii="宋体" w:hAnsi="宋体" w:eastAsia="宋体"/>
          <w:lang w:eastAsia="zh-CN"/>
        </w:rPr>
      </w:pPr>
      <w:r>
        <w:rPr>
          <w:rFonts w:ascii="宋体" w:hAnsi="宋体" w:eastAsia="宋体"/>
          <w:lang w:eastAsia="zh-CN"/>
        </w:rPr>
        <w:t>B. 戊戌变法</w:t>
      </w:r>
    </w:p>
    <w:p>
      <w:pPr>
        <w:rPr>
          <w:rFonts w:ascii="宋体" w:hAnsi="宋体" w:eastAsia="宋体"/>
          <w:lang w:eastAsia="zh-CN"/>
        </w:rPr>
      </w:pPr>
      <w:r>
        <w:rPr>
          <w:rFonts w:ascii="宋体" w:hAnsi="宋体" w:eastAsia="宋体"/>
          <w:lang w:eastAsia="zh-CN"/>
        </w:rPr>
        <w:t>C. 清末新政</w:t>
      </w:r>
    </w:p>
    <w:p>
      <w:pPr>
        <w:rPr>
          <w:rFonts w:ascii="宋体" w:hAnsi="宋体" w:eastAsia="宋体"/>
          <w:lang w:eastAsia="zh-CN"/>
        </w:rPr>
      </w:pPr>
      <w:r>
        <w:rPr>
          <w:rFonts w:ascii="宋体" w:hAnsi="宋体" w:eastAsia="宋体"/>
          <w:lang w:eastAsia="zh-CN"/>
        </w:rPr>
        <w:t>D. 辛亥革命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170. [单选题]近代中国派遣第一批留学生是在(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洋务运动时期</w:t>
      </w:r>
    </w:p>
    <w:p>
      <w:pPr>
        <w:rPr>
          <w:rFonts w:ascii="宋体" w:hAnsi="宋体" w:eastAsia="宋体"/>
          <w:lang w:eastAsia="zh-CN"/>
        </w:rPr>
      </w:pPr>
      <w:r>
        <w:rPr>
          <w:rFonts w:ascii="宋体" w:hAnsi="宋体" w:eastAsia="宋体"/>
          <w:lang w:eastAsia="zh-CN"/>
        </w:rPr>
        <w:t>B. 戊戌维新时期</w:t>
      </w:r>
    </w:p>
    <w:p>
      <w:pPr>
        <w:rPr>
          <w:rFonts w:ascii="宋体" w:hAnsi="宋体" w:eastAsia="宋体"/>
          <w:lang w:eastAsia="zh-CN"/>
        </w:rPr>
      </w:pPr>
      <w:r>
        <w:rPr>
          <w:rFonts w:ascii="宋体" w:hAnsi="宋体" w:eastAsia="宋体"/>
          <w:lang w:eastAsia="zh-CN"/>
        </w:rPr>
        <w:t>C. 清末“新政”时期</w:t>
      </w:r>
    </w:p>
    <w:p>
      <w:pPr>
        <w:rPr>
          <w:rFonts w:ascii="宋体" w:hAnsi="宋体" w:eastAsia="宋体"/>
          <w:lang w:eastAsia="zh-CN"/>
        </w:rPr>
      </w:pPr>
      <w:r>
        <w:rPr>
          <w:rFonts w:ascii="宋体" w:hAnsi="宋体" w:eastAsia="宋体"/>
          <w:lang w:eastAsia="zh-CN"/>
        </w:rPr>
        <w:t>D. 辛亥革命时期</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171. [单选题]从中国近现代历史看，洋务运动(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rPr>
      </w:pPr>
      <w:r>
        <w:rPr>
          <w:rFonts w:ascii="宋体" w:hAnsi="宋体" w:eastAsia="宋体"/>
        </w:rPr>
        <w:t>A. 建立了近代化的政治制度</w:t>
      </w:r>
    </w:p>
    <w:p>
      <w:pPr>
        <w:rPr>
          <w:rFonts w:ascii="宋体" w:hAnsi="宋体" w:eastAsia="宋体"/>
          <w:lang w:eastAsia="zh-CN"/>
        </w:rPr>
      </w:pPr>
      <w:r>
        <w:rPr>
          <w:rFonts w:ascii="宋体" w:hAnsi="宋体" w:eastAsia="宋体"/>
          <w:lang w:eastAsia="zh-CN"/>
        </w:rPr>
        <w:t>B. 使中国走上了富强之路</w:t>
      </w:r>
    </w:p>
    <w:p>
      <w:pPr>
        <w:rPr>
          <w:rFonts w:ascii="宋体" w:hAnsi="宋体" w:eastAsia="宋体"/>
          <w:lang w:eastAsia="zh-CN"/>
        </w:rPr>
      </w:pPr>
      <w:r>
        <w:rPr>
          <w:rFonts w:ascii="宋体" w:hAnsi="宋体" w:eastAsia="宋体"/>
          <w:lang w:eastAsia="zh-CN"/>
        </w:rPr>
        <w:t>C. 导致中国第一批近代企业和技术人员产生</w:t>
      </w:r>
    </w:p>
    <w:p>
      <w:pPr>
        <w:rPr>
          <w:rFonts w:ascii="宋体" w:hAnsi="宋体" w:eastAsia="宋体"/>
          <w:lang w:eastAsia="zh-CN"/>
        </w:rPr>
      </w:pPr>
      <w:r>
        <w:rPr>
          <w:rFonts w:ascii="宋体" w:hAnsi="宋体" w:eastAsia="宋体"/>
          <w:lang w:eastAsia="zh-CN"/>
        </w:rPr>
        <w:t>D. 成功抵御列强侵略，维护清朝统治</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172. [多选题]从19世纪60年代到90年代，洋务派举办的洋务事业主要包括(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兴办近代工业</w:t>
      </w:r>
    </w:p>
    <w:p>
      <w:pPr>
        <w:rPr>
          <w:rFonts w:ascii="宋体" w:hAnsi="宋体" w:eastAsia="宋体"/>
          <w:lang w:eastAsia="zh-CN"/>
        </w:rPr>
      </w:pPr>
      <w:r>
        <w:rPr>
          <w:rFonts w:ascii="宋体" w:hAnsi="宋体" w:eastAsia="宋体"/>
          <w:lang w:eastAsia="zh-CN"/>
        </w:rPr>
        <w:t>B. 建立新式海陆军</w:t>
      </w:r>
    </w:p>
    <w:p>
      <w:pPr>
        <w:rPr>
          <w:rFonts w:ascii="宋体" w:hAnsi="宋体" w:eastAsia="宋体"/>
          <w:lang w:eastAsia="zh-CN"/>
        </w:rPr>
      </w:pPr>
      <w:r>
        <w:rPr>
          <w:rFonts w:ascii="宋体" w:hAnsi="宋体" w:eastAsia="宋体"/>
          <w:lang w:eastAsia="zh-CN"/>
        </w:rPr>
        <w:t>C. 创办新式学堂</w:t>
      </w:r>
    </w:p>
    <w:p>
      <w:pPr>
        <w:rPr>
          <w:rFonts w:ascii="宋体" w:hAnsi="宋体" w:eastAsia="宋体"/>
          <w:lang w:eastAsia="zh-CN"/>
        </w:rPr>
      </w:pPr>
      <w:r>
        <w:rPr>
          <w:rFonts w:ascii="宋体" w:hAnsi="宋体" w:eastAsia="宋体"/>
          <w:lang w:eastAsia="zh-CN"/>
        </w:rPr>
        <w:t>D. 派遣留学生</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173. [多选题]洋务企业的腐朽性表现在(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企业冗员充斥</w:t>
      </w:r>
    </w:p>
    <w:p>
      <w:pPr>
        <w:rPr>
          <w:rFonts w:ascii="宋体" w:hAnsi="宋体" w:eastAsia="宋体"/>
          <w:lang w:eastAsia="zh-CN"/>
        </w:rPr>
      </w:pPr>
      <w:r>
        <w:rPr>
          <w:rFonts w:ascii="宋体" w:hAnsi="宋体" w:eastAsia="宋体"/>
          <w:lang w:eastAsia="zh-CN"/>
        </w:rPr>
        <w:t>B. 企业经营腐败</w:t>
      </w:r>
    </w:p>
    <w:p>
      <w:pPr>
        <w:rPr>
          <w:rFonts w:ascii="宋体" w:hAnsi="宋体" w:eastAsia="宋体"/>
          <w:lang w:eastAsia="zh-CN"/>
        </w:rPr>
      </w:pPr>
      <w:r>
        <w:rPr>
          <w:rFonts w:ascii="宋体" w:hAnsi="宋体" w:eastAsia="宋体"/>
          <w:lang w:eastAsia="zh-CN"/>
        </w:rPr>
        <w:t>C. 企业经营效率低下</w:t>
      </w:r>
    </w:p>
    <w:p>
      <w:pPr>
        <w:rPr>
          <w:rFonts w:ascii="宋体" w:hAnsi="宋体" w:eastAsia="宋体"/>
          <w:lang w:eastAsia="zh-CN"/>
        </w:rPr>
      </w:pPr>
      <w:r>
        <w:rPr>
          <w:rFonts w:ascii="宋体" w:hAnsi="宋体" w:eastAsia="宋体"/>
          <w:lang w:eastAsia="zh-CN"/>
        </w:rPr>
        <w:t>D. 企业造出的枪炮轮船往往质量低下</w:t>
      </w:r>
    </w:p>
    <w:p>
      <w:pPr>
        <w:rPr>
          <w:rFonts w:ascii="宋体" w:hAnsi="宋体" w:eastAsia="宋体"/>
          <w:b/>
          <w:bCs/>
          <w:lang w:eastAsia="zh-CN"/>
        </w:rPr>
      </w:pPr>
    </w:p>
    <w:p>
      <w:pPr>
        <w:rPr>
          <w:rFonts w:ascii="宋体" w:hAnsi="宋体" w:eastAsia="宋体"/>
          <w:b/>
          <w:bCs/>
          <w:lang w:eastAsia="zh-CN"/>
        </w:rPr>
      </w:pPr>
      <w:r>
        <w:rPr>
          <w:rFonts w:ascii="宋体" w:hAnsi="宋体" w:eastAsia="宋体"/>
          <w:b/>
          <w:bCs/>
          <w:lang w:eastAsia="zh-CN"/>
        </w:rPr>
        <w:t>174. [简答题]请简述洋务运动的历史意义和失败原因。</w:t>
      </w:r>
    </w:p>
    <w:p>
      <w:pPr>
        <w:rPr>
          <w:rFonts w:ascii="宋体" w:hAnsi="宋体" w:eastAsia="宋体"/>
          <w:lang w:eastAsia="zh-CN"/>
        </w:rPr>
      </w:pPr>
      <w:r>
        <w:rPr>
          <w:rFonts w:ascii="宋体" w:hAnsi="宋体" w:eastAsia="宋体"/>
          <w:lang w:eastAsia="zh-CN"/>
        </w:rPr>
        <w:t>1.洋务运动的历史作用。</w:t>
      </w:r>
      <w:r>
        <w:rPr>
          <w:rFonts w:ascii="宋体" w:hAnsi="宋体" w:eastAsia="宋体"/>
          <w:lang w:eastAsia="zh-CN"/>
        </w:rPr>
        <w:br w:type="textWrapping"/>
      </w:r>
      <w:r>
        <w:rPr>
          <w:rFonts w:ascii="宋体" w:hAnsi="宋体" w:eastAsia="宋体"/>
          <w:lang w:eastAsia="zh-CN"/>
        </w:rPr>
        <w:t>第一，洋务运动的洋务派继承了魏源师夷长技以制夷的思想，</w:t>
      </w:r>
      <w:r>
        <w:rPr>
          <w:rFonts w:ascii="宋体" w:hAnsi="宋体" w:eastAsia="宋体"/>
          <w:b w:val="0"/>
          <w:bCs w:val="0"/>
          <w:lang w:eastAsia="zh-CN"/>
        </w:rPr>
        <w:t>提出“自强”“求富”的主张，</w:t>
      </w:r>
      <w:r>
        <w:rPr>
          <w:rFonts w:ascii="宋体" w:hAnsi="宋体" w:eastAsia="宋体"/>
          <w:lang w:eastAsia="zh-CN"/>
        </w:rPr>
        <w:t>通过所掌握的国家权力集中力量优先发展军事工业，同时发展若干民用企业，</w:t>
      </w:r>
      <w:r>
        <w:rPr>
          <w:rFonts w:ascii="宋体" w:hAnsi="宋体" w:eastAsia="宋体"/>
          <w:b/>
          <w:bCs/>
          <w:lang w:eastAsia="zh-CN"/>
        </w:rPr>
        <w:t>在客观上对中国的早期工业和民族资本主义的发展起了某些促进作用。</w:t>
      </w:r>
      <w:r>
        <w:rPr>
          <w:rFonts w:ascii="宋体" w:hAnsi="宋体" w:eastAsia="宋体"/>
          <w:lang w:eastAsia="zh-CN"/>
        </w:rPr>
        <w:br w:type="textWrapping"/>
      </w:r>
      <w:r>
        <w:rPr>
          <w:rFonts w:ascii="宋体" w:hAnsi="宋体" w:eastAsia="宋体"/>
          <w:lang w:eastAsia="zh-CN"/>
        </w:rPr>
        <w:t>第二，</w:t>
      </w:r>
      <w:r>
        <w:rPr>
          <w:rFonts w:ascii="宋体" w:hAnsi="宋体" w:eastAsia="宋体"/>
          <w:b/>
          <w:bCs/>
          <w:lang w:eastAsia="zh-CN"/>
        </w:rPr>
        <w:t>开办了一批新式学堂，派出了最早的官派留学生，翻译了一批西学书籍，给当时的中国带来了新的知识，使人们打开了眼界。</w:t>
      </w:r>
      <w:r>
        <w:rPr>
          <w:rFonts w:ascii="宋体" w:hAnsi="宋体" w:eastAsia="宋体"/>
          <w:lang w:eastAsia="zh-CN"/>
        </w:rPr>
        <w:br w:type="textWrapping"/>
      </w:r>
      <w:r>
        <w:rPr>
          <w:rFonts w:ascii="宋体" w:hAnsi="宋体" w:eastAsia="宋体"/>
          <w:lang w:eastAsia="zh-CN"/>
        </w:rPr>
        <w:t>第三，传统的“重本抑末”“重义轻利”等观念都受到冲击，社会风气和价值观念开始变化，工商业者地位上升。</w:t>
      </w:r>
      <w:r>
        <w:rPr>
          <w:rFonts w:ascii="宋体" w:hAnsi="宋体" w:eastAsia="宋体"/>
          <w:b/>
          <w:bCs/>
          <w:lang w:eastAsia="zh-CN"/>
        </w:rPr>
        <w:t>有利于资本主义经济的发展，也有利于社会风气的改变。</w:t>
      </w:r>
      <w:r>
        <w:rPr>
          <w:rFonts w:ascii="宋体" w:hAnsi="宋体" w:eastAsia="宋体"/>
          <w:lang w:eastAsia="zh-CN"/>
        </w:rPr>
        <w:br w:type="textWrapping"/>
      </w:r>
      <w:r>
        <w:rPr>
          <w:rFonts w:ascii="宋体" w:hAnsi="宋体" w:eastAsia="宋体"/>
          <w:lang w:eastAsia="zh-CN"/>
        </w:rPr>
        <w:t>2.洋务运动的失败的原因。</w:t>
      </w:r>
      <w:r>
        <w:rPr>
          <w:rFonts w:ascii="宋体" w:hAnsi="宋体" w:eastAsia="宋体"/>
          <w:lang w:eastAsia="zh-CN"/>
        </w:rPr>
        <w:br w:type="textWrapping"/>
      </w:r>
      <w:r>
        <w:rPr>
          <w:rFonts w:ascii="宋体" w:hAnsi="宋体" w:eastAsia="宋体"/>
          <w:lang w:eastAsia="zh-CN"/>
        </w:rPr>
        <w:t>第一，</w:t>
      </w:r>
      <w:r>
        <w:rPr>
          <w:rFonts w:ascii="宋体" w:hAnsi="宋体" w:eastAsia="宋体"/>
          <w:b/>
          <w:bCs/>
          <w:lang w:eastAsia="zh-CN"/>
        </w:rPr>
        <w:t>洋务运动具有封建性</w:t>
      </w:r>
      <w:r>
        <w:rPr>
          <w:rFonts w:ascii="宋体" w:hAnsi="宋体" w:eastAsia="宋体"/>
          <w:lang w:eastAsia="zh-CN"/>
        </w:rPr>
        <w:t>。洋务运动的指导思想是“中学为体”“西学为用”，洋务派企图在不改变中国固有的制度与道德的前提下，以吸取西方近代生产技术为手段，来达到维护和巩固中国封建统治的目的，这就严重限制了洋务运动的发展。</w:t>
      </w:r>
      <w:r>
        <w:rPr>
          <w:rFonts w:ascii="宋体" w:hAnsi="宋体" w:eastAsia="宋体"/>
          <w:lang w:eastAsia="zh-CN"/>
        </w:rPr>
        <w:br w:type="textWrapping"/>
      </w:r>
      <w:r>
        <w:rPr>
          <w:rFonts w:ascii="宋体" w:hAnsi="宋体" w:eastAsia="宋体"/>
          <w:lang w:eastAsia="zh-CN"/>
        </w:rPr>
        <w:t>第二，</w:t>
      </w:r>
      <w:r>
        <w:rPr>
          <w:rFonts w:ascii="宋体" w:hAnsi="宋体" w:eastAsia="宋体"/>
          <w:b/>
          <w:bCs/>
          <w:lang w:eastAsia="zh-CN"/>
        </w:rPr>
        <w:t>洋务运动对外国具有依赖性</w:t>
      </w:r>
      <w:r>
        <w:rPr>
          <w:rFonts w:ascii="宋体" w:hAnsi="宋体" w:eastAsia="宋体"/>
          <w:lang w:eastAsia="zh-CN"/>
        </w:rPr>
        <w:t>。西方列强依据种种特权，从政治经济等各方面加紧对中国的侵略控制，他们并不希望中国真正富强起来，而洋务派处处依赖外国，企图以此来达到自强求富的目的，无异与虎谋皮。</w:t>
      </w:r>
      <w:r>
        <w:rPr>
          <w:rFonts w:ascii="宋体" w:hAnsi="宋体" w:eastAsia="宋体"/>
          <w:lang w:eastAsia="zh-CN"/>
        </w:rPr>
        <w:br w:type="textWrapping"/>
      </w:r>
      <w:r>
        <w:rPr>
          <w:rFonts w:ascii="宋体" w:hAnsi="宋体" w:eastAsia="宋体"/>
          <w:lang w:eastAsia="zh-CN"/>
        </w:rPr>
        <w:t>第三，</w:t>
      </w:r>
      <w:r>
        <w:rPr>
          <w:rFonts w:ascii="宋体" w:hAnsi="宋体" w:eastAsia="宋体"/>
          <w:b/>
          <w:bCs/>
          <w:lang w:eastAsia="zh-CN"/>
        </w:rPr>
        <w:t>洋务企业的管理具有腐朽性</w:t>
      </w:r>
      <w:r>
        <w:rPr>
          <w:rFonts w:ascii="宋体" w:hAnsi="宋体" w:eastAsia="宋体"/>
          <w:lang w:eastAsia="zh-CN"/>
        </w:rPr>
        <w:t>。洋务企业虽然具有一定的资本主义性质，但其管理确是封建式的，企业内部充斥着营私舞弊、贪污中饱、挥霍浪费等腐败现象。</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175. [判断题]洋务运动是在19世纪60年代初清政府镇压太平天国起义的过程中和第二次鸦片战争结束后兴起的。</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176. [判断题]为了挽救清政府的统治危机，奕訢、曾国藩、李鸿章、左宗棠、张之洞等官员，主张引进、仿造西方的武器装备和学习西方的科学技术，创设近代企业，兴办洋务。</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177. [判断题]洋务派兴办洋务事业，首先是为了购买和制造洋枪洋炮以镇压农民起义。</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178. [判断题]对洋务派兴办洋务事业的指导思想最先作出比较完整表述的是冯桂芬。</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179. [判断题]洋务派的“中体西用”思想，就是以中国优秀传统文化为主体，用西方的近代工业和技术为辅助，并以前者来支配后者。</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180. [判断题]洋务派的“中体西用”思想，就是以中国封建伦理纲常所维护的统治秩序为主体，用西方的近代工业和技术为辅助，并以前者来支配后者。</w:t>
      </w:r>
    </w:p>
    <w:p>
      <w:pPr>
        <w:rPr>
          <w:rFonts w:hint="eastAsia"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181. [判断题]洋务派兴办的民用企业，多数都采取官督商办的方式。</w:t>
      </w:r>
    </w:p>
    <w:p>
      <w:pPr>
        <w:rPr>
          <w:rFonts w:ascii="宋体" w:hAnsi="宋体" w:eastAsia="宋体"/>
          <w:lang w:eastAsia="zh-CN"/>
        </w:rPr>
      </w:pPr>
      <w:r>
        <w:rPr>
          <w:rFonts w:hint="eastAsia" w:ascii="宋体" w:hAnsi="宋体" w:eastAsia="宋体"/>
          <w:lang w:val="en-US" w:eastAsia="zh-CN"/>
        </w:rPr>
        <w:t>正确</w:t>
      </w:r>
    </w:p>
    <w:p>
      <w:pPr>
        <w:numPr>
          <w:ilvl w:val="0"/>
          <w:numId w:val="8"/>
        </w:numPr>
        <w:rPr>
          <w:rFonts w:ascii="宋体" w:hAnsi="宋体" w:eastAsia="宋体"/>
          <w:lang w:eastAsia="zh-CN"/>
        </w:rPr>
      </w:pPr>
      <w:r>
        <w:rPr>
          <w:rFonts w:ascii="宋体" w:hAnsi="宋体" w:eastAsia="宋体"/>
          <w:lang w:eastAsia="zh-CN"/>
        </w:rPr>
        <w:t>[判断题]洋务派举办民用工业所采取的形式包括官办和商办。</w:t>
      </w:r>
    </w:p>
    <w:p>
      <w:pPr>
        <w:numPr>
          <w:ilvl w:val="0"/>
          <w:numId w:val="0"/>
        </w:numPr>
        <w:ind w:firstLine="720" w:firstLineChars="0"/>
        <w:rPr>
          <w:rFonts w:hint="eastAsia" w:ascii="宋体" w:hAnsi="宋体" w:eastAsia="微软雅黑"/>
          <w:b/>
          <w:bCs/>
          <w:lang w:eastAsia="zh-CN"/>
        </w:rPr>
      </w:pPr>
      <w:r>
        <w:rPr>
          <w:rFonts w:hint="eastAsia" w:ascii="宋体" w:hAnsi="宋体" w:eastAsia="宋体"/>
          <w:b/>
          <w:bCs/>
          <w:lang w:eastAsia="zh-CN"/>
        </w:rPr>
        <w:t>（</w:t>
      </w:r>
      <w:r>
        <w:rPr>
          <w:rFonts w:hint="eastAsia" w:ascii="微软雅黑" w:hAnsi="微软雅黑" w:eastAsia="微软雅黑" w:cs="微软雅黑"/>
          <w:b/>
          <w:bCs/>
          <w:i w:val="0"/>
          <w:caps w:val="0"/>
          <w:color w:val="333333"/>
          <w:spacing w:val="0"/>
          <w:sz w:val="19"/>
          <w:szCs w:val="19"/>
          <w:shd w:val="clear" w:fill="FFFFFF"/>
        </w:rPr>
        <w:t>"官办""官督商办""官商合办</w:t>
      </w:r>
      <w:r>
        <w:rPr>
          <w:rFonts w:hint="eastAsia" w:ascii="微软雅黑" w:hAnsi="微软雅黑" w:eastAsia="微软雅黑" w:cs="微软雅黑"/>
          <w:b/>
          <w:bCs/>
          <w:i w:val="0"/>
          <w:caps w:val="0"/>
          <w:color w:val="333333"/>
          <w:spacing w:val="0"/>
          <w:sz w:val="19"/>
          <w:szCs w:val="19"/>
          <w:shd w:val="clear" w:fill="FFFFFF"/>
          <w:lang w:eastAsia="zh-CN"/>
        </w:rPr>
        <w:t>“）</w:t>
      </w:r>
    </w:p>
    <w:p>
      <w:pPr>
        <w:rPr>
          <w:rFonts w:hint="default" w:ascii="宋体" w:hAnsi="宋体" w:eastAsia="宋体"/>
          <w:lang w:val="en-US" w:eastAsia="zh-CN"/>
        </w:rPr>
      </w:pPr>
      <w:r>
        <w:rPr>
          <w:rFonts w:hint="eastAsia" w:ascii="宋体" w:hAnsi="宋体" w:eastAsia="宋体"/>
          <w:lang w:val="en-US" w:eastAsia="zh-CN"/>
        </w:rPr>
        <w:t>错误</w:t>
      </w:r>
    </w:p>
    <w:p>
      <w:pPr>
        <w:numPr>
          <w:ilvl w:val="0"/>
          <w:numId w:val="8"/>
        </w:numPr>
        <w:ind w:left="0" w:leftChars="0" w:firstLine="0" w:firstLineChars="0"/>
        <w:rPr>
          <w:rFonts w:ascii="宋体" w:hAnsi="宋体" w:eastAsia="宋体"/>
          <w:lang w:eastAsia="zh-CN"/>
        </w:rPr>
      </w:pPr>
      <w:r>
        <w:rPr>
          <w:rFonts w:ascii="宋体" w:hAnsi="宋体" w:eastAsia="宋体"/>
          <w:lang w:eastAsia="zh-CN"/>
        </w:rPr>
        <w:t>[填空题]为了挽救清政府的统治危机，封建统治阶级中的部分成员如奕䜣、曾国藩、李鸿章、左宗棠等，主张学习西方的武器装备和科学技术。这些官员被称为</w:t>
      </w:r>
    </w:p>
    <w:p>
      <w:pPr>
        <w:numPr>
          <w:ilvl w:val="0"/>
          <w:numId w:val="0"/>
        </w:numPr>
        <w:ind w:leftChars="0"/>
        <w:rPr>
          <w:rFonts w:ascii="宋体" w:hAnsi="宋体" w:eastAsia="宋体"/>
          <w:lang w:eastAsia="zh-CN"/>
        </w:rPr>
      </w:pPr>
      <w:r>
        <w:rPr>
          <w:rFonts w:ascii="宋体" w:hAnsi="宋体" w:eastAsia="宋体"/>
          <w:lang w:eastAsia="zh-CN"/>
        </w:rPr>
        <w:t xml:space="preserve">(  </w:t>
      </w:r>
      <w:r>
        <w:rPr>
          <w:rFonts w:hint="eastAsia" w:ascii="宋体" w:hAnsi="宋体" w:eastAsia="宋体"/>
          <w:b/>
          <w:bCs/>
          <w:lang w:val="en-US" w:eastAsia="zh-CN"/>
        </w:rPr>
        <w:t>洋务派</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 xml:space="preserve">184. [填空题](  </w:t>
      </w:r>
      <w:r>
        <w:rPr>
          <w:rFonts w:ascii="宋体" w:hAnsi="宋体" w:eastAsia="宋体"/>
          <w:b/>
          <w:bCs/>
          <w:lang w:eastAsia="zh-CN"/>
        </w:rPr>
        <w:t>洋务运动</w:t>
      </w:r>
      <w:r>
        <w:rPr>
          <w:rFonts w:ascii="宋体" w:hAnsi="宋体" w:eastAsia="宋体"/>
          <w:lang w:eastAsia="zh-CN"/>
        </w:rPr>
        <w:t xml:space="preserve">   )是指清政府为挽救统治危机，自上而下推行的一场以引进西方的军事装备、机器生产和科学技术为主要内容，以富国强兵为目的的自救运动。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185. [填空题]洋务派创办的民用企业多数采用(   </w:t>
      </w:r>
      <w:r>
        <w:rPr>
          <w:rFonts w:ascii="宋体" w:hAnsi="宋体" w:eastAsia="宋体"/>
          <w:b/>
          <w:bCs/>
          <w:lang w:eastAsia="zh-CN"/>
        </w:rPr>
        <w:t xml:space="preserve">官督商办 </w:t>
      </w:r>
      <w:r>
        <w:rPr>
          <w:rFonts w:ascii="宋体" w:hAnsi="宋体" w:eastAsia="宋体"/>
          <w:lang w:eastAsia="zh-CN"/>
        </w:rPr>
        <w:t xml:space="preserve"> )的方式。</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186. [填空题]洋务派兴办洋务的活动，受到清廷一些大臣和士大夫为首的(   </w:t>
      </w:r>
      <w:r>
        <w:rPr>
          <w:rFonts w:ascii="宋体" w:hAnsi="宋体" w:eastAsia="宋体"/>
          <w:b/>
          <w:bCs/>
          <w:lang w:eastAsia="zh-CN"/>
        </w:rPr>
        <w:t>顽固派</w:t>
      </w:r>
      <w:r>
        <w:rPr>
          <w:rFonts w:ascii="宋体" w:hAnsi="宋体" w:eastAsia="宋体"/>
          <w:lang w:eastAsia="zh-CN"/>
        </w:rPr>
        <w:t xml:space="preserve">  )的反对。</w:t>
      </w:r>
    </w:p>
    <w:p>
      <w:pPr>
        <w:rPr>
          <w:rFonts w:ascii="宋体" w:hAnsi="宋体" w:eastAsia="宋体"/>
          <w:lang w:eastAsia="zh-CN"/>
        </w:rPr>
      </w:pPr>
    </w:p>
    <w:p>
      <w:pPr>
        <w:numPr>
          <w:ilvl w:val="0"/>
          <w:numId w:val="9"/>
        </w:numPr>
        <w:rPr>
          <w:rFonts w:ascii="宋体" w:hAnsi="宋体" w:eastAsia="宋体"/>
          <w:lang w:eastAsia="zh-CN"/>
        </w:rPr>
      </w:pPr>
      <w:r>
        <w:rPr>
          <w:rFonts w:ascii="宋体" w:hAnsi="宋体" w:eastAsia="宋体"/>
          <w:lang w:eastAsia="zh-CN"/>
        </w:rPr>
        <w:t>[填空题]洋务运动的重点前后有所不同。前期（60年代至90年代）以“</w:t>
      </w:r>
      <w:r>
        <w:rPr>
          <w:rFonts w:hint="eastAsia" w:ascii="宋体" w:hAnsi="宋体" w:eastAsia="宋体"/>
          <w:lang w:val="en-US" w:eastAsia="zh-CN"/>
        </w:rPr>
        <w:t xml:space="preserve">      </w:t>
      </w:r>
      <w:r>
        <w:rPr>
          <w:rFonts w:ascii="宋体" w:hAnsi="宋体" w:eastAsia="宋体"/>
          <w:lang w:eastAsia="zh-CN"/>
        </w:rPr>
        <w:t xml:space="preserve">(  </w:t>
      </w:r>
      <w:r>
        <w:rPr>
          <w:rFonts w:ascii="宋体" w:hAnsi="宋体" w:eastAsia="宋体"/>
          <w:b/>
          <w:bCs/>
          <w:lang w:eastAsia="zh-CN"/>
        </w:rPr>
        <w:t>自强</w:t>
      </w:r>
      <w:r>
        <w:rPr>
          <w:rFonts w:ascii="宋体" w:hAnsi="宋体" w:eastAsia="宋体"/>
          <w:lang w:eastAsia="zh-CN"/>
        </w:rPr>
        <w:t xml:space="preserve">   )”为口号，重在创办使用机器生产的军事工业和训练新式军队，力图建立一套新的防务体系；后期（70年代至90年代）又在“( </w:t>
      </w:r>
      <w:r>
        <w:rPr>
          <w:rFonts w:ascii="宋体" w:hAnsi="宋体" w:eastAsia="宋体"/>
          <w:b/>
          <w:bCs/>
          <w:lang w:eastAsia="zh-CN"/>
        </w:rPr>
        <w:t xml:space="preserve"> </w:t>
      </w:r>
      <w:r>
        <w:rPr>
          <w:rFonts w:hint="eastAsia" w:ascii="宋体" w:hAnsi="宋体" w:eastAsia="宋体"/>
          <w:b/>
          <w:bCs/>
          <w:lang w:val="en-US" w:eastAsia="zh-CN"/>
        </w:rPr>
        <w:t>求富</w:t>
      </w:r>
      <w:r>
        <w:rPr>
          <w:rFonts w:ascii="宋体" w:hAnsi="宋体" w:eastAsia="宋体"/>
          <w:lang w:eastAsia="zh-CN"/>
        </w:rPr>
        <w:t xml:space="preserve">   )”的口号下，逐渐兴办工矿、轮船、电报、铁路和纺织等民用工业。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188. [单选题]金陵机器局的厂址位于(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天津</w:t>
      </w:r>
    </w:p>
    <w:p>
      <w:pPr>
        <w:rPr>
          <w:rFonts w:ascii="宋体" w:hAnsi="宋体" w:eastAsia="宋体"/>
          <w:lang w:eastAsia="zh-CN"/>
        </w:rPr>
      </w:pPr>
      <w:r>
        <w:rPr>
          <w:rFonts w:ascii="宋体" w:hAnsi="宋体" w:eastAsia="宋体"/>
          <w:lang w:eastAsia="zh-CN"/>
        </w:rPr>
        <w:t>B. 上海</w:t>
      </w:r>
    </w:p>
    <w:p>
      <w:pPr>
        <w:rPr>
          <w:rFonts w:ascii="宋体" w:hAnsi="宋体" w:eastAsia="宋体"/>
          <w:lang w:eastAsia="zh-CN"/>
        </w:rPr>
      </w:pPr>
      <w:r>
        <w:rPr>
          <w:rFonts w:ascii="宋体" w:hAnsi="宋体" w:eastAsia="宋体"/>
          <w:lang w:eastAsia="zh-CN"/>
        </w:rPr>
        <w:t>C. 南京</w:t>
      </w:r>
    </w:p>
    <w:p>
      <w:pPr>
        <w:rPr>
          <w:rFonts w:ascii="宋体" w:hAnsi="宋体" w:eastAsia="宋体"/>
          <w:lang w:eastAsia="zh-CN"/>
        </w:rPr>
      </w:pPr>
      <w:r>
        <w:rPr>
          <w:rFonts w:ascii="宋体" w:hAnsi="宋体" w:eastAsia="宋体"/>
          <w:lang w:eastAsia="zh-CN"/>
        </w:rPr>
        <w:t>D. 苏州</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189. [单选题]下列不属于洋务运动的内容是(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创办近代军事和民用工业</w:t>
      </w:r>
    </w:p>
    <w:p>
      <w:pPr>
        <w:rPr>
          <w:rFonts w:ascii="宋体" w:hAnsi="宋体" w:eastAsia="宋体"/>
          <w:lang w:eastAsia="zh-CN"/>
        </w:rPr>
      </w:pPr>
      <w:r>
        <w:rPr>
          <w:rFonts w:ascii="宋体" w:hAnsi="宋体" w:eastAsia="宋体"/>
          <w:lang w:eastAsia="zh-CN"/>
        </w:rPr>
        <w:t>B. 建成北洋、南洋和福建三支海军</w:t>
      </w:r>
    </w:p>
    <w:p>
      <w:pPr>
        <w:rPr>
          <w:rFonts w:ascii="宋体" w:hAnsi="宋体" w:eastAsia="宋体"/>
          <w:lang w:eastAsia="zh-CN"/>
        </w:rPr>
      </w:pPr>
      <w:r>
        <w:rPr>
          <w:rFonts w:ascii="宋体" w:hAnsi="宋体" w:eastAsia="宋体"/>
          <w:lang w:eastAsia="zh-CN"/>
        </w:rPr>
        <w:t>C. 废除科举</w:t>
      </w:r>
    </w:p>
    <w:p>
      <w:pPr>
        <w:rPr>
          <w:rFonts w:ascii="宋体" w:hAnsi="宋体" w:eastAsia="宋体"/>
          <w:lang w:eastAsia="zh-CN"/>
        </w:rPr>
      </w:pPr>
      <w:r>
        <w:rPr>
          <w:rFonts w:ascii="宋体" w:hAnsi="宋体" w:eastAsia="宋体"/>
          <w:lang w:eastAsia="zh-CN"/>
        </w:rPr>
        <w:t>D. 举办新式学堂</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190. [单选题]官督商办企业中，(  </w:t>
      </w:r>
      <w:r>
        <w:rPr>
          <w:rFonts w:hint="eastAsia" w:ascii="宋体" w:hAnsi="宋体" w:eastAsia="宋体"/>
          <w:lang w:val="en-US" w:eastAsia="zh-CN"/>
        </w:rPr>
        <w:t>D</w:t>
      </w:r>
      <w:r>
        <w:rPr>
          <w:rFonts w:ascii="宋体" w:hAnsi="宋体" w:eastAsia="宋体"/>
          <w:lang w:eastAsia="zh-CN"/>
        </w:rPr>
        <w:t xml:space="preserve">   )占主导地位。</w:t>
      </w:r>
    </w:p>
    <w:p>
      <w:pPr>
        <w:rPr>
          <w:rFonts w:ascii="宋体" w:hAnsi="宋体" w:eastAsia="宋体"/>
          <w:lang w:eastAsia="zh-CN"/>
        </w:rPr>
      </w:pPr>
      <w:r>
        <w:rPr>
          <w:rFonts w:ascii="宋体" w:hAnsi="宋体" w:eastAsia="宋体"/>
          <w:lang w:eastAsia="zh-CN"/>
        </w:rPr>
        <w:t>A. 股东</w:t>
      </w:r>
    </w:p>
    <w:p>
      <w:pPr>
        <w:rPr>
          <w:rFonts w:ascii="宋体" w:hAnsi="宋体" w:eastAsia="宋体"/>
          <w:lang w:eastAsia="zh-CN"/>
        </w:rPr>
      </w:pPr>
      <w:r>
        <w:rPr>
          <w:rFonts w:ascii="宋体" w:hAnsi="宋体" w:eastAsia="宋体"/>
          <w:lang w:eastAsia="zh-CN"/>
        </w:rPr>
        <w:t>B. 商办</w:t>
      </w:r>
    </w:p>
    <w:p>
      <w:pPr>
        <w:rPr>
          <w:rFonts w:ascii="宋体" w:hAnsi="宋体" w:eastAsia="宋体"/>
          <w:lang w:eastAsia="zh-CN"/>
        </w:rPr>
      </w:pPr>
      <w:r>
        <w:rPr>
          <w:rFonts w:ascii="宋体" w:hAnsi="宋体" w:eastAsia="宋体"/>
          <w:lang w:eastAsia="zh-CN"/>
        </w:rPr>
        <w:t>C. 专门的经理人</w:t>
      </w:r>
    </w:p>
    <w:p>
      <w:pPr>
        <w:rPr>
          <w:rFonts w:ascii="宋体" w:hAnsi="宋体" w:eastAsia="宋体"/>
          <w:lang w:eastAsia="zh-CN"/>
        </w:rPr>
      </w:pPr>
      <w:r>
        <w:rPr>
          <w:rFonts w:ascii="宋体" w:hAnsi="宋体" w:eastAsia="宋体"/>
          <w:lang w:eastAsia="zh-CN"/>
        </w:rPr>
        <w:t>D. 官督</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191. [单选题]洋务运动的指导思想是(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全盘西化</w:t>
      </w:r>
    </w:p>
    <w:p>
      <w:pPr>
        <w:rPr>
          <w:rFonts w:ascii="宋体" w:hAnsi="宋体" w:eastAsia="宋体"/>
          <w:lang w:eastAsia="zh-CN"/>
        </w:rPr>
      </w:pPr>
      <w:r>
        <w:rPr>
          <w:rFonts w:ascii="宋体" w:hAnsi="宋体" w:eastAsia="宋体"/>
          <w:lang w:eastAsia="zh-CN"/>
        </w:rPr>
        <w:t>B. “西学为体，中学为用”</w:t>
      </w:r>
    </w:p>
    <w:p>
      <w:pPr>
        <w:rPr>
          <w:rFonts w:ascii="宋体" w:hAnsi="宋体" w:eastAsia="宋体"/>
          <w:lang w:eastAsia="zh-CN"/>
        </w:rPr>
      </w:pPr>
      <w:r>
        <w:rPr>
          <w:rFonts w:ascii="宋体" w:hAnsi="宋体" w:eastAsia="宋体"/>
          <w:lang w:eastAsia="zh-CN"/>
        </w:rPr>
        <w:t>C. 中西结合</w:t>
      </w:r>
    </w:p>
    <w:p>
      <w:pPr>
        <w:rPr>
          <w:rFonts w:ascii="宋体" w:hAnsi="宋体" w:eastAsia="宋体"/>
          <w:lang w:eastAsia="zh-CN"/>
        </w:rPr>
      </w:pPr>
      <w:r>
        <w:rPr>
          <w:rFonts w:ascii="宋体" w:hAnsi="宋体" w:eastAsia="宋体"/>
          <w:lang w:eastAsia="zh-CN"/>
        </w:rPr>
        <w:t>D. “中学为体，西学为用”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192. [单选题]清政府的海军主力是(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北洋水师</w:t>
      </w:r>
    </w:p>
    <w:p>
      <w:pPr>
        <w:rPr>
          <w:rFonts w:ascii="宋体" w:hAnsi="宋体" w:eastAsia="宋体"/>
          <w:lang w:eastAsia="zh-CN"/>
        </w:rPr>
      </w:pPr>
      <w:r>
        <w:rPr>
          <w:rFonts w:ascii="宋体" w:hAnsi="宋体" w:eastAsia="宋体"/>
          <w:lang w:eastAsia="zh-CN"/>
        </w:rPr>
        <w:t>B. 广东水师</w:t>
      </w:r>
    </w:p>
    <w:p>
      <w:pPr>
        <w:rPr>
          <w:rFonts w:ascii="宋体" w:hAnsi="宋体" w:eastAsia="宋体"/>
          <w:lang w:eastAsia="zh-CN"/>
        </w:rPr>
      </w:pPr>
      <w:r>
        <w:rPr>
          <w:rFonts w:ascii="宋体" w:hAnsi="宋体" w:eastAsia="宋体"/>
          <w:lang w:eastAsia="zh-CN"/>
        </w:rPr>
        <w:t>C. 南洋水师</w:t>
      </w:r>
    </w:p>
    <w:p>
      <w:pPr>
        <w:rPr>
          <w:rFonts w:ascii="宋体" w:hAnsi="宋体" w:eastAsia="宋体"/>
          <w:lang w:eastAsia="zh-CN"/>
        </w:rPr>
      </w:pPr>
      <w:r>
        <w:rPr>
          <w:rFonts w:ascii="宋体" w:hAnsi="宋体" w:eastAsia="宋体"/>
          <w:lang w:eastAsia="zh-CN"/>
        </w:rPr>
        <w:t>D. 福建水师</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193. [单选题]以下关于“中学为体，西学为用”的洋务运动的指导思想的理解，错误的是(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西学是指西方的资本主义制度和文化</w:t>
      </w:r>
    </w:p>
    <w:p>
      <w:pPr>
        <w:rPr>
          <w:rFonts w:ascii="宋体" w:hAnsi="宋体" w:eastAsia="宋体"/>
          <w:lang w:eastAsia="zh-CN"/>
        </w:rPr>
      </w:pPr>
      <w:r>
        <w:rPr>
          <w:rFonts w:ascii="宋体" w:hAnsi="宋体" w:eastAsia="宋体"/>
          <w:lang w:eastAsia="zh-CN"/>
        </w:rPr>
        <w:t>B. 中学是指以中国封建纲常伦理为核心的封建文化</w:t>
      </w:r>
    </w:p>
    <w:p>
      <w:pPr>
        <w:rPr>
          <w:rFonts w:ascii="宋体" w:hAnsi="宋体" w:eastAsia="宋体"/>
          <w:lang w:eastAsia="zh-CN"/>
        </w:rPr>
      </w:pPr>
      <w:r>
        <w:rPr>
          <w:rFonts w:ascii="宋体" w:hAnsi="宋体" w:eastAsia="宋体"/>
          <w:lang w:eastAsia="zh-CN"/>
        </w:rPr>
        <w:t>C. 西学是指西方的近代工业和技术</w:t>
      </w:r>
    </w:p>
    <w:p>
      <w:pPr>
        <w:rPr>
          <w:rFonts w:ascii="宋体" w:hAnsi="宋体" w:eastAsia="宋体"/>
          <w:lang w:eastAsia="zh-CN"/>
        </w:rPr>
      </w:pPr>
      <w:r>
        <w:rPr>
          <w:rFonts w:ascii="宋体" w:hAnsi="宋体" w:eastAsia="宋体"/>
          <w:lang w:eastAsia="zh-CN"/>
        </w:rPr>
        <w:t>D. 以中国封建伦理纲常所维护的统治秩序为主体，以西方的近代工业和技术为辅助</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194. [单选题]从19世纪60年代到90年代，洋务派举办的洋务事业不包括(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改革封建政治体制</w:t>
      </w:r>
    </w:p>
    <w:p>
      <w:pPr>
        <w:rPr>
          <w:rFonts w:ascii="宋体" w:hAnsi="宋体" w:eastAsia="宋体"/>
          <w:lang w:eastAsia="zh-CN"/>
        </w:rPr>
      </w:pPr>
      <w:r>
        <w:rPr>
          <w:rFonts w:ascii="宋体" w:hAnsi="宋体" w:eastAsia="宋体"/>
          <w:lang w:eastAsia="zh-CN"/>
        </w:rPr>
        <w:t>B. 建立新式海陆军</w:t>
      </w:r>
    </w:p>
    <w:p>
      <w:pPr>
        <w:rPr>
          <w:rFonts w:ascii="宋体" w:hAnsi="宋体" w:eastAsia="宋体"/>
          <w:lang w:eastAsia="zh-CN"/>
        </w:rPr>
      </w:pPr>
      <w:r>
        <w:rPr>
          <w:rFonts w:ascii="宋体" w:hAnsi="宋体" w:eastAsia="宋体"/>
          <w:lang w:eastAsia="zh-CN"/>
        </w:rPr>
        <w:t>C. 创办新式学堂</w:t>
      </w:r>
    </w:p>
    <w:p>
      <w:pPr>
        <w:rPr>
          <w:rFonts w:ascii="宋体" w:hAnsi="宋体" w:eastAsia="宋体"/>
          <w:lang w:eastAsia="zh-CN"/>
        </w:rPr>
      </w:pPr>
      <w:r>
        <w:rPr>
          <w:rFonts w:ascii="宋体" w:hAnsi="宋体" w:eastAsia="宋体"/>
          <w:lang w:eastAsia="zh-CN"/>
        </w:rPr>
        <w:t>D. 兴办近代工业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195. [多选题]洋务运动的口号是(   </w:t>
      </w:r>
      <w:r>
        <w:rPr>
          <w:rFonts w:hint="eastAsia" w:ascii="宋体" w:hAnsi="宋体" w:eastAsia="宋体"/>
          <w:lang w:val="en-US" w:eastAsia="zh-CN"/>
        </w:rPr>
        <w:t>AC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自强</w:t>
      </w:r>
    </w:p>
    <w:p>
      <w:pPr>
        <w:rPr>
          <w:rFonts w:ascii="宋体" w:hAnsi="宋体" w:eastAsia="宋体"/>
          <w:lang w:eastAsia="zh-CN"/>
        </w:rPr>
      </w:pPr>
      <w:r>
        <w:rPr>
          <w:rFonts w:ascii="宋体" w:hAnsi="宋体" w:eastAsia="宋体"/>
          <w:lang w:eastAsia="zh-CN"/>
        </w:rPr>
        <w:t>B. 民主</w:t>
      </w:r>
    </w:p>
    <w:p>
      <w:pPr>
        <w:rPr>
          <w:rFonts w:ascii="宋体" w:hAnsi="宋体" w:eastAsia="宋体"/>
          <w:lang w:eastAsia="zh-CN"/>
        </w:rPr>
      </w:pPr>
      <w:r>
        <w:rPr>
          <w:rFonts w:ascii="宋体" w:hAnsi="宋体" w:eastAsia="宋体"/>
          <w:lang w:eastAsia="zh-CN"/>
        </w:rPr>
        <w:t>C. 求富</w:t>
      </w:r>
    </w:p>
    <w:p>
      <w:pPr>
        <w:rPr>
          <w:rFonts w:ascii="宋体" w:hAnsi="宋体" w:eastAsia="宋体"/>
          <w:lang w:eastAsia="zh-CN"/>
        </w:rPr>
      </w:pPr>
      <w:r>
        <w:rPr>
          <w:rFonts w:ascii="宋体" w:hAnsi="宋体" w:eastAsia="宋体"/>
          <w:lang w:eastAsia="zh-CN"/>
        </w:rPr>
        <w:t>D. 独立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196. [单选题]“变者天下之公理也”，“能变则全，不变则亡”，这些言论属于(   </w:t>
      </w:r>
      <w:r>
        <w:rPr>
          <w:rFonts w:hint="eastAsia" w:ascii="宋体" w:hAnsi="宋体" w:eastAsia="宋体"/>
          <w:lang w:val="en-US" w:eastAsia="zh-CN"/>
        </w:rPr>
        <w:t>C</w:t>
      </w:r>
      <w:r>
        <w:rPr>
          <w:rFonts w:ascii="宋体" w:hAnsi="宋体" w:eastAsia="宋体"/>
          <w:lang w:eastAsia="zh-CN"/>
        </w:rPr>
        <w:t xml:space="preserve">  )的观点。</w:t>
      </w:r>
    </w:p>
    <w:p>
      <w:pPr>
        <w:rPr>
          <w:rFonts w:ascii="宋体" w:hAnsi="宋体" w:eastAsia="宋体"/>
          <w:lang w:eastAsia="zh-CN"/>
        </w:rPr>
      </w:pPr>
      <w:r>
        <w:rPr>
          <w:rFonts w:ascii="宋体" w:hAnsi="宋体" w:eastAsia="宋体"/>
          <w:lang w:eastAsia="zh-CN"/>
        </w:rPr>
        <w:t>A. 洋务派</w:t>
      </w:r>
    </w:p>
    <w:p>
      <w:pPr>
        <w:rPr>
          <w:rFonts w:ascii="宋体" w:hAnsi="宋体" w:eastAsia="宋体"/>
          <w:lang w:eastAsia="zh-CN"/>
        </w:rPr>
      </w:pPr>
      <w:r>
        <w:rPr>
          <w:rFonts w:ascii="宋体" w:hAnsi="宋体" w:eastAsia="宋体"/>
          <w:lang w:eastAsia="zh-CN"/>
        </w:rPr>
        <w:t>B. 保守派</w:t>
      </w:r>
    </w:p>
    <w:p>
      <w:pPr>
        <w:rPr>
          <w:rFonts w:ascii="宋体" w:hAnsi="宋体" w:eastAsia="宋体"/>
          <w:lang w:eastAsia="zh-CN"/>
        </w:rPr>
      </w:pPr>
      <w:r>
        <w:rPr>
          <w:rFonts w:ascii="宋体" w:hAnsi="宋体" w:eastAsia="宋体"/>
          <w:lang w:eastAsia="zh-CN"/>
        </w:rPr>
        <w:t>C. 维新派</w:t>
      </w:r>
    </w:p>
    <w:p>
      <w:pPr>
        <w:rPr>
          <w:rFonts w:ascii="宋体" w:hAnsi="宋体" w:eastAsia="宋体"/>
          <w:lang w:eastAsia="zh-CN"/>
        </w:rPr>
      </w:pPr>
      <w:r>
        <w:rPr>
          <w:rFonts w:ascii="宋体" w:hAnsi="宋体" w:eastAsia="宋体"/>
          <w:lang w:eastAsia="zh-CN"/>
        </w:rPr>
        <w:t>D. 顽固派</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197. [单选题]维新运动兴起的时代背景是(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中法战争、福建水师的覆没</w:t>
      </w:r>
    </w:p>
    <w:p>
      <w:pPr>
        <w:rPr>
          <w:rFonts w:ascii="宋体" w:hAnsi="宋体" w:eastAsia="宋体"/>
          <w:lang w:eastAsia="zh-CN"/>
        </w:rPr>
      </w:pPr>
      <w:r>
        <w:rPr>
          <w:rFonts w:ascii="宋体" w:hAnsi="宋体" w:eastAsia="宋体"/>
          <w:lang w:eastAsia="zh-CN"/>
        </w:rPr>
        <w:t>B. 帝国主义列强抢劫、焚烧圆明园</w:t>
      </w:r>
    </w:p>
    <w:p>
      <w:pPr>
        <w:rPr>
          <w:rFonts w:ascii="宋体" w:hAnsi="宋体" w:eastAsia="宋体"/>
          <w:lang w:eastAsia="zh-CN"/>
        </w:rPr>
      </w:pPr>
      <w:r>
        <w:rPr>
          <w:rFonts w:ascii="宋体" w:hAnsi="宋体" w:eastAsia="宋体"/>
          <w:lang w:eastAsia="zh-CN"/>
        </w:rPr>
        <w:t>C. 甲午战争惨败，《马关条约》的签订</w:t>
      </w:r>
    </w:p>
    <w:p>
      <w:pPr>
        <w:rPr>
          <w:rFonts w:ascii="宋体" w:hAnsi="宋体" w:eastAsia="宋体"/>
          <w:lang w:eastAsia="zh-CN"/>
        </w:rPr>
      </w:pPr>
      <w:r>
        <w:rPr>
          <w:rFonts w:ascii="宋体" w:hAnsi="宋体" w:eastAsia="宋体"/>
          <w:lang w:eastAsia="zh-CN"/>
        </w:rPr>
        <w:t>D. 《辛丑条约》的签订</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198. [单选题]支持百日维新的清朝皇帝是(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康熙帝</w:t>
      </w:r>
    </w:p>
    <w:p>
      <w:pPr>
        <w:rPr>
          <w:rFonts w:ascii="宋体" w:hAnsi="宋体" w:eastAsia="宋体"/>
          <w:lang w:eastAsia="zh-CN"/>
        </w:rPr>
      </w:pPr>
      <w:r>
        <w:rPr>
          <w:rFonts w:ascii="宋体" w:hAnsi="宋体" w:eastAsia="宋体"/>
          <w:lang w:eastAsia="zh-CN"/>
        </w:rPr>
        <w:t>B. 咸丰帝</w:t>
      </w:r>
    </w:p>
    <w:p>
      <w:pPr>
        <w:rPr>
          <w:rFonts w:ascii="宋体" w:hAnsi="宋体" w:eastAsia="宋体"/>
          <w:lang w:eastAsia="zh-CN"/>
        </w:rPr>
      </w:pPr>
      <w:r>
        <w:rPr>
          <w:rFonts w:ascii="宋体" w:hAnsi="宋体" w:eastAsia="宋体"/>
          <w:lang w:eastAsia="zh-CN"/>
        </w:rPr>
        <w:t>C. 光绪帝</w:t>
      </w:r>
    </w:p>
    <w:p>
      <w:pPr>
        <w:rPr>
          <w:rFonts w:ascii="宋体" w:hAnsi="宋体" w:eastAsia="宋体"/>
          <w:lang w:eastAsia="zh-CN"/>
        </w:rPr>
      </w:pPr>
      <w:r>
        <w:rPr>
          <w:rFonts w:ascii="宋体" w:hAnsi="宋体" w:eastAsia="宋体"/>
          <w:lang w:eastAsia="zh-CN"/>
        </w:rPr>
        <w:t>D. 同治帝</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199. [单选题]下列内容中，不属于戊戌维新运动的背景的描述是(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中日甲午战争中国战败</w:t>
      </w:r>
    </w:p>
    <w:p>
      <w:pPr>
        <w:rPr>
          <w:rFonts w:ascii="宋体" w:hAnsi="宋体" w:eastAsia="宋体"/>
          <w:lang w:eastAsia="zh-CN"/>
        </w:rPr>
      </w:pPr>
      <w:r>
        <w:rPr>
          <w:rFonts w:ascii="宋体" w:hAnsi="宋体" w:eastAsia="宋体"/>
          <w:lang w:eastAsia="zh-CN"/>
        </w:rPr>
        <w:t>B. 八国联军侵华</w:t>
      </w:r>
    </w:p>
    <w:p>
      <w:pPr>
        <w:rPr>
          <w:rFonts w:ascii="宋体" w:hAnsi="宋体" w:eastAsia="宋体"/>
          <w:lang w:eastAsia="zh-CN"/>
        </w:rPr>
      </w:pPr>
      <w:r>
        <w:rPr>
          <w:rFonts w:ascii="宋体" w:hAnsi="宋体" w:eastAsia="宋体"/>
          <w:lang w:eastAsia="zh-CN"/>
        </w:rPr>
        <w:t>C. 19世纪90年代以后中国民族资本主义有了初步的发展</w:t>
      </w:r>
    </w:p>
    <w:p>
      <w:pPr>
        <w:rPr>
          <w:rFonts w:ascii="宋体" w:hAnsi="宋体" w:eastAsia="宋体"/>
          <w:lang w:eastAsia="zh-CN"/>
        </w:rPr>
      </w:pPr>
      <w:r>
        <w:rPr>
          <w:rFonts w:ascii="宋体" w:hAnsi="宋体" w:eastAsia="宋体"/>
          <w:lang w:eastAsia="zh-CN"/>
        </w:rPr>
        <w:t>D. 列强掀起瓜分中国的狂潮</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200. [单选题]谭嗣同百日维新期间自述：“京居既久，始知所愿皆虚，一无可冀（期望）慨念横目，徒具深悲。平日所学，至此竟</w:t>
      </w:r>
      <w:r>
        <w:rPr>
          <w:rFonts w:ascii="宋体" w:hAnsi="宋体" w:eastAsia="宋体"/>
          <w:b/>
          <w:bCs/>
          <w:lang w:eastAsia="zh-CN"/>
        </w:rPr>
        <w:t>茫无可倚</w:t>
      </w:r>
      <w:r>
        <w:rPr>
          <w:rFonts w:ascii="宋体" w:hAnsi="宋体" w:eastAsia="宋体"/>
          <w:lang w:eastAsia="zh-CN"/>
        </w:rPr>
        <w:t xml:space="preserve">。”这段话表明谭嗣同(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放弃了变法维新救国的出路</w:t>
      </w:r>
    </w:p>
    <w:p>
      <w:pPr>
        <w:rPr>
          <w:rFonts w:ascii="宋体" w:hAnsi="宋体" w:eastAsia="宋体"/>
          <w:lang w:eastAsia="zh-CN"/>
        </w:rPr>
      </w:pPr>
      <w:r>
        <w:rPr>
          <w:rFonts w:ascii="宋体" w:hAnsi="宋体" w:eastAsia="宋体"/>
          <w:lang w:eastAsia="zh-CN"/>
        </w:rPr>
        <w:t>B. 脱离群众因而找不到变法的出路</w:t>
      </w:r>
    </w:p>
    <w:p>
      <w:pPr>
        <w:rPr>
          <w:rFonts w:ascii="宋体" w:hAnsi="宋体" w:eastAsia="宋体"/>
          <w:lang w:eastAsia="zh-CN"/>
        </w:rPr>
      </w:pPr>
      <w:r>
        <w:rPr>
          <w:rFonts w:ascii="宋体" w:hAnsi="宋体" w:eastAsia="宋体"/>
          <w:lang w:eastAsia="zh-CN"/>
        </w:rPr>
        <w:t>C. 悲观失望，准备向顽固派妥协</w:t>
      </w:r>
    </w:p>
    <w:p>
      <w:pPr>
        <w:rPr>
          <w:rFonts w:ascii="宋体" w:hAnsi="宋体" w:eastAsia="宋体"/>
          <w:lang w:eastAsia="zh-CN"/>
        </w:rPr>
      </w:pPr>
      <w:r>
        <w:rPr>
          <w:rFonts w:ascii="宋体" w:hAnsi="宋体" w:eastAsia="宋体"/>
          <w:lang w:eastAsia="zh-CN"/>
        </w:rPr>
        <w:t>D. 对维新派主张不满，开始转向革命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201. [单选题]百日维新开始的标志是(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《中外纪闻》的创办</w:t>
      </w:r>
    </w:p>
    <w:p>
      <w:pPr>
        <w:rPr>
          <w:rFonts w:ascii="宋体" w:hAnsi="宋体" w:eastAsia="宋体"/>
          <w:lang w:eastAsia="zh-CN"/>
        </w:rPr>
      </w:pPr>
      <w:r>
        <w:rPr>
          <w:rFonts w:ascii="宋体" w:hAnsi="宋体" w:eastAsia="宋体"/>
          <w:lang w:eastAsia="zh-CN"/>
        </w:rPr>
        <w:t>B. 《定国是诏》的颁布</w:t>
      </w:r>
    </w:p>
    <w:p>
      <w:pPr>
        <w:rPr>
          <w:rFonts w:ascii="宋体" w:hAnsi="宋体" w:eastAsia="宋体"/>
          <w:lang w:eastAsia="zh-CN"/>
        </w:rPr>
      </w:pPr>
      <w:r>
        <w:rPr>
          <w:rFonts w:ascii="宋体" w:hAnsi="宋体" w:eastAsia="宋体"/>
          <w:lang w:eastAsia="zh-CN"/>
        </w:rPr>
        <w:t>C. 强学会的成立</w:t>
      </w:r>
    </w:p>
    <w:p>
      <w:pPr>
        <w:rPr>
          <w:rFonts w:ascii="宋体" w:hAnsi="宋体" w:eastAsia="宋体"/>
          <w:lang w:eastAsia="zh-CN"/>
        </w:rPr>
      </w:pPr>
      <w:r>
        <w:rPr>
          <w:rFonts w:ascii="宋体" w:hAnsi="宋体" w:eastAsia="宋体"/>
          <w:lang w:eastAsia="zh-CN"/>
        </w:rPr>
        <w:t>D. 保国会的成立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202. [单选题]康有为撰写的宣传维新思想的著作是(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《变法通议》</w:t>
      </w:r>
    </w:p>
    <w:p>
      <w:pPr>
        <w:rPr>
          <w:rFonts w:hint="eastAsia" w:ascii="宋体" w:hAnsi="宋体" w:eastAsia="微软雅黑"/>
          <w:lang w:val="en-US" w:eastAsia="zh-CN"/>
        </w:rPr>
      </w:pPr>
      <w:r>
        <w:rPr>
          <w:rFonts w:ascii="宋体" w:hAnsi="宋体" w:eastAsia="宋体"/>
          <w:lang w:eastAsia="zh-CN"/>
        </w:rPr>
        <w:t>B. 《新学伪经考》</w:t>
      </w:r>
      <w:r>
        <w:rPr>
          <w:rFonts w:hint="eastAsia" w:ascii="宋体" w:hAnsi="宋体" w:eastAsia="宋体"/>
          <w:b/>
          <w:bCs/>
          <w:lang w:val="en-US" w:eastAsia="zh-CN"/>
        </w:rPr>
        <w:t>(</w:t>
      </w:r>
      <w:r>
        <w:rPr>
          <w:rFonts w:hint="eastAsia" w:ascii="微软雅黑" w:hAnsi="微软雅黑" w:eastAsia="微软雅黑" w:cs="微软雅黑"/>
          <w:b/>
          <w:bCs/>
          <w:i w:val="0"/>
          <w:caps w:val="0"/>
          <w:color w:val="333333"/>
          <w:spacing w:val="0"/>
          <w:sz w:val="19"/>
          <w:szCs w:val="19"/>
          <w:shd w:val="clear" w:fill="FFFFFF"/>
        </w:rPr>
        <w:t>着重从经学方面进行论述，对传统“古文”经学猛烈抨击</w:t>
      </w:r>
      <w:r>
        <w:rPr>
          <w:rFonts w:hint="eastAsia" w:ascii="微软雅黑" w:hAnsi="微软雅黑" w:eastAsia="微软雅黑" w:cs="微软雅黑"/>
          <w:b/>
          <w:bCs/>
          <w:i w:val="0"/>
          <w:caps w:val="0"/>
          <w:color w:val="333333"/>
          <w:spacing w:val="0"/>
          <w:sz w:val="19"/>
          <w:szCs w:val="19"/>
          <w:shd w:val="clear" w:fill="FFFFFF"/>
          <w:lang w:val="en-US" w:eastAsia="zh-CN"/>
        </w:rPr>
        <w:t>)</w:t>
      </w:r>
    </w:p>
    <w:p>
      <w:pPr>
        <w:rPr>
          <w:rFonts w:ascii="宋体" w:hAnsi="宋体" w:eastAsia="宋体"/>
          <w:lang w:eastAsia="zh-CN"/>
        </w:rPr>
      </w:pPr>
      <w:r>
        <w:rPr>
          <w:rFonts w:ascii="宋体" w:hAnsi="宋体" w:eastAsia="宋体"/>
          <w:lang w:eastAsia="zh-CN"/>
        </w:rPr>
        <w:t>C. 《仁学》</w:t>
      </w:r>
    </w:p>
    <w:p>
      <w:pPr>
        <w:rPr>
          <w:rFonts w:ascii="宋体" w:hAnsi="宋体" w:eastAsia="宋体"/>
          <w:lang w:eastAsia="zh-CN"/>
        </w:rPr>
      </w:pPr>
      <w:r>
        <w:rPr>
          <w:rFonts w:ascii="宋体" w:hAnsi="宋体" w:eastAsia="宋体"/>
          <w:lang w:eastAsia="zh-CN"/>
        </w:rPr>
        <w:t>D. 《救亡决论》</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203. [多选题]下列活动与康有为有关的是(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写作《仁学》</w:t>
      </w:r>
    </w:p>
    <w:p>
      <w:pPr>
        <w:rPr>
          <w:rFonts w:ascii="宋体" w:hAnsi="宋体" w:eastAsia="宋体"/>
          <w:lang w:eastAsia="zh-CN"/>
        </w:rPr>
      </w:pPr>
      <w:r>
        <w:rPr>
          <w:rFonts w:ascii="宋体" w:hAnsi="宋体" w:eastAsia="宋体"/>
          <w:lang w:eastAsia="zh-CN"/>
        </w:rPr>
        <w:t>B. 写作《新学伪经考》</w:t>
      </w:r>
    </w:p>
    <w:p>
      <w:pPr>
        <w:rPr>
          <w:rFonts w:ascii="宋体" w:hAnsi="宋体" w:eastAsia="宋体"/>
          <w:lang w:eastAsia="zh-CN"/>
        </w:rPr>
      </w:pPr>
      <w:r>
        <w:rPr>
          <w:rFonts w:ascii="宋体" w:hAnsi="宋体" w:eastAsia="宋体"/>
          <w:lang w:eastAsia="zh-CN"/>
        </w:rPr>
        <w:t>C. 保国会的成立</w:t>
      </w:r>
    </w:p>
    <w:p>
      <w:pPr>
        <w:rPr>
          <w:rFonts w:ascii="宋体" w:hAnsi="宋体" w:eastAsia="宋体"/>
          <w:lang w:eastAsia="zh-CN"/>
        </w:rPr>
      </w:pPr>
      <w:r>
        <w:rPr>
          <w:rFonts w:ascii="宋体" w:hAnsi="宋体" w:eastAsia="宋体"/>
          <w:lang w:eastAsia="zh-CN"/>
        </w:rPr>
        <w:t>D. 公车上书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204. [多选题]戊戌维新运动失败原因中维新派本身的局限性表现在(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依靠宗教，没有科学理论的指导</w:t>
      </w:r>
    </w:p>
    <w:p>
      <w:pPr>
        <w:rPr>
          <w:rFonts w:ascii="宋体" w:hAnsi="宋体" w:eastAsia="宋体"/>
          <w:lang w:eastAsia="zh-CN"/>
        </w:rPr>
      </w:pPr>
      <w:r>
        <w:rPr>
          <w:rFonts w:ascii="宋体" w:hAnsi="宋体" w:eastAsia="宋体"/>
          <w:lang w:eastAsia="zh-CN"/>
        </w:rPr>
        <w:t>B. 不敢否定封建主义</w:t>
      </w:r>
    </w:p>
    <w:p>
      <w:pPr>
        <w:rPr>
          <w:rFonts w:ascii="宋体" w:hAnsi="宋体" w:eastAsia="宋体"/>
          <w:lang w:eastAsia="zh-CN"/>
        </w:rPr>
      </w:pPr>
      <w:r>
        <w:rPr>
          <w:rFonts w:ascii="宋体" w:hAnsi="宋体" w:eastAsia="宋体"/>
          <w:lang w:eastAsia="zh-CN"/>
        </w:rPr>
        <w:t>C. 对帝国主义抱有幻想</w:t>
      </w:r>
    </w:p>
    <w:p>
      <w:pPr>
        <w:rPr>
          <w:rFonts w:ascii="宋体" w:hAnsi="宋体" w:eastAsia="宋体"/>
          <w:lang w:eastAsia="zh-CN"/>
        </w:rPr>
      </w:pPr>
      <w:r>
        <w:rPr>
          <w:rFonts w:ascii="宋体" w:hAnsi="宋体" w:eastAsia="宋体"/>
          <w:lang w:eastAsia="zh-CN"/>
        </w:rPr>
        <w:t>D. 惧怕人民群众</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205. [多选题]维新派创办的报纸有(   </w:t>
      </w:r>
      <w:r>
        <w:rPr>
          <w:rFonts w:hint="eastAsia" w:ascii="宋体" w:hAnsi="宋体" w:eastAsia="宋体"/>
          <w:lang w:val="en-US" w:eastAsia="zh-CN"/>
        </w:rPr>
        <w:t>ABC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《时务报》</w:t>
      </w:r>
    </w:p>
    <w:p>
      <w:pPr>
        <w:rPr>
          <w:rFonts w:ascii="宋体" w:hAnsi="宋体" w:eastAsia="宋体"/>
          <w:lang w:eastAsia="zh-CN"/>
        </w:rPr>
      </w:pPr>
      <w:r>
        <w:rPr>
          <w:rFonts w:ascii="宋体" w:hAnsi="宋体" w:eastAsia="宋体"/>
          <w:lang w:eastAsia="zh-CN"/>
        </w:rPr>
        <w:t>B. 《国闻报》</w:t>
      </w:r>
    </w:p>
    <w:p>
      <w:pPr>
        <w:rPr>
          <w:rFonts w:ascii="宋体" w:hAnsi="宋体" w:eastAsia="宋体"/>
          <w:lang w:eastAsia="zh-CN"/>
        </w:rPr>
      </w:pPr>
      <w:r>
        <w:rPr>
          <w:rFonts w:ascii="宋体" w:hAnsi="宋体" w:eastAsia="宋体"/>
          <w:lang w:eastAsia="zh-CN"/>
        </w:rPr>
        <w:t>C. 《湘报》</w:t>
      </w:r>
    </w:p>
    <w:p>
      <w:pPr>
        <w:rPr>
          <w:rFonts w:ascii="宋体" w:hAnsi="宋体" w:eastAsia="宋体"/>
          <w:lang w:eastAsia="zh-CN"/>
        </w:rPr>
      </w:pPr>
      <w:r>
        <w:rPr>
          <w:rFonts w:ascii="宋体" w:hAnsi="宋体" w:eastAsia="宋体"/>
          <w:lang w:eastAsia="zh-CN"/>
        </w:rPr>
        <w:t>D. 《民报》</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206. [单选题]戊戌政变后，新政中得以保留的内容是(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提倡官民上书言事</w:t>
      </w:r>
    </w:p>
    <w:p>
      <w:pPr>
        <w:rPr>
          <w:rFonts w:ascii="宋体" w:hAnsi="宋体" w:eastAsia="宋体"/>
          <w:lang w:eastAsia="zh-CN"/>
        </w:rPr>
      </w:pPr>
      <w:r>
        <w:rPr>
          <w:rFonts w:ascii="宋体" w:hAnsi="宋体" w:eastAsia="宋体"/>
          <w:lang w:eastAsia="zh-CN"/>
        </w:rPr>
        <w:t>B. 开办京师大学堂</w:t>
      </w:r>
    </w:p>
    <w:p>
      <w:pPr>
        <w:rPr>
          <w:rFonts w:ascii="宋体" w:hAnsi="宋体" w:eastAsia="宋体"/>
          <w:lang w:eastAsia="zh-CN"/>
        </w:rPr>
      </w:pPr>
      <w:r>
        <w:rPr>
          <w:rFonts w:ascii="宋体" w:hAnsi="宋体" w:eastAsia="宋体"/>
          <w:lang w:eastAsia="zh-CN"/>
        </w:rPr>
        <w:t>C. 设立农工商总局</w:t>
      </w:r>
    </w:p>
    <w:p>
      <w:pPr>
        <w:rPr>
          <w:rFonts w:ascii="宋体" w:hAnsi="宋体" w:eastAsia="宋体"/>
          <w:lang w:eastAsia="zh-CN"/>
        </w:rPr>
      </w:pPr>
      <w:r>
        <w:rPr>
          <w:rFonts w:ascii="宋体" w:hAnsi="宋体" w:eastAsia="宋体"/>
          <w:lang w:eastAsia="zh-CN"/>
        </w:rPr>
        <w:t>D. 废除八股取士</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207. [单选题]在近代中国资产阶级思想与封建主义思想的第一次正面交锋是(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维新派与守旧派的论战</w:t>
      </w:r>
    </w:p>
    <w:p>
      <w:pPr>
        <w:rPr>
          <w:rFonts w:ascii="宋体" w:hAnsi="宋体" w:eastAsia="宋体"/>
          <w:lang w:eastAsia="zh-CN"/>
        </w:rPr>
      </w:pPr>
      <w:r>
        <w:rPr>
          <w:rFonts w:ascii="宋体" w:hAnsi="宋体" w:eastAsia="宋体"/>
          <w:lang w:eastAsia="zh-CN"/>
        </w:rPr>
        <w:t>B. 洋务派与顽固派的论战</w:t>
      </w:r>
    </w:p>
    <w:p>
      <w:pPr>
        <w:rPr>
          <w:rFonts w:ascii="宋体" w:hAnsi="宋体" w:eastAsia="宋体"/>
          <w:lang w:eastAsia="zh-CN"/>
        </w:rPr>
      </w:pPr>
      <w:r>
        <w:rPr>
          <w:rFonts w:ascii="宋体" w:hAnsi="宋体" w:eastAsia="宋体"/>
          <w:lang w:eastAsia="zh-CN"/>
        </w:rPr>
        <w:t>C. 改良派与革命派的论战</w:t>
      </w:r>
    </w:p>
    <w:p>
      <w:pPr>
        <w:rPr>
          <w:rFonts w:ascii="宋体" w:hAnsi="宋体" w:eastAsia="宋体"/>
          <w:lang w:eastAsia="zh-CN"/>
        </w:rPr>
      </w:pPr>
      <w:r>
        <w:rPr>
          <w:rFonts w:ascii="宋体" w:hAnsi="宋体" w:eastAsia="宋体"/>
          <w:lang w:eastAsia="zh-CN"/>
        </w:rPr>
        <w:t>D. 革命派与洋务派的论战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208. [单选题]标志着中国民族资产阶级开始登上政治舞台的运动是(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洋务运动</w:t>
      </w:r>
    </w:p>
    <w:p>
      <w:pPr>
        <w:rPr>
          <w:rFonts w:ascii="宋体" w:hAnsi="宋体" w:eastAsia="宋体"/>
          <w:lang w:eastAsia="zh-CN"/>
        </w:rPr>
      </w:pPr>
      <w:r>
        <w:rPr>
          <w:rFonts w:ascii="宋体" w:hAnsi="宋体" w:eastAsia="宋体"/>
          <w:lang w:eastAsia="zh-CN"/>
        </w:rPr>
        <w:t>B. 戊戌维新运动</w:t>
      </w:r>
    </w:p>
    <w:p>
      <w:pPr>
        <w:rPr>
          <w:rFonts w:ascii="宋体" w:hAnsi="宋体" w:eastAsia="宋体"/>
          <w:lang w:eastAsia="zh-CN"/>
        </w:rPr>
      </w:pPr>
      <w:r>
        <w:rPr>
          <w:rFonts w:ascii="宋体" w:hAnsi="宋体" w:eastAsia="宋体"/>
          <w:lang w:eastAsia="zh-CN"/>
        </w:rPr>
        <w:t>C. 国会请愿运动</w:t>
      </w:r>
    </w:p>
    <w:p>
      <w:pPr>
        <w:rPr>
          <w:rFonts w:ascii="宋体" w:hAnsi="宋体" w:eastAsia="宋体"/>
          <w:lang w:eastAsia="zh-CN"/>
        </w:rPr>
      </w:pPr>
      <w:r>
        <w:rPr>
          <w:rFonts w:ascii="宋体" w:hAnsi="宋体" w:eastAsia="宋体"/>
          <w:lang w:eastAsia="zh-CN"/>
        </w:rPr>
        <w:t>D. 保路运动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209. [多选题]维新运动的中心目标是(  </w:t>
      </w:r>
      <w:r>
        <w:rPr>
          <w:rFonts w:hint="eastAsia" w:ascii="宋体" w:hAnsi="宋体" w:eastAsia="宋体"/>
          <w:lang w:val="en-US" w:eastAsia="zh-CN"/>
        </w:rPr>
        <w:t>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维护封建君主专制</w:t>
      </w:r>
    </w:p>
    <w:p>
      <w:pPr>
        <w:rPr>
          <w:rFonts w:ascii="宋体" w:hAnsi="宋体" w:eastAsia="宋体"/>
          <w:lang w:eastAsia="zh-CN"/>
        </w:rPr>
      </w:pPr>
      <w:r>
        <w:rPr>
          <w:rFonts w:ascii="宋体" w:hAnsi="宋体" w:eastAsia="宋体"/>
          <w:lang w:eastAsia="zh-CN"/>
        </w:rPr>
        <w:t>B. 继续延续洋务运动的原有模式</w:t>
      </w:r>
    </w:p>
    <w:p>
      <w:pPr>
        <w:rPr>
          <w:rFonts w:ascii="宋体" w:hAnsi="宋体" w:eastAsia="宋体"/>
          <w:lang w:eastAsia="zh-CN"/>
        </w:rPr>
      </w:pPr>
      <w:r>
        <w:rPr>
          <w:rFonts w:ascii="宋体" w:hAnsi="宋体" w:eastAsia="宋体"/>
          <w:lang w:eastAsia="zh-CN"/>
        </w:rPr>
        <w:t>C. 挽救民族危亡</w:t>
      </w:r>
    </w:p>
    <w:p>
      <w:pPr>
        <w:rPr>
          <w:rFonts w:ascii="宋体" w:hAnsi="宋体" w:eastAsia="宋体"/>
          <w:lang w:eastAsia="zh-CN"/>
        </w:rPr>
      </w:pPr>
      <w:r>
        <w:rPr>
          <w:rFonts w:ascii="宋体" w:hAnsi="宋体" w:eastAsia="宋体"/>
          <w:lang w:eastAsia="zh-CN"/>
        </w:rPr>
        <w:t>D. 发展资本主义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210. [多选题]作为一场思想启蒙运动，戊戌维新运动(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大力传播西方资产阶级的社会政治学说和自然科学知识</w:t>
      </w:r>
    </w:p>
    <w:p>
      <w:pPr>
        <w:rPr>
          <w:rFonts w:ascii="宋体" w:hAnsi="宋体" w:eastAsia="宋体"/>
          <w:lang w:eastAsia="zh-CN"/>
        </w:rPr>
      </w:pPr>
      <w:r>
        <w:rPr>
          <w:rFonts w:ascii="宋体" w:hAnsi="宋体" w:eastAsia="宋体"/>
          <w:lang w:eastAsia="zh-CN"/>
        </w:rPr>
        <w:t>B. 宣传天赋人权、自由平等</w:t>
      </w:r>
    </w:p>
    <w:p>
      <w:pPr>
        <w:rPr>
          <w:rFonts w:ascii="宋体" w:hAnsi="宋体" w:eastAsia="宋体"/>
          <w:lang w:eastAsia="zh-CN"/>
        </w:rPr>
      </w:pPr>
      <w:r>
        <w:rPr>
          <w:rFonts w:ascii="宋体" w:hAnsi="宋体" w:eastAsia="宋体"/>
          <w:lang w:eastAsia="zh-CN"/>
        </w:rPr>
        <w:t>C. 宣传社会进化观念</w:t>
      </w:r>
    </w:p>
    <w:p>
      <w:pPr>
        <w:rPr>
          <w:rFonts w:ascii="宋体" w:hAnsi="宋体" w:eastAsia="宋体"/>
          <w:lang w:eastAsia="zh-CN"/>
        </w:rPr>
      </w:pPr>
      <w:r>
        <w:rPr>
          <w:rFonts w:ascii="宋体" w:hAnsi="宋体" w:eastAsia="宋体"/>
          <w:lang w:eastAsia="zh-CN"/>
        </w:rPr>
        <w:t>D. 批判封建君权和封建纲常伦理</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211. [简答题]维新派和守旧派之间的论战主要围绕哪些方面展开？</w:t>
      </w:r>
    </w:p>
    <w:p>
      <w:pPr>
        <w:rPr>
          <w:rFonts w:ascii="宋体" w:hAnsi="宋体" w:eastAsia="宋体"/>
          <w:lang w:eastAsia="zh-CN"/>
        </w:rPr>
      </w:pPr>
      <w:r>
        <w:rPr>
          <w:rFonts w:ascii="宋体" w:hAnsi="宋体" w:eastAsia="宋体"/>
          <w:lang w:eastAsia="zh-CN"/>
        </w:rPr>
        <w:t>主要围绕以下三个问题展开论战：一、要不要变法；二、要不要兴民权、设议院、实行君主立宪；三、要不要废八股、改科举和兴学堂。</w:t>
      </w:r>
    </w:p>
    <w:p>
      <w:pPr>
        <w:rPr>
          <w:rFonts w:ascii="宋体" w:hAnsi="宋体" w:eastAsia="宋体"/>
          <w:lang w:eastAsia="zh-CN"/>
        </w:rPr>
      </w:pPr>
      <w:r>
        <w:rPr>
          <w:rFonts w:ascii="宋体" w:hAnsi="宋体" w:eastAsia="宋体"/>
          <w:lang w:eastAsia="zh-CN"/>
        </w:rPr>
        <w:t>212. [简答题]请简述戊戌维新运动的历史意义和失败原因。</w:t>
      </w:r>
    </w:p>
    <w:p>
      <w:pPr>
        <w:rPr>
          <w:rFonts w:ascii="宋体" w:hAnsi="宋体" w:eastAsia="宋体"/>
          <w:lang w:eastAsia="zh-CN"/>
        </w:rPr>
      </w:pPr>
      <w:r>
        <w:rPr>
          <w:rFonts w:ascii="宋体" w:hAnsi="宋体" w:eastAsia="宋体"/>
          <w:lang w:eastAsia="zh-CN"/>
        </w:rPr>
        <w:t>意义：1.</w:t>
      </w:r>
      <w:r>
        <w:rPr>
          <w:rFonts w:ascii="宋体" w:hAnsi="宋体" w:eastAsia="宋体"/>
          <w:b/>
          <w:bCs/>
          <w:lang w:eastAsia="zh-CN"/>
        </w:rPr>
        <w:t>戊戌维新运动是一次爱国救亡运动，是一次具有现代意义的民主运动。</w:t>
      </w:r>
      <w:r>
        <w:rPr>
          <w:rFonts w:ascii="宋体" w:hAnsi="宋体" w:eastAsia="宋体"/>
          <w:lang w:eastAsia="zh-CN"/>
        </w:rPr>
        <w:t>维新派在民族存亡的关键时刻，高举民族救亡图存的旗织，要求通过变法，发展资本主义，使中国走上富强之路。</w:t>
      </w:r>
      <w:r>
        <w:rPr>
          <w:rFonts w:ascii="宋体" w:hAnsi="宋体" w:eastAsia="宋体"/>
          <w:lang w:eastAsia="zh-CN"/>
        </w:rPr>
        <w:br w:type="textWrapping"/>
      </w:r>
      <w:r>
        <w:rPr>
          <w:rFonts w:ascii="宋体" w:hAnsi="宋体" w:eastAsia="宋体"/>
          <w:lang w:eastAsia="zh-CN"/>
        </w:rPr>
        <w:t>2</w:t>
      </w:r>
      <w:r>
        <w:rPr>
          <w:rFonts w:ascii="宋体" w:hAnsi="宋体" w:eastAsia="宋体"/>
          <w:b/>
          <w:bCs/>
          <w:lang w:eastAsia="zh-CN"/>
        </w:rPr>
        <w:t>.戊戌维新运动是一场资产阶级性质的政治改革运动。</w:t>
      </w:r>
      <w:r>
        <w:rPr>
          <w:rFonts w:ascii="宋体" w:hAnsi="宋体" w:eastAsia="宋体"/>
          <w:lang w:eastAsia="zh-CN"/>
        </w:rPr>
        <w:t>维新派鼓吹民权，主张君主立宪制，并在政治面目、经济、文化教育等领域提出了一系列改革措施，这些措施虽然未能生效，</w:t>
      </w:r>
      <w:r>
        <w:rPr>
          <w:rFonts w:ascii="宋体" w:hAnsi="宋体" w:eastAsia="宋体"/>
          <w:b/>
          <w:bCs/>
          <w:lang w:eastAsia="zh-CN"/>
        </w:rPr>
        <w:t>但在一定程度上冲击了 封建制度。</w:t>
      </w:r>
      <w:r>
        <w:rPr>
          <w:rFonts w:ascii="宋体" w:hAnsi="宋体" w:eastAsia="宋体"/>
          <w:lang w:eastAsia="zh-CN"/>
        </w:rPr>
        <w:br w:type="textWrapping"/>
      </w:r>
      <w:r>
        <w:rPr>
          <w:rFonts w:ascii="宋体" w:hAnsi="宋体" w:eastAsia="宋体"/>
          <w:b/>
          <w:bCs/>
          <w:lang w:eastAsia="zh-CN"/>
        </w:rPr>
        <w:t>3.戊戌维新运动也是一场思想启蒙运动。</w:t>
      </w:r>
      <w:r>
        <w:rPr>
          <w:rFonts w:ascii="宋体" w:hAnsi="宋体" w:eastAsia="宋体"/>
          <w:lang w:eastAsia="zh-CN"/>
        </w:rPr>
        <w:t>在维新运动期间维新派通过创办报刊、翻译西书、开办学堂，大力传播西方资产阶级的社会政治学说和自然科学知识，宣传自由平等、批封建专权，开阔了人们的视野，解放了人们的思想。</w:t>
      </w:r>
      <w:r>
        <w:rPr>
          <w:rFonts w:ascii="宋体" w:hAnsi="宋体" w:eastAsia="宋体"/>
          <w:lang w:eastAsia="zh-CN"/>
        </w:rPr>
        <w:br w:type="textWrapping"/>
      </w:r>
      <w:r>
        <w:rPr>
          <w:rFonts w:ascii="宋体" w:hAnsi="宋体" w:eastAsia="宋体"/>
          <w:lang w:eastAsia="zh-CN"/>
        </w:rPr>
        <w:t>失败的原因：1.客观：维新派的势力非常弱小，而以慈禧太后为首的反对变法的守旧势力却相当强大，新旧势力对比的差距预示着这场运动难以取胜。</w:t>
      </w:r>
      <w:r>
        <w:rPr>
          <w:rFonts w:ascii="宋体" w:hAnsi="宋体" w:eastAsia="宋体"/>
          <w:lang w:eastAsia="zh-CN"/>
        </w:rPr>
        <w:br w:type="textWrapping"/>
      </w:r>
      <w:r>
        <w:rPr>
          <w:rFonts w:ascii="宋体" w:hAnsi="宋体" w:eastAsia="宋体"/>
          <w:lang w:eastAsia="zh-CN"/>
        </w:rPr>
        <w:t>2.主观：维新派自身的局限性也是这场运动失败的重要原因；第一，</w:t>
      </w:r>
      <w:r>
        <w:rPr>
          <w:rFonts w:ascii="宋体" w:hAnsi="宋体" w:eastAsia="宋体"/>
          <w:b/>
          <w:bCs/>
          <w:lang w:eastAsia="zh-CN"/>
        </w:rPr>
        <w:t>不敢否定封建主义</w:t>
      </w:r>
      <w:r>
        <w:rPr>
          <w:rFonts w:ascii="宋体" w:hAnsi="宋体" w:eastAsia="宋体"/>
          <w:lang w:eastAsia="zh-CN"/>
        </w:rPr>
        <w:t>。他们在政治上不敢根本否定封建君主制度，在经济上却要求发展民族资本主义；第二，</w:t>
      </w:r>
      <w:r>
        <w:rPr>
          <w:rFonts w:ascii="宋体" w:hAnsi="宋体" w:eastAsia="宋体"/>
          <w:b/>
          <w:bCs/>
          <w:lang w:eastAsia="zh-CN"/>
        </w:rPr>
        <w:t>对帝国主义抱有幻想。</w:t>
      </w:r>
      <w:r>
        <w:rPr>
          <w:rFonts w:ascii="宋体" w:hAnsi="宋体" w:eastAsia="宋体"/>
          <w:lang w:eastAsia="zh-CN"/>
        </w:rPr>
        <w:t>他们虽然在大声疾呼救亡图存，却又幻想西方列强能帮助自己变法维新；第三，</w:t>
      </w:r>
      <w:r>
        <w:rPr>
          <w:rFonts w:ascii="宋体" w:hAnsi="宋体" w:eastAsia="宋体"/>
          <w:b/>
          <w:bCs/>
          <w:lang w:eastAsia="zh-CN"/>
        </w:rPr>
        <w:t>脱离人民群众</w:t>
      </w:r>
      <w:r>
        <w:rPr>
          <w:rFonts w:ascii="宋体" w:hAnsi="宋体" w:eastAsia="宋体"/>
          <w:lang w:eastAsia="zh-CN"/>
        </w:rPr>
        <w:t>。维新派的活动基本上局限于官僚士大夫和知识分子的小圈子</w:t>
      </w:r>
    </w:p>
    <w:p>
      <w:pPr>
        <w:rPr>
          <w:rFonts w:ascii="宋体" w:hAnsi="宋体" w:eastAsia="宋体"/>
          <w:lang w:eastAsia="zh-CN"/>
        </w:rPr>
      </w:pPr>
      <w:r>
        <w:rPr>
          <w:rFonts w:ascii="宋体" w:hAnsi="宋体" w:eastAsia="宋体"/>
          <w:lang w:eastAsia="zh-CN"/>
        </w:rPr>
        <w:t>213. [判断题]19世纪90年代以后，中国民族资本主义有了初步发展。</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214. [判断题]甲午战争的惨败，造成了新的民族危机，激发了新的民族觉醒。</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215. [判断题]康有为曾多次向光绪皇帝上书，他在1895年曾联合在京参加会试的举人共同发起“公车上书”。</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216. [判断题]维新派与守旧派之间展开了一场激烈论战。论战主要围绕以下三个问题展开：</w:t>
      </w:r>
      <w:r>
        <w:rPr>
          <w:rFonts w:ascii="宋体" w:hAnsi="宋体" w:eastAsia="宋体"/>
          <w:b/>
          <w:bCs/>
          <w:lang w:eastAsia="zh-CN"/>
        </w:rPr>
        <w:t>要不要推翻封建君主专制，</w:t>
      </w:r>
      <w:r>
        <w:rPr>
          <w:rFonts w:ascii="宋体" w:hAnsi="宋体" w:eastAsia="宋体"/>
          <w:lang w:eastAsia="zh-CN"/>
        </w:rPr>
        <w:t>要不要兴民权、设议院，实行君主立宪，要不要废八股、改科举和兴西学。</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217. [判断题]维新派与守旧派的论战，实质上是资产阶级思想与封建主义思想在中国的第一次正面交锋。</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218. [判断题]维新派与守旧派的</w:t>
      </w:r>
      <w:r>
        <w:rPr>
          <w:rFonts w:ascii="宋体" w:hAnsi="宋体" w:eastAsia="宋体"/>
          <w:b/>
          <w:bCs/>
          <w:lang w:eastAsia="zh-CN"/>
        </w:rPr>
        <w:t>论战结束</w:t>
      </w:r>
      <w:r>
        <w:rPr>
          <w:rFonts w:ascii="宋体" w:hAnsi="宋体" w:eastAsia="宋体"/>
          <w:lang w:eastAsia="zh-CN"/>
        </w:rPr>
        <w:t>后，维新派提出了中国必须全盘西化。</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219. [填空题]9月28日，维新变法失败，谭嗣同、刘光第、林旭、杨锐、杨深秀、康广仁6人同遭杀害，史称六人为(    </w:t>
      </w:r>
      <w:r>
        <w:rPr>
          <w:rFonts w:ascii="宋体" w:hAnsi="宋体" w:eastAsia="宋体"/>
          <w:b/>
          <w:bCs/>
          <w:lang w:eastAsia="zh-CN"/>
        </w:rPr>
        <w:t>戊戌六君子</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220. [填空题]戊戌维新作为中国民族资产阶级登上政治舞台的第一次表演，竟失败得这么快，这不但暴露了资产阶级的(  </w:t>
      </w:r>
      <w:r>
        <w:rPr>
          <w:rFonts w:ascii="宋体" w:hAnsi="宋体" w:eastAsia="宋体"/>
          <w:b/>
          <w:bCs/>
          <w:lang w:eastAsia="zh-CN"/>
        </w:rPr>
        <w:t xml:space="preserve">软弱性 </w:t>
      </w:r>
      <w:r>
        <w:rPr>
          <w:rFonts w:ascii="宋体" w:hAnsi="宋体" w:eastAsia="宋体"/>
          <w:lang w:eastAsia="zh-CN"/>
        </w:rPr>
        <w:t xml:space="preserve">  )，同时也说明在半殖民地半封建的旧中国，企图通过统治者走自上而下的改良的道路，是根本行不通的。</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221. [填空题]戊戌维新运动是一场(   </w:t>
      </w:r>
      <w:r>
        <w:rPr>
          <w:rFonts w:hint="eastAsia" w:ascii="宋体" w:hAnsi="宋体" w:eastAsia="宋体"/>
          <w:b/>
          <w:bCs/>
          <w:lang w:val="en-US" w:eastAsia="zh-CN"/>
        </w:rPr>
        <w:t>资产</w:t>
      </w:r>
      <w:r>
        <w:rPr>
          <w:rFonts w:ascii="宋体" w:hAnsi="宋体" w:eastAsia="宋体"/>
          <w:lang w:eastAsia="zh-CN"/>
        </w:rPr>
        <w:t xml:space="preserve">  )阶级性质的政治改革运动。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222. [填空题]康有为曾先后7次向光绪皇帝上书，其中最著名的是他在1895年联合在京参加会试的举人共同发起的( </w:t>
      </w:r>
      <w:r>
        <w:rPr>
          <w:rFonts w:hint="eastAsia" w:ascii="宋体" w:hAnsi="宋体" w:eastAsia="宋体"/>
          <w:b/>
          <w:bCs/>
          <w:lang w:val="en-US" w:eastAsia="zh-CN"/>
        </w:rPr>
        <w:t>公车上书</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223. [单选题]宣传变法维新主张的著作《变法通议》的作者是(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李鸿章</w:t>
      </w:r>
    </w:p>
    <w:p>
      <w:pPr>
        <w:rPr>
          <w:rFonts w:ascii="宋体" w:hAnsi="宋体" w:eastAsia="宋体"/>
          <w:lang w:eastAsia="zh-CN"/>
        </w:rPr>
      </w:pPr>
      <w:r>
        <w:rPr>
          <w:rFonts w:ascii="宋体" w:hAnsi="宋体" w:eastAsia="宋体"/>
          <w:lang w:eastAsia="zh-CN"/>
        </w:rPr>
        <w:t>B. 梁启超</w:t>
      </w:r>
    </w:p>
    <w:p>
      <w:pPr>
        <w:rPr>
          <w:rFonts w:ascii="宋体" w:hAnsi="宋体" w:eastAsia="宋体"/>
          <w:lang w:eastAsia="zh-CN"/>
        </w:rPr>
      </w:pPr>
      <w:r>
        <w:rPr>
          <w:rFonts w:ascii="宋体" w:hAnsi="宋体" w:eastAsia="宋体"/>
          <w:lang w:eastAsia="zh-CN"/>
        </w:rPr>
        <w:t>C. 严复</w:t>
      </w:r>
    </w:p>
    <w:p>
      <w:pPr>
        <w:rPr>
          <w:rFonts w:ascii="宋体" w:hAnsi="宋体" w:eastAsia="宋体"/>
          <w:lang w:eastAsia="zh-CN"/>
        </w:rPr>
      </w:pPr>
      <w:r>
        <w:rPr>
          <w:rFonts w:ascii="宋体" w:hAnsi="宋体" w:eastAsia="宋体"/>
          <w:lang w:eastAsia="zh-CN"/>
        </w:rPr>
        <w:t>D. 张之洞</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224. [单选题]维新派和守旧派之间的论战所围绕的主要问题不包括(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要不要推翻帝制，实行共和</w:t>
      </w:r>
    </w:p>
    <w:p>
      <w:pPr>
        <w:rPr>
          <w:rFonts w:ascii="宋体" w:hAnsi="宋体" w:eastAsia="宋体"/>
          <w:lang w:eastAsia="zh-CN"/>
        </w:rPr>
      </w:pPr>
      <w:r>
        <w:rPr>
          <w:rFonts w:ascii="宋体" w:hAnsi="宋体" w:eastAsia="宋体"/>
          <w:lang w:eastAsia="zh-CN"/>
        </w:rPr>
        <w:t>B. 要不要变法</w:t>
      </w:r>
    </w:p>
    <w:p>
      <w:pPr>
        <w:rPr>
          <w:rFonts w:ascii="宋体" w:hAnsi="宋体" w:eastAsia="宋体"/>
          <w:lang w:eastAsia="zh-CN"/>
        </w:rPr>
      </w:pPr>
      <w:r>
        <w:rPr>
          <w:rFonts w:ascii="宋体" w:hAnsi="宋体" w:eastAsia="宋体"/>
          <w:lang w:eastAsia="zh-CN"/>
        </w:rPr>
        <w:t>C. 要不要兴民权、设议院，实行君主立宪</w:t>
      </w:r>
    </w:p>
    <w:p>
      <w:pPr>
        <w:rPr>
          <w:rFonts w:ascii="宋体" w:hAnsi="宋体" w:eastAsia="宋体"/>
          <w:lang w:eastAsia="zh-CN"/>
        </w:rPr>
      </w:pPr>
      <w:r>
        <w:rPr>
          <w:rFonts w:ascii="宋体" w:hAnsi="宋体" w:eastAsia="宋体"/>
          <w:lang w:eastAsia="zh-CN"/>
        </w:rPr>
        <w:t>D. 要不要废八股、改科举和兴学堂</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225. [单选题]以下人物中不属于戊戌维新派的是(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康有为</w:t>
      </w:r>
    </w:p>
    <w:p>
      <w:pPr>
        <w:rPr>
          <w:rFonts w:ascii="宋体" w:hAnsi="宋体" w:eastAsia="宋体"/>
          <w:lang w:eastAsia="zh-CN"/>
        </w:rPr>
      </w:pPr>
      <w:r>
        <w:rPr>
          <w:rFonts w:ascii="宋体" w:hAnsi="宋体" w:eastAsia="宋体"/>
          <w:lang w:eastAsia="zh-CN"/>
        </w:rPr>
        <w:t>B. 梁启超</w:t>
      </w:r>
    </w:p>
    <w:p>
      <w:pPr>
        <w:rPr>
          <w:rFonts w:ascii="宋体" w:hAnsi="宋体" w:eastAsia="宋体"/>
          <w:lang w:eastAsia="zh-CN"/>
        </w:rPr>
      </w:pPr>
      <w:r>
        <w:rPr>
          <w:rFonts w:ascii="宋体" w:hAnsi="宋体" w:eastAsia="宋体"/>
          <w:lang w:eastAsia="zh-CN"/>
        </w:rPr>
        <w:t>C. 谭嗣同</w:t>
      </w:r>
    </w:p>
    <w:p>
      <w:pPr>
        <w:rPr>
          <w:rFonts w:ascii="宋体" w:hAnsi="宋体" w:eastAsia="宋体"/>
          <w:lang w:eastAsia="zh-CN"/>
        </w:rPr>
      </w:pPr>
      <w:r>
        <w:rPr>
          <w:rFonts w:ascii="宋体" w:hAnsi="宋体" w:eastAsia="宋体"/>
          <w:lang w:eastAsia="zh-CN"/>
        </w:rPr>
        <w:t>D. 孙中山</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226. [单选题]下列关于戊戌维新运动性质表述中不正确的是(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一场资产阶级革命</w:t>
      </w:r>
    </w:p>
    <w:p>
      <w:pPr>
        <w:rPr>
          <w:rFonts w:ascii="宋体" w:hAnsi="宋体" w:eastAsia="宋体"/>
          <w:lang w:eastAsia="zh-CN"/>
        </w:rPr>
      </w:pPr>
      <w:r>
        <w:rPr>
          <w:rFonts w:ascii="宋体" w:hAnsi="宋体" w:eastAsia="宋体"/>
          <w:lang w:eastAsia="zh-CN"/>
        </w:rPr>
        <w:t>B. 一场爱国救亡的政治运动</w:t>
      </w:r>
    </w:p>
    <w:p>
      <w:pPr>
        <w:rPr>
          <w:rFonts w:ascii="宋体" w:hAnsi="宋体" w:eastAsia="宋体"/>
          <w:lang w:eastAsia="zh-CN"/>
        </w:rPr>
      </w:pPr>
      <w:r>
        <w:rPr>
          <w:rFonts w:ascii="宋体" w:hAnsi="宋体" w:eastAsia="宋体"/>
          <w:lang w:eastAsia="zh-CN"/>
        </w:rPr>
        <w:t>C. 一场资产阶级性质的政治改良运动</w:t>
      </w:r>
    </w:p>
    <w:p>
      <w:pPr>
        <w:rPr>
          <w:rFonts w:ascii="宋体" w:hAnsi="宋体" w:eastAsia="宋体"/>
          <w:lang w:eastAsia="zh-CN"/>
        </w:rPr>
      </w:pPr>
      <w:r>
        <w:rPr>
          <w:rFonts w:ascii="宋体" w:hAnsi="宋体" w:eastAsia="宋体"/>
          <w:lang w:eastAsia="zh-CN"/>
        </w:rPr>
        <w:t>D. 一场思想启蒙运动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227. [单选题]“戊戌六君子”不包括(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康有为</w:t>
      </w:r>
    </w:p>
    <w:p>
      <w:pPr>
        <w:rPr>
          <w:rFonts w:ascii="宋体" w:hAnsi="宋体" w:eastAsia="宋体"/>
          <w:lang w:eastAsia="zh-CN"/>
        </w:rPr>
      </w:pPr>
      <w:r>
        <w:rPr>
          <w:rFonts w:ascii="宋体" w:hAnsi="宋体" w:eastAsia="宋体"/>
          <w:lang w:eastAsia="zh-CN"/>
        </w:rPr>
        <w:t>B. 杨深秀</w:t>
      </w:r>
    </w:p>
    <w:p>
      <w:pPr>
        <w:rPr>
          <w:rFonts w:ascii="宋体" w:hAnsi="宋体" w:eastAsia="宋体"/>
          <w:lang w:eastAsia="zh-CN"/>
        </w:rPr>
      </w:pPr>
      <w:r>
        <w:rPr>
          <w:rFonts w:ascii="宋体" w:hAnsi="宋体" w:eastAsia="宋体"/>
          <w:lang w:eastAsia="zh-CN"/>
        </w:rPr>
        <w:t>C. 刘光第</w:t>
      </w:r>
    </w:p>
    <w:p>
      <w:pPr>
        <w:rPr>
          <w:rFonts w:ascii="宋体" w:hAnsi="宋体" w:eastAsia="宋体"/>
          <w:lang w:eastAsia="zh-CN"/>
        </w:rPr>
      </w:pPr>
      <w:r>
        <w:rPr>
          <w:rFonts w:ascii="宋体" w:hAnsi="宋体" w:eastAsia="宋体"/>
          <w:lang w:eastAsia="zh-CN"/>
        </w:rPr>
        <w:t>D. 谭嗣同</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228. [单选题]在维新派与守旧派的论战中，守旧派主张的核心不包括(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不需要救亡图存</w:t>
      </w:r>
    </w:p>
    <w:p>
      <w:pPr>
        <w:rPr>
          <w:rFonts w:ascii="宋体" w:hAnsi="宋体" w:eastAsia="宋体"/>
          <w:lang w:eastAsia="zh-CN"/>
        </w:rPr>
      </w:pPr>
      <w:r>
        <w:rPr>
          <w:rFonts w:ascii="宋体" w:hAnsi="宋体" w:eastAsia="宋体"/>
          <w:lang w:eastAsia="zh-CN"/>
        </w:rPr>
        <w:t>B. 民权之说无一益而有百害</w:t>
      </w:r>
    </w:p>
    <w:p>
      <w:pPr>
        <w:rPr>
          <w:rFonts w:ascii="宋体" w:hAnsi="宋体" w:eastAsia="宋体"/>
          <w:lang w:eastAsia="zh-CN"/>
        </w:rPr>
      </w:pPr>
      <w:r>
        <w:rPr>
          <w:rFonts w:ascii="宋体" w:hAnsi="宋体" w:eastAsia="宋体"/>
          <w:lang w:eastAsia="zh-CN"/>
        </w:rPr>
        <w:t>C. 三纲五常绝不能变</w:t>
      </w:r>
    </w:p>
    <w:p>
      <w:pPr>
        <w:rPr>
          <w:rFonts w:ascii="宋体" w:hAnsi="宋体" w:eastAsia="宋体"/>
          <w:lang w:eastAsia="zh-CN"/>
        </w:rPr>
      </w:pPr>
      <w:r>
        <w:rPr>
          <w:rFonts w:ascii="宋体" w:hAnsi="宋体" w:eastAsia="宋体"/>
          <w:lang w:eastAsia="zh-CN"/>
        </w:rPr>
        <w:t>D. 祖宗之法不可变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229. [单选题]谭嗣同在戊戌维新时期撰写的宣传变法维新主张的著作是(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《仁学》</w:t>
      </w:r>
    </w:p>
    <w:p>
      <w:pPr>
        <w:rPr>
          <w:rFonts w:ascii="宋体" w:hAnsi="宋体" w:eastAsia="宋体"/>
          <w:lang w:eastAsia="zh-CN"/>
        </w:rPr>
      </w:pPr>
      <w:r>
        <w:rPr>
          <w:rFonts w:ascii="宋体" w:hAnsi="宋体" w:eastAsia="宋体"/>
          <w:lang w:eastAsia="zh-CN"/>
        </w:rPr>
        <w:t>B. 《变法通议》</w:t>
      </w:r>
    </w:p>
    <w:p>
      <w:pPr>
        <w:rPr>
          <w:rFonts w:ascii="宋体" w:hAnsi="宋体" w:eastAsia="宋体"/>
          <w:lang w:eastAsia="zh-CN"/>
        </w:rPr>
      </w:pPr>
      <w:r>
        <w:rPr>
          <w:rFonts w:ascii="宋体" w:hAnsi="宋体" w:eastAsia="宋体"/>
          <w:lang w:eastAsia="zh-CN"/>
        </w:rPr>
        <w:t>C. 《辟韩》</w:t>
      </w:r>
    </w:p>
    <w:p>
      <w:pPr>
        <w:rPr>
          <w:rFonts w:ascii="宋体" w:hAnsi="宋体" w:eastAsia="宋体"/>
          <w:lang w:eastAsia="zh-CN"/>
        </w:rPr>
      </w:pPr>
      <w:r>
        <w:rPr>
          <w:rFonts w:ascii="宋体" w:hAnsi="宋体" w:eastAsia="宋体"/>
          <w:lang w:eastAsia="zh-CN"/>
        </w:rPr>
        <w:t>D. 《新学伪经考》</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230. [多选题]下列描述属于戊戌维新运动的背景的有(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中日甲午战争中国战败</w:t>
      </w:r>
    </w:p>
    <w:p>
      <w:pPr>
        <w:rPr>
          <w:rFonts w:ascii="宋体" w:hAnsi="宋体" w:eastAsia="宋体"/>
          <w:lang w:eastAsia="zh-CN"/>
        </w:rPr>
      </w:pPr>
      <w:r>
        <w:rPr>
          <w:rFonts w:ascii="宋体" w:hAnsi="宋体" w:eastAsia="宋体"/>
          <w:lang w:eastAsia="zh-CN"/>
        </w:rPr>
        <w:t>B. 八国联军侵华</w:t>
      </w:r>
    </w:p>
    <w:p>
      <w:pPr>
        <w:rPr>
          <w:rFonts w:ascii="宋体" w:hAnsi="宋体" w:eastAsia="宋体"/>
          <w:lang w:eastAsia="zh-CN"/>
        </w:rPr>
      </w:pPr>
      <w:r>
        <w:rPr>
          <w:rFonts w:ascii="宋体" w:hAnsi="宋体" w:eastAsia="宋体"/>
          <w:lang w:eastAsia="zh-CN"/>
        </w:rPr>
        <w:t>C. 19世纪90年代以后中国民族资本主义的初步发展</w:t>
      </w:r>
    </w:p>
    <w:p>
      <w:pPr>
        <w:rPr>
          <w:rFonts w:ascii="宋体" w:hAnsi="宋体" w:eastAsia="宋体"/>
          <w:lang w:eastAsia="zh-CN"/>
        </w:rPr>
      </w:pPr>
      <w:r>
        <w:rPr>
          <w:rFonts w:ascii="宋体" w:hAnsi="宋体" w:eastAsia="宋体"/>
          <w:lang w:eastAsia="zh-CN"/>
        </w:rPr>
        <w:t>D. 列强掀起瓜分中国的狂潮</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231. [多选题]资产阶级维新派举办的影响比较大的学会有(  </w:t>
      </w:r>
      <w:r>
        <w:rPr>
          <w:rFonts w:hint="eastAsia" w:ascii="宋体" w:hAnsi="宋体" w:eastAsia="宋体"/>
          <w:lang w:val="en-US" w:eastAsia="zh-CN"/>
        </w:rPr>
        <w:t>ABD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强学会</w:t>
      </w:r>
    </w:p>
    <w:p>
      <w:pPr>
        <w:rPr>
          <w:rFonts w:ascii="宋体" w:hAnsi="宋体" w:eastAsia="宋体"/>
          <w:lang w:eastAsia="zh-CN"/>
        </w:rPr>
      </w:pPr>
      <w:r>
        <w:rPr>
          <w:rFonts w:ascii="宋体" w:hAnsi="宋体" w:eastAsia="宋体"/>
          <w:lang w:eastAsia="zh-CN"/>
        </w:rPr>
        <w:t>B. 南学会</w:t>
      </w:r>
    </w:p>
    <w:p>
      <w:pPr>
        <w:rPr>
          <w:rFonts w:ascii="宋体" w:hAnsi="宋体" w:eastAsia="宋体"/>
          <w:lang w:eastAsia="zh-CN"/>
        </w:rPr>
      </w:pPr>
      <w:r>
        <w:rPr>
          <w:rFonts w:ascii="宋体" w:hAnsi="宋体" w:eastAsia="宋体"/>
          <w:lang w:eastAsia="zh-CN"/>
        </w:rPr>
        <w:t>C. 兴中会</w:t>
      </w:r>
    </w:p>
    <w:p>
      <w:pPr>
        <w:rPr>
          <w:rFonts w:ascii="宋体" w:hAnsi="宋体" w:eastAsia="宋体"/>
          <w:lang w:eastAsia="zh-CN"/>
        </w:rPr>
      </w:pPr>
      <w:r>
        <w:rPr>
          <w:rFonts w:ascii="宋体" w:hAnsi="宋体" w:eastAsia="宋体"/>
          <w:lang w:eastAsia="zh-CN"/>
        </w:rPr>
        <w:t>D. 保国会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232. [多选题]维新派与守旧派的论战结束后，维新派明确了(   </w:t>
      </w:r>
      <w:r>
        <w:rPr>
          <w:rFonts w:hint="eastAsia" w:ascii="宋体" w:hAnsi="宋体" w:eastAsia="宋体"/>
          <w:lang w:val="en-US" w:eastAsia="zh-CN"/>
        </w:rPr>
        <w:t>ABD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中国必须变法</w:t>
      </w:r>
    </w:p>
    <w:p>
      <w:pPr>
        <w:rPr>
          <w:rFonts w:ascii="宋体" w:hAnsi="宋体" w:eastAsia="宋体"/>
          <w:lang w:eastAsia="zh-CN"/>
        </w:rPr>
      </w:pPr>
      <w:r>
        <w:rPr>
          <w:rFonts w:ascii="宋体" w:hAnsi="宋体" w:eastAsia="宋体"/>
          <w:lang w:eastAsia="zh-CN"/>
        </w:rPr>
        <w:t>B. 中国必须改革封建的教育制度</w:t>
      </w:r>
    </w:p>
    <w:p>
      <w:pPr>
        <w:rPr>
          <w:rFonts w:ascii="宋体" w:hAnsi="宋体" w:eastAsia="宋体"/>
          <w:lang w:eastAsia="zh-CN"/>
        </w:rPr>
      </w:pPr>
      <w:r>
        <w:rPr>
          <w:rFonts w:ascii="宋体" w:hAnsi="宋体" w:eastAsia="宋体"/>
          <w:lang w:eastAsia="zh-CN"/>
        </w:rPr>
        <w:t>C. 中国必须全盘西化</w:t>
      </w:r>
    </w:p>
    <w:p>
      <w:pPr>
        <w:rPr>
          <w:rFonts w:ascii="宋体" w:hAnsi="宋体" w:eastAsia="宋体"/>
          <w:lang w:eastAsia="zh-CN"/>
        </w:rPr>
      </w:pPr>
      <w:r>
        <w:rPr>
          <w:rFonts w:ascii="宋体" w:hAnsi="宋体" w:eastAsia="宋体"/>
          <w:lang w:eastAsia="zh-CN"/>
        </w:rPr>
        <w:t>D. 中国必须改革封建政治制度</w:t>
      </w:r>
    </w:p>
    <w:p>
      <w:pPr>
        <w:rPr>
          <w:rFonts w:ascii="宋体" w:hAnsi="宋体" w:eastAsia="宋体"/>
          <w:lang w:eastAsia="zh-CN"/>
        </w:rPr>
      </w:pPr>
    </w:p>
    <w:p>
      <w:pPr>
        <w:rPr>
          <w:rFonts w:ascii="宋体" w:hAnsi="宋体" w:eastAsia="宋体"/>
          <w:lang w:eastAsia="zh-CN"/>
        </w:rPr>
      </w:pPr>
      <w:r>
        <w:rPr>
          <w:rFonts w:ascii="宋体" w:hAnsi="宋体" w:eastAsia="宋体"/>
          <w:color w:val="FF0000"/>
          <w:lang w:eastAsia="zh-CN"/>
        </w:rPr>
        <w:t>233. [单选题]“民权主义”的内容是(</w:t>
      </w:r>
      <w:r>
        <w:rPr>
          <w:rFonts w:ascii="宋体" w:hAnsi="宋体" w:eastAsia="宋体"/>
          <w:lang w:eastAsia="zh-CN"/>
        </w:rPr>
        <w:t xml:space="preserve">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建立君主立宪制</w:t>
      </w:r>
    </w:p>
    <w:p>
      <w:pPr>
        <w:rPr>
          <w:rFonts w:ascii="宋体" w:hAnsi="宋体" w:eastAsia="宋体"/>
          <w:lang w:eastAsia="zh-CN"/>
        </w:rPr>
      </w:pPr>
      <w:r>
        <w:rPr>
          <w:rFonts w:ascii="宋体" w:hAnsi="宋体" w:eastAsia="宋体"/>
          <w:lang w:eastAsia="zh-CN"/>
        </w:rPr>
        <w:t>B. 重视广大劳动人民在国家中的地位</w:t>
      </w:r>
    </w:p>
    <w:p>
      <w:pPr>
        <w:rPr>
          <w:rFonts w:ascii="宋体" w:hAnsi="宋体" w:eastAsia="宋体"/>
          <w:lang w:eastAsia="zh-CN"/>
        </w:rPr>
      </w:pPr>
      <w:r>
        <w:rPr>
          <w:rFonts w:ascii="宋体" w:hAnsi="宋体" w:eastAsia="宋体"/>
          <w:lang w:eastAsia="zh-CN"/>
        </w:rPr>
        <w:t>C. “创立民国”，即推翻封建君主专制制度，建立资产阶级的民主共和国</w:t>
      </w:r>
    </w:p>
    <w:p>
      <w:pPr>
        <w:rPr>
          <w:rFonts w:ascii="宋体" w:hAnsi="宋体" w:eastAsia="宋体"/>
          <w:lang w:eastAsia="zh-CN"/>
        </w:rPr>
      </w:pPr>
      <w:r>
        <w:rPr>
          <w:rFonts w:ascii="宋体" w:hAnsi="宋体" w:eastAsia="宋体"/>
          <w:lang w:eastAsia="zh-CN"/>
        </w:rPr>
        <w:t>D. 能真正保障人民的权利</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234. [单选题]关于孙中山的三民主义学说，以下说法不正确的是(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提出了一套在中国历史上不曾有过的资产阶级共和国的建国方案</w:t>
      </w:r>
    </w:p>
    <w:p>
      <w:pPr>
        <w:rPr>
          <w:rFonts w:ascii="宋体" w:hAnsi="宋体" w:eastAsia="宋体"/>
          <w:lang w:eastAsia="zh-CN"/>
        </w:rPr>
      </w:pPr>
      <w:r>
        <w:rPr>
          <w:rFonts w:ascii="宋体" w:hAnsi="宋体" w:eastAsia="宋体"/>
          <w:lang w:eastAsia="zh-CN"/>
        </w:rPr>
        <w:t>B. 在社会上产生了很大的积极影响</w:t>
      </w:r>
    </w:p>
    <w:p>
      <w:pPr>
        <w:rPr>
          <w:rFonts w:ascii="宋体" w:hAnsi="宋体" w:eastAsia="宋体"/>
          <w:lang w:eastAsia="zh-CN"/>
        </w:rPr>
      </w:pPr>
      <w:r>
        <w:rPr>
          <w:rFonts w:ascii="宋体" w:hAnsi="宋体" w:eastAsia="宋体"/>
          <w:lang w:eastAsia="zh-CN"/>
        </w:rPr>
        <w:t>C. 是一个比较完备的新民主主义的革命纲领</w:t>
      </w:r>
    </w:p>
    <w:p>
      <w:pPr>
        <w:rPr>
          <w:rFonts w:ascii="宋体" w:hAnsi="宋体" w:eastAsia="宋体"/>
          <w:lang w:eastAsia="zh-CN"/>
        </w:rPr>
      </w:pPr>
      <w:r>
        <w:rPr>
          <w:rFonts w:ascii="宋体" w:hAnsi="宋体" w:eastAsia="宋体"/>
          <w:lang w:eastAsia="zh-CN"/>
        </w:rPr>
        <w:t>D. 推动了革命思想的传播和革命运动的发展</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235. [单选题]20世纪初，在民主革命思想传播中发表《驳康有为论革命书》的是(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邹容</w:t>
      </w:r>
    </w:p>
    <w:p>
      <w:pPr>
        <w:rPr>
          <w:rFonts w:ascii="宋体" w:hAnsi="宋体" w:eastAsia="宋体"/>
          <w:lang w:eastAsia="zh-CN"/>
        </w:rPr>
      </w:pPr>
      <w:r>
        <w:rPr>
          <w:rFonts w:ascii="宋体" w:hAnsi="宋体" w:eastAsia="宋体"/>
          <w:lang w:eastAsia="zh-CN"/>
        </w:rPr>
        <w:t>B. 陈天华</w:t>
      </w:r>
    </w:p>
    <w:p>
      <w:pPr>
        <w:rPr>
          <w:rFonts w:ascii="宋体" w:hAnsi="宋体" w:eastAsia="宋体"/>
          <w:lang w:eastAsia="zh-CN"/>
        </w:rPr>
      </w:pPr>
      <w:r>
        <w:rPr>
          <w:rFonts w:ascii="宋体" w:hAnsi="宋体" w:eastAsia="宋体"/>
          <w:lang w:eastAsia="zh-CN"/>
        </w:rPr>
        <w:t>C. 章炳麟</w:t>
      </w:r>
    </w:p>
    <w:p>
      <w:pPr>
        <w:rPr>
          <w:rFonts w:ascii="宋体" w:hAnsi="宋体" w:eastAsia="宋体"/>
          <w:lang w:eastAsia="zh-CN"/>
        </w:rPr>
      </w:pPr>
      <w:r>
        <w:rPr>
          <w:rFonts w:ascii="宋体" w:hAnsi="宋体" w:eastAsia="宋体"/>
          <w:lang w:eastAsia="zh-CN"/>
        </w:rPr>
        <w:t>D. 严复</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236. [单选题]20世纪初，在民主革命思想传播中发表《警世钟》的是(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章炳麟</w:t>
      </w:r>
    </w:p>
    <w:p>
      <w:pPr>
        <w:rPr>
          <w:rFonts w:ascii="宋体" w:hAnsi="宋体" w:eastAsia="宋体"/>
          <w:lang w:eastAsia="zh-CN"/>
        </w:rPr>
      </w:pPr>
      <w:r>
        <w:rPr>
          <w:rFonts w:ascii="宋体" w:hAnsi="宋体" w:eastAsia="宋体"/>
          <w:lang w:eastAsia="zh-CN"/>
        </w:rPr>
        <w:t>B. 陈天华</w:t>
      </w:r>
    </w:p>
    <w:p>
      <w:pPr>
        <w:rPr>
          <w:rFonts w:ascii="宋体" w:hAnsi="宋体" w:eastAsia="宋体"/>
          <w:lang w:eastAsia="zh-CN"/>
        </w:rPr>
      </w:pPr>
      <w:r>
        <w:rPr>
          <w:rFonts w:ascii="宋体" w:hAnsi="宋体" w:eastAsia="宋体"/>
          <w:lang w:eastAsia="zh-CN"/>
        </w:rPr>
        <w:t>C. 邹容</w:t>
      </w:r>
    </w:p>
    <w:p>
      <w:pPr>
        <w:rPr>
          <w:rFonts w:ascii="宋体" w:hAnsi="宋体" w:eastAsia="宋体"/>
          <w:lang w:eastAsia="zh-CN"/>
        </w:rPr>
      </w:pPr>
      <w:r>
        <w:rPr>
          <w:rFonts w:ascii="宋体" w:hAnsi="宋体" w:eastAsia="宋体"/>
          <w:lang w:eastAsia="zh-CN"/>
        </w:rPr>
        <w:t>D. 孙中山</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237. [单选题]革命派与改良派论战的实质是(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资产阶级革命派与封建势力的论战</w:t>
      </w:r>
    </w:p>
    <w:p>
      <w:pPr>
        <w:rPr>
          <w:rFonts w:ascii="宋体" w:hAnsi="宋体" w:eastAsia="宋体"/>
          <w:lang w:eastAsia="zh-CN"/>
        </w:rPr>
      </w:pPr>
      <w:r>
        <w:rPr>
          <w:rFonts w:ascii="宋体" w:hAnsi="宋体" w:eastAsia="宋体"/>
          <w:lang w:eastAsia="zh-CN"/>
        </w:rPr>
        <w:t>B. 资产阶级不同派别在斗争形式、政体形式上的论战</w:t>
      </w:r>
    </w:p>
    <w:p>
      <w:pPr>
        <w:rPr>
          <w:rFonts w:ascii="宋体" w:hAnsi="宋体" w:eastAsia="宋体"/>
          <w:lang w:eastAsia="zh-CN"/>
        </w:rPr>
      </w:pPr>
      <w:r>
        <w:rPr>
          <w:rFonts w:ascii="宋体" w:hAnsi="宋体" w:eastAsia="宋体"/>
          <w:lang w:eastAsia="zh-CN"/>
        </w:rPr>
        <w:t>C. 资产阶级不同政治团体的学术交流</w:t>
      </w:r>
    </w:p>
    <w:p>
      <w:pPr>
        <w:rPr>
          <w:rFonts w:ascii="宋体" w:hAnsi="宋体" w:eastAsia="宋体"/>
          <w:lang w:eastAsia="zh-CN"/>
        </w:rPr>
      </w:pPr>
      <w:r>
        <w:rPr>
          <w:rFonts w:ascii="宋体" w:hAnsi="宋体" w:eastAsia="宋体"/>
          <w:lang w:eastAsia="zh-CN"/>
        </w:rPr>
        <w:t>D. 洋务派与顽固派的论战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238. [单选题]1905年8月20日，被公举为同盟会总理的是(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黄兴</w:t>
      </w:r>
    </w:p>
    <w:p>
      <w:pPr>
        <w:rPr>
          <w:rFonts w:ascii="宋体" w:hAnsi="宋体" w:eastAsia="宋体"/>
          <w:lang w:eastAsia="zh-CN"/>
        </w:rPr>
      </w:pPr>
      <w:r>
        <w:rPr>
          <w:rFonts w:ascii="宋体" w:hAnsi="宋体" w:eastAsia="宋体"/>
          <w:lang w:eastAsia="zh-CN"/>
        </w:rPr>
        <w:t>B. 孙中山</w:t>
      </w:r>
    </w:p>
    <w:p>
      <w:pPr>
        <w:rPr>
          <w:rFonts w:ascii="宋体" w:hAnsi="宋体" w:eastAsia="宋体"/>
          <w:lang w:eastAsia="zh-CN"/>
        </w:rPr>
      </w:pPr>
      <w:r>
        <w:rPr>
          <w:rFonts w:ascii="宋体" w:hAnsi="宋体" w:eastAsia="宋体"/>
          <w:lang w:eastAsia="zh-CN"/>
        </w:rPr>
        <w:t>C. 汪精卫</w:t>
      </w:r>
    </w:p>
    <w:p>
      <w:pPr>
        <w:rPr>
          <w:rFonts w:ascii="宋体" w:hAnsi="宋体" w:eastAsia="宋体"/>
          <w:lang w:eastAsia="zh-CN"/>
        </w:rPr>
      </w:pPr>
      <w:r>
        <w:rPr>
          <w:rFonts w:ascii="宋体" w:hAnsi="宋体" w:eastAsia="宋体"/>
          <w:lang w:eastAsia="zh-CN"/>
        </w:rPr>
        <w:t>D. 蒋介石</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239. [多选题]1905—1907年革命派与保皇派论战的意义是(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达成了对封建地主土地所有制问题的明确解决方案</w:t>
      </w:r>
    </w:p>
    <w:p>
      <w:pPr>
        <w:rPr>
          <w:rFonts w:ascii="宋体" w:hAnsi="宋体" w:eastAsia="宋体"/>
        </w:rPr>
      </w:pPr>
      <w:r>
        <w:rPr>
          <w:rFonts w:ascii="宋体" w:hAnsi="宋体" w:eastAsia="宋体"/>
        </w:rPr>
        <w:t>B. 划清了革命与改良的界限</w:t>
      </w:r>
    </w:p>
    <w:p>
      <w:pPr>
        <w:rPr>
          <w:rFonts w:ascii="宋体" w:hAnsi="宋体" w:eastAsia="宋体"/>
          <w:lang w:eastAsia="zh-CN"/>
        </w:rPr>
      </w:pPr>
      <w:r>
        <w:rPr>
          <w:rFonts w:ascii="宋体" w:hAnsi="宋体" w:eastAsia="宋体"/>
          <w:lang w:eastAsia="zh-CN"/>
        </w:rPr>
        <w:t>C. 传播了民主革命思想</w:t>
      </w:r>
    </w:p>
    <w:p>
      <w:pPr>
        <w:rPr>
          <w:rFonts w:ascii="宋体" w:hAnsi="宋体" w:eastAsia="宋体"/>
          <w:lang w:eastAsia="zh-CN"/>
        </w:rPr>
      </w:pPr>
      <w:r>
        <w:rPr>
          <w:rFonts w:ascii="宋体" w:hAnsi="宋体" w:eastAsia="宋体"/>
          <w:lang w:eastAsia="zh-CN"/>
        </w:rPr>
        <w:t>D. 促进了革命形势的发展</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240. [多选题]在宣传民主革命思想的过程中，著名的资产阶级革命派知识分子有(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康有为</w:t>
      </w:r>
    </w:p>
    <w:p>
      <w:pPr>
        <w:rPr>
          <w:rFonts w:ascii="宋体" w:hAnsi="宋体" w:eastAsia="宋体"/>
          <w:lang w:eastAsia="zh-CN"/>
        </w:rPr>
      </w:pPr>
      <w:r>
        <w:rPr>
          <w:rFonts w:ascii="宋体" w:hAnsi="宋体" w:eastAsia="宋体"/>
          <w:lang w:eastAsia="zh-CN"/>
        </w:rPr>
        <w:t>B. 章炳麟</w:t>
      </w:r>
    </w:p>
    <w:p>
      <w:pPr>
        <w:rPr>
          <w:rFonts w:ascii="宋体" w:hAnsi="宋体" w:eastAsia="宋体"/>
          <w:lang w:eastAsia="zh-CN"/>
        </w:rPr>
      </w:pPr>
      <w:r>
        <w:rPr>
          <w:rFonts w:ascii="宋体" w:hAnsi="宋体" w:eastAsia="宋体"/>
          <w:lang w:eastAsia="zh-CN"/>
        </w:rPr>
        <w:t>C. 邹容</w:t>
      </w:r>
    </w:p>
    <w:p>
      <w:pPr>
        <w:rPr>
          <w:rFonts w:ascii="宋体" w:hAnsi="宋体" w:eastAsia="宋体"/>
          <w:lang w:eastAsia="zh-CN"/>
        </w:rPr>
      </w:pPr>
      <w:r>
        <w:rPr>
          <w:rFonts w:ascii="宋体" w:hAnsi="宋体" w:eastAsia="宋体"/>
          <w:lang w:eastAsia="zh-CN"/>
        </w:rPr>
        <w:t>D. 陈天华</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241. [单选题]清末新政开始的时间是(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1901年</w:t>
      </w:r>
    </w:p>
    <w:p>
      <w:pPr>
        <w:rPr>
          <w:rFonts w:ascii="宋体" w:hAnsi="宋体" w:eastAsia="宋体"/>
          <w:lang w:eastAsia="zh-CN"/>
        </w:rPr>
      </w:pPr>
      <w:r>
        <w:rPr>
          <w:rFonts w:ascii="宋体" w:hAnsi="宋体" w:eastAsia="宋体"/>
          <w:lang w:eastAsia="zh-CN"/>
        </w:rPr>
        <w:t>B. 1894年</w:t>
      </w:r>
    </w:p>
    <w:p>
      <w:pPr>
        <w:rPr>
          <w:rFonts w:ascii="宋体" w:hAnsi="宋体" w:eastAsia="宋体"/>
          <w:lang w:eastAsia="zh-CN"/>
        </w:rPr>
      </w:pPr>
      <w:r>
        <w:rPr>
          <w:rFonts w:ascii="宋体" w:hAnsi="宋体" w:eastAsia="宋体"/>
          <w:lang w:eastAsia="zh-CN"/>
        </w:rPr>
        <w:t>C. 1883年</w:t>
      </w:r>
    </w:p>
    <w:p>
      <w:pPr>
        <w:rPr>
          <w:rFonts w:ascii="宋体" w:hAnsi="宋体" w:eastAsia="宋体"/>
          <w:lang w:eastAsia="zh-CN"/>
        </w:rPr>
      </w:pPr>
      <w:r>
        <w:rPr>
          <w:rFonts w:ascii="宋体" w:hAnsi="宋体" w:eastAsia="宋体"/>
          <w:lang w:eastAsia="zh-CN"/>
        </w:rPr>
        <w:t>D. 1911年</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242. [单选题]“民生主义”的内容是(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“平均地权”</w:t>
      </w:r>
    </w:p>
    <w:p>
      <w:pPr>
        <w:rPr>
          <w:rFonts w:ascii="宋体" w:hAnsi="宋体" w:eastAsia="宋体"/>
          <w:lang w:eastAsia="zh-CN"/>
        </w:rPr>
      </w:pPr>
      <w:r>
        <w:rPr>
          <w:rFonts w:ascii="宋体" w:hAnsi="宋体" w:eastAsia="宋体"/>
          <w:lang w:eastAsia="zh-CN"/>
        </w:rPr>
        <w:t>B. 实现按劳分配</w:t>
      </w:r>
    </w:p>
    <w:p>
      <w:pPr>
        <w:rPr>
          <w:rFonts w:ascii="宋体" w:hAnsi="宋体" w:eastAsia="宋体"/>
          <w:lang w:eastAsia="zh-CN"/>
        </w:rPr>
      </w:pPr>
      <w:r>
        <w:rPr>
          <w:rFonts w:ascii="宋体" w:hAnsi="宋体" w:eastAsia="宋体"/>
          <w:lang w:eastAsia="zh-CN"/>
        </w:rPr>
        <w:t>C. 彻底推翻封建土地所有制</w:t>
      </w:r>
    </w:p>
    <w:p>
      <w:pPr>
        <w:rPr>
          <w:rFonts w:ascii="宋体" w:hAnsi="宋体" w:eastAsia="宋体"/>
          <w:lang w:eastAsia="zh-CN"/>
        </w:rPr>
      </w:pPr>
      <w:r>
        <w:rPr>
          <w:rFonts w:ascii="宋体" w:hAnsi="宋体" w:eastAsia="宋体"/>
          <w:lang w:eastAsia="zh-CN"/>
        </w:rPr>
        <w:t>D. 满足广大农民的土地要求</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243. [单选题]1904年至1905年，为了争夺在华利益而在中国东北进行战争的帝国主义国家是(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美国与俄国</w:t>
      </w:r>
    </w:p>
    <w:p>
      <w:pPr>
        <w:rPr>
          <w:rFonts w:ascii="宋体" w:hAnsi="宋体" w:eastAsia="宋体"/>
          <w:lang w:eastAsia="zh-CN"/>
        </w:rPr>
      </w:pPr>
      <w:r>
        <w:rPr>
          <w:rFonts w:ascii="宋体" w:hAnsi="宋体" w:eastAsia="宋体"/>
          <w:lang w:eastAsia="zh-CN"/>
        </w:rPr>
        <w:t>B. 美国与英国</w:t>
      </w:r>
    </w:p>
    <w:p>
      <w:pPr>
        <w:rPr>
          <w:rFonts w:ascii="宋体" w:hAnsi="宋体" w:eastAsia="宋体"/>
          <w:lang w:eastAsia="zh-CN"/>
        </w:rPr>
      </w:pPr>
      <w:r>
        <w:rPr>
          <w:rFonts w:ascii="宋体" w:hAnsi="宋体" w:eastAsia="宋体"/>
          <w:lang w:eastAsia="zh-CN"/>
        </w:rPr>
        <w:t>C. 日本与俄国</w:t>
      </w:r>
    </w:p>
    <w:p>
      <w:pPr>
        <w:rPr>
          <w:rFonts w:ascii="宋体" w:hAnsi="宋体" w:eastAsia="宋体"/>
          <w:lang w:eastAsia="zh-CN"/>
        </w:rPr>
      </w:pPr>
      <w:r>
        <w:rPr>
          <w:rFonts w:ascii="宋体" w:hAnsi="宋体" w:eastAsia="宋体"/>
          <w:lang w:eastAsia="zh-CN"/>
        </w:rPr>
        <w:t>D. 英国与日本</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244. [单选题]朱德在《辛亥革命杂咏》中写道：“群众争修铁路权，志同道合会全川；排山倒海人民力，引起中华革命先。”该诗是为了纪念(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百日维新</w:t>
      </w:r>
    </w:p>
    <w:p>
      <w:pPr>
        <w:rPr>
          <w:rFonts w:ascii="宋体" w:hAnsi="宋体" w:eastAsia="宋体"/>
          <w:lang w:eastAsia="zh-CN"/>
        </w:rPr>
      </w:pPr>
      <w:r>
        <w:rPr>
          <w:rFonts w:ascii="宋体" w:hAnsi="宋体" w:eastAsia="宋体"/>
          <w:lang w:eastAsia="zh-CN"/>
        </w:rPr>
        <w:t>B. 武昌起义</w:t>
      </w:r>
    </w:p>
    <w:p>
      <w:pPr>
        <w:rPr>
          <w:rFonts w:ascii="宋体" w:hAnsi="宋体" w:eastAsia="宋体"/>
          <w:lang w:eastAsia="zh-CN"/>
        </w:rPr>
      </w:pPr>
      <w:r>
        <w:rPr>
          <w:rFonts w:ascii="宋体" w:hAnsi="宋体" w:eastAsia="宋体"/>
          <w:lang w:eastAsia="zh-CN"/>
        </w:rPr>
        <w:t>C. 辛亥革命</w:t>
      </w:r>
    </w:p>
    <w:p>
      <w:pPr>
        <w:rPr>
          <w:rFonts w:ascii="宋体" w:hAnsi="宋体" w:eastAsia="宋体"/>
          <w:lang w:eastAsia="zh-CN"/>
        </w:rPr>
      </w:pPr>
      <w:r>
        <w:rPr>
          <w:rFonts w:ascii="宋体" w:hAnsi="宋体" w:eastAsia="宋体"/>
          <w:lang w:eastAsia="zh-CN"/>
        </w:rPr>
        <w:t>D. 保路运动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245. [单选题]孙中山认为，西方国家贫富不均，劳资矛盾尖锐，“社会革命将其不远”， 中国应该防患于未然，因此他提出(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民粹主义</w:t>
      </w:r>
    </w:p>
    <w:p>
      <w:pPr>
        <w:rPr>
          <w:rFonts w:ascii="宋体" w:hAnsi="宋体" w:eastAsia="宋体"/>
          <w:lang w:eastAsia="zh-CN"/>
        </w:rPr>
      </w:pPr>
      <w:r>
        <w:rPr>
          <w:rFonts w:ascii="宋体" w:hAnsi="宋体" w:eastAsia="宋体"/>
          <w:lang w:eastAsia="zh-CN"/>
        </w:rPr>
        <w:t>B. 民族主义</w:t>
      </w:r>
    </w:p>
    <w:p>
      <w:pPr>
        <w:rPr>
          <w:rFonts w:ascii="宋体" w:hAnsi="宋体" w:eastAsia="宋体"/>
          <w:lang w:eastAsia="zh-CN"/>
        </w:rPr>
      </w:pPr>
      <w:r>
        <w:rPr>
          <w:rFonts w:ascii="宋体" w:hAnsi="宋体" w:eastAsia="宋体"/>
          <w:lang w:eastAsia="zh-CN"/>
        </w:rPr>
        <w:t>C. 民权主义</w:t>
      </w:r>
    </w:p>
    <w:p>
      <w:pPr>
        <w:rPr>
          <w:rFonts w:ascii="宋体" w:hAnsi="宋体" w:eastAsia="宋体"/>
          <w:lang w:eastAsia="zh-CN"/>
        </w:rPr>
      </w:pPr>
      <w:r>
        <w:rPr>
          <w:rFonts w:ascii="宋体" w:hAnsi="宋体" w:eastAsia="宋体"/>
          <w:lang w:eastAsia="zh-CN"/>
        </w:rPr>
        <w:t>D. 民生主义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246. [单选题]1903年邹容写的中国近代史上第一部宣传革命和资产阶级共和国思想的著作是(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《猛回头》</w:t>
      </w:r>
    </w:p>
    <w:p>
      <w:pPr>
        <w:rPr>
          <w:rFonts w:ascii="宋体" w:hAnsi="宋体" w:eastAsia="宋体"/>
          <w:lang w:eastAsia="zh-CN"/>
        </w:rPr>
      </w:pPr>
      <w:r>
        <w:rPr>
          <w:rFonts w:ascii="宋体" w:hAnsi="宋体" w:eastAsia="宋体"/>
          <w:lang w:eastAsia="zh-CN"/>
        </w:rPr>
        <w:t>B. 《警世钟》</w:t>
      </w:r>
    </w:p>
    <w:p>
      <w:pPr>
        <w:rPr>
          <w:rFonts w:ascii="宋体" w:hAnsi="宋体" w:eastAsia="宋体"/>
          <w:lang w:eastAsia="zh-CN"/>
        </w:rPr>
      </w:pPr>
      <w:r>
        <w:rPr>
          <w:rFonts w:ascii="宋体" w:hAnsi="宋体" w:eastAsia="宋体"/>
          <w:lang w:eastAsia="zh-CN"/>
        </w:rPr>
        <w:t>C. 《革命军》</w:t>
      </w:r>
    </w:p>
    <w:p>
      <w:pPr>
        <w:rPr>
          <w:rFonts w:ascii="宋体" w:hAnsi="宋体" w:eastAsia="宋体"/>
          <w:lang w:eastAsia="zh-CN"/>
        </w:rPr>
      </w:pPr>
      <w:r>
        <w:rPr>
          <w:rFonts w:ascii="宋体" w:hAnsi="宋体" w:eastAsia="宋体"/>
          <w:lang w:eastAsia="zh-CN"/>
        </w:rPr>
        <w:t>D. 《驳康有为论革命书》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247. [单选题]清政府在清末“新政”时鼓励留学，颁布新的学制，并下令从1905年起正式废除(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礼部</w:t>
      </w:r>
    </w:p>
    <w:p>
      <w:pPr>
        <w:rPr>
          <w:rFonts w:hint="default" w:ascii="宋体" w:hAnsi="宋体" w:eastAsia="宋体"/>
          <w:lang w:val="en-US" w:eastAsia="zh-CN"/>
        </w:rPr>
      </w:pPr>
      <w:r>
        <w:rPr>
          <w:rFonts w:ascii="宋体" w:hAnsi="宋体" w:eastAsia="宋体"/>
          <w:lang w:eastAsia="zh-CN"/>
        </w:rPr>
        <w:t>B. 科举考试</w:t>
      </w:r>
    </w:p>
    <w:p>
      <w:pPr>
        <w:rPr>
          <w:rFonts w:ascii="宋体" w:hAnsi="宋体" w:eastAsia="宋体"/>
          <w:lang w:eastAsia="zh-CN"/>
        </w:rPr>
      </w:pPr>
      <w:r>
        <w:rPr>
          <w:rFonts w:ascii="宋体" w:hAnsi="宋体" w:eastAsia="宋体"/>
          <w:lang w:eastAsia="zh-CN"/>
        </w:rPr>
        <w:t>C. 程朱理学</w:t>
      </w:r>
    </w:p>
    <w:p>
      <w:pPr>
        <w:rPr>
          <w:rFonts w:ascii="宋体" w:hAnsi="宋体" w:eastAsia="宋体"/>
          <w:lang w:eastAsia="zh-CN"/>
        </w:rPr>
      </w:pPr>
      <w:r>
        <w:rPr>
          <w:rFonts w:ascii="宋体" w:hAnsi="宋体" w:eastAsia="宋体"/>
          <w:lang w:eastAsia="zh-CN"/>
        </w:rPr>
        <w:t>D. 私塾教育</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248. [多选题]清末“新政”的内容有(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改革官制</w:t>
      </w:r>
    </w:p>
    <w:p>
      <w:pPr>
        <w:rPr>
          <w:rFonts w:ascii="宋体" w:hAnsi="宋体" w:eastAsia="宋体"/>
          <w:lang w:eastAsia="zh-CN"/>
        </w:rPr>
      </w:pPr>
      <w:r>
        <w:rPr>
          <w:rFonts w:ascii="宋体" w:hAnsi="宋体" w:eastAsia="宋体"/>
          <w:lang w:eastAsia="zh-CN"/>
        </w:rPr>
        <w:t>B. 改革学制</w:t>
      </w:r>
    </w:p>
    <w:p>
      <w:pPr>
        <w:rPr>
          <w:rFonts w:ascii="宋体" w:hAnsi="宋体" w:eastAsia="宋体"/>
          <w:lang w:eastAsia="zh-CN"/>
        </w:rPr>
      </w:pPr>
      <w:r>
        <w:rPr>
          <w:rFonts w:ascii="宋体" w:hAnsi="宋体" w:eastAsia="宋体"/>
          <w:lang w:eastAsia="zh-CN"/>
        </w:rPr>
        <w:t>C. 改革兵制</w:t>
      </w:r>
    </w:p>
    <w:p>
      <w:pPr>
        <w:rPr>
          <w:rFonts w:ascii="宋体" w:hAnsi="宋体" w:eastAsia="宋体"/>
          <w:lang w:eastAsia="zh-CN"/>
        </w:rPr>
      </w:pPr>
      <w:r>
        <w:rPr>
          <w:rFonts w:ascii="宋体" w:hAnsi="宋体" w:eastAsia="宋体"/>
          <w:lang w:eastAsia="zh-CN"/>
        </w:rPr>
        <w:t>D. 奖励工商</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249. [多选题]历史进入20世纪，随着一批新兴知识分子的产生，各种宣传革命的书籍纷纷涌现，它们主要是(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《革命军》</w:t>
      </w:r>
    </w:p>
    <w:p>
      <w:pPr>
        <w:rPr>
          <w:rFonts w:ascii="宋体" w:hAnsi="宋体" w:eastAsia="宋体"/>
          <w:lang w:eastAsia="zh-CN"/>
        </w:rPr>
      </w:pPr>
      <w:r>
        <w:rPr>
          <w:rFonts w:ascii="宋体" w:hAnsi="宋体" w:eastAsia="宋体"/>
          <w:lang w:eastAsia="zh-CN"/>
        </w:rPr>
        <w:t>B. 《警世钟》</w:t>
      </w:r>
    </w:p>
    <w:p>
      <w:pPr>
        <w:rPr>
          <w:rFonts w:ascii="宋体" w:hAnsi="宋体" w:eastAsia="宋体"/>
          <w:lang w:eastAsia="zh-CN"/>
        </w:rPr>
      </w:pPr>
      <w:r>
        <w:rPr>
          <w:rFonts w:ascii="宋体" w:hAnsi="宋体" w:eastAsia="宋体"/>
          <w:lang w:eastAsia="zh-CN"/>
        </w:rPr>
        <w:t>C. 《猛回头》</w:t>
      </w:r>
    </w:p>
    <w:p>
      <w:pPr>
        <w:rPr>
          <w:rFonts w:ascii="宋体" w:hAnsi="宋体" w:eastAsia="宋体"/>
          <w:lang w:eastAsia="zh-CN"/>
        </w:rPr>
      </w:pPr>
      <w:r>
        <w:rPr>
          <w:rFonts w:ascii="宋体" w:hAnsi="宋体" w:eastAsia="宋体"/>
          <w:lang w:eastAsia="zh-CN"/>
        </w:rPr>
        <w:t>D. 《驳康有为论革命书》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250. [多选题]中国同盟会的政治纲领是(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驱除鞑虏</w:t>
      </w:r>
    </w:p>
    <w:p>
      <w:pPr>
        <w:rPr>
          <w:rFonts w:ascii="宋体" w:hAnsi="宋体" w:eastAsia="宋体"/>
          <w:lang w:eastAsia="zh-CN"/>
        </w:rPr>
      </w:pPr>
      <w:r>
        <w:rPr>
          <w:rFonts w:ascii="宋体" w:hAnsi="宋体" w:eastAsia="宋体"/>
          <w:lang w:eastAsia="zh-CN"/>
        </w:rPr>
        <w:t>B. 恢复中华</w:t>
      </w:r>
    </w:p>
    <w:p>
      <w:pPr>
        <w:rPr>
          <w:rFonts w:ascii="宋体" w:hAnsi="宋体" w:eastAsia="宋体"/>
          <w:lang w:eastAsia="zh-CN"/>
        </w:rPr>
      </w:pPr>
      <w:r>
        <w:rPr>
          <w:rFonts w:ascii="宋体" w:hAnsi="宋体" w:eastAsia="宋体"/>
          <w:lang w:eastAsia="zh-CN"/>
        </w:rPr>
        <w:t>C. 创立民国</w:t>
      </w:r>
    </w:p>
    <w:p>
      <w:pPr>
        <w:rPr>
          <w:rFonts w:ascii="宋体" w:hAnsi="宋体" w:eastAsia="宋体"/>
          <w:lang w:eastAsia="zh-CN"/>
        </w:rPr>
      </w:pPr>
      <w:r>
        <w:rPr>
          <w:rFonts w:ascii="宋体" w:hAnsi="宋体" w:eastAsia="宋体"/>
          <w:lang w:eastAsia="zh-CN"/>
        </w:rPr>
        <w:t>D. 平均地权</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251. [多选题]20世纪初，中华民族危机加深体现在(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列强加强了对清政府的政治控制</w:t>
      </w:r>
    </w:p>
    <w:p>
      <w:pPr>
        <w:rPr>
          <w:rFonts w:ascii="宋体" w:hAnsi="宋体" w:eastAsia="宋体"/>
          <w:lang w:eastAsia="zh-CN"/>
        </w:rPr>
      </w:pPr>
      <w:r>
        <w:rPr>
          <w:rFonts w:ascii="宋体" w:hAnsi="宋体" w:eastAsia="宋体"/>
          <w:lang w:eastAsia="zh-CN"/>
        </w:rPr>
        <w:t>B. 列强意图扩展在华经济势力</w:t>
      </w:r>
    </w:p>
    <w:p>
      <w:pPr>
        <w:rPr>
          <w:rFonts w:ascii="宋体" w:hAnsi="宋体" w:eastAsia="宋体"/>
          <w:lang w:eastAsia="zh-CN"/>
        </w:rPr>
      </w:pPr>
      <w:r>
        <w:rPr>
          <w:rFonts w:ascii="宋体" w:hAnsi="宋体" w:eastAsia="宋体"/>
          <w:lang w:eastAsia="zh-CN"/>
        </w:rPr>
        <w:t>C. 外国在华投资规模急速扩大</w:t>
      </w:r>
    </w:p>
    <w:p>
      <w:pPr>
        <w:rPr>
          <w:rFonts w:ascii="宋体" w:hAnsi="宋体" w:eastAsia="宋体"/>
          <w:lang w:eastAsia="zh-CN"/>
        </w:rPr>
      </w:pPr>
      <w:r>
        <w:rPr>
          <w:rFonts w:ascii="宋体" w:hAnsi="宋体" w:eastAsia="宋体"/>
          <w:lang w:eastAsia="zh-CN"/>
        </w:rPr>
        <w:t>D. 铁路、矿山的利权成为列强掠夺的重要目标</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252. [多选题]三民主义中的“民族主义”包括的内容有(  </w:t>
      </w:r>
      <w:r>
        <w:rPr>
          <w:rFonts w:hint="eastAsia" w:ascii="宋体" w:hAnsi="宋体" w:eastAsia="宋体"/>
          <w:lang w:val="en-US" w:eastAsia="zh-CN"/>
        </w:rPr>
        <w:t>AB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驱除鞑虏</w:t>
      </w:r>
    </w:p>
    <w:p>
      <w:pPr>
        <w:rPr>
          <w:rFonts w:ascii="宋体" w:hAnsi="宋体" w:eastAsia="宋体"/>
          <w:lang w:eastAsia="zh-CN"/>
        </w:rPr>
      </w:pPr>
      <w:r>
        <w:rPr>
          <w:rFonts w:ascii="宋体" w:hAnsi="宋体" w:eastAsia="宋体"/>
          <w:lang w:eastAsia="zh-CN"/>
        </w:rPr>
        <w:t>B. 恢复中华</w:t>
      </w:r>
    </w:p>
    <w:p>
      <w:pPr>
        <w:rPr>
          <w:rFonts w:ascii="宋体" w:hAnsi="宋体" w:eastAsia="宋体"/>
          <w:lang w:eastAsia="zh-CN"/>
        </w:rPr>
      </w:pPr>
      <w:r>
        <w:rPr>
          <w:rFonts w:ascii="宋体" w:hAnsi="宋体" w:eastAsia="宋体"/>
          <w:lang w:eastAsia="zh-CN"/>
        </w:rPr>
        <w:t>C. 创立民国</w:t>
      </w:r>
    </w:p>
    <w:p>
      <w:pPr>
        <w:rPr>
          <w:rFonts w:ascii="宋体" w:hAnsi="宋体" w:eastAsia="宋体"/>
          <w:lang w:eastAsia="zh-CN"/>
        </w:rPr>
      </w:pPr>
      <w:r>
        <w:rPr>
          <w:rFonts w:ascii="宋体" w:hAnsi="宋体" w:eastAsia="宋体"/>
          <w:lang w:eastAsia="zh-CN"/>
        </w:rPr>
        <w:t>D. 平均地权</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253. [简答题]简述革命派与改良派大论战的内容和影响。</w:t>
      </w:r>
    </w:p>
    <w:p>
      <w:pPr>
        <w:rPr>
          <w:rFonts w:ascii="宋体" w:hAnsi="宋体" w:eastAsia="宋体"/>
          <w:lang w:eastAsia="zh-CN"/>
        </w:rPr>
      </w:pPr>
      <w:r>
        <w:rPr>
          <w:rFonts w:ascii="宋体" w:hAnsi="宋体" w:eastAsia="宋体"/>
          <w:lang w:eastAsia="zh-CN"/>
        </w:rPr>
        <w:t xml:space="preserve"> 改良派和革命派的论战主要围绕着三个内容进行：要不要推翻清政府；要不要建立共和政体；要不要改变封建土地制度。论战实质是围绕着三民主义而展开的。这场论战的实质是中国资产阶级革命派同改良派的两条政治路线的大搏斗。在论战中，革命派充分揭露了改良派“忠君保皇”的反动实质，捍卫了民主革命的纲领和原则，夺取了当时思想战线上的领导权，从而为辛亥革命作了重要的思想和舆论准备。</w:t>
      </w:r>
      <w:r>
        <w:rPr>
          <w:rFonts w:ascii="宋体" w:hAnsi="宋体" w:eastAsia="宋体"/>
          <w:lang w:eastAsia="zh-CN"/>
        </w:rPr>
        <w:br w:type="textWrapping"/>
      </w:r>
      <w:r>
        <w:rPr>
          <w:rFonts w:ascii="宋体" w:hAnsi="宋体" w:eastAsia="宋体"/>
          <w:lang w:eastAsia="zh-CN"/>
        </w:rPr>
        <w:t>革命派和改良派的这次论战，大大促进了民主思想的传播，为民主革命的爆发做好了舆论上的准备。革命派关于建立资产阶级共和国的主张也受到了当时进步人士的普遍拥护，使许多知识分子放弃了君主立宪的思想，投身于革命事业，扩大了革命的影响，壮大了革命的阵营。</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254. [简答题]请解释孙中山三民主义的主要内容。</w:t>
      </w:r>
    </w:p>
    <w:p>
      <w:pPr>
        <w:rPr>
          <w:rFonts w:ascii="宋体" w:hAnsi="宋体" w:eastAsia="宋体"/>
          <w:b/>
          <w:bCs/>
          <w:lang w:eastAsia="zh-CN"/>
        </w:rPr>
      </w:pPr>
      <w:r>
        <w:rPr>
          <w:rFonts w:ascii="宋体" w:hAnsi="宋体" w:eastAsia="宋体"/>
          <w:lang w:eastAsia="zh-CN"/>
        </w:rPr>
        <w:t>孙中山在他所领导的中国资产阶级民主革命中提出的政治纲领，即民族主义、民权主义和民生主义。在十月革命的影响和中国共产党的帮助下，孙中山制定了联俄、联共、扶助农工三大政策，并于1924年重新解释了三民主义。</w:t>
      </w:r>
      <w:r>
        <w:rPr>
          <w:rFonts w:ascii="宋体" w:hAnsi="宋体" w:eastAsia="宋体"/>
          <w:b/>
          <w:bCs/>
          <w:lang w:eastAsia="zh-CN"/>
        </w:rPr>
        <w:t>民族主义是反对帝国主义，主张国内各民族一律平等；民权主义是建立为一般平民所共有、非少数人所得而私的民主政治；民生主义是平均地权，节制资本。</w:t>
      </w:r>
    </w:p>
    <w:p>
      <w:pPr>
        <w:rPr>
          <w:rFonts w:ascii="宋体" w:hAnsi="宋体" w:eastAsia="宋体"/>
          <w:lang w:eastAsia="zh-CN"/>
        </w:rPr>
      </w:pPr>
      <w:r>
        <w:rPr>
          <w:rFonts w:ascii="宋体" w:hAnsi="宋体" w:eastAsia="宋体"/>
          <w:lang w:eastAsia="zh-CN"/>
        </w:rPr>
        <w:t>255. [判断题]1901年《辛丑条约》的签订，标志着以慈禧太后为首的清政府已经彻底放弃了抵抗外国侵略，甘当“洋人的朝廷”。</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256. [判断题]1894年11月，孙中山到檀香山组建了第一个革命团体兴中会，立誓“驱除鞑虏，恢复中国，创立合众政府”。</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257. [判断题]1905年8月20日，孙中山和黄兴、宋教仁等人，在日本东京成立中国同盟会。</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258. [判断题]1905年至1907年间，围绕中国究竟是采用革命手段还是改良方式这个问题，革命派与改良派展开了一场大论战。</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259. [判断题]1905年至1907年间，资产阶级革命派与改良派论战的主要议题为要不要废科举。</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260. [判断题]光复会、兴中会、同盟会是孙中山组建的组织。</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261. [填空题]同盟会在成立后，将《(   </w:t>
      </w:r>
      <w:r>
        <w:rPr>
          <w:rFonts w:hint="eastAsia" w:ascii="宋体" w:hAnsi="宋体" w:eastAsia="宋体"/>
          <w:b/>
          <w:bCs/>
          <w:lang w:val="en-US" w:eastAsia="zh-CN"/>
        </w:rPr>
        <w:t>民报</w:t>
      </w:r>
      <w:r>
        <w:rPr>
          <w:rFonts w:ascii="宋体" w:hAnsi="宋体" w:eastAsia="宋体"/>
          <w:lang w:eastAsia="zh-CN"/>
        </w:rPr>
        <w:t xml:space="preserve">  )》作为自己的机关报。</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262. [填空题]1906年到1907年，革命派与改良派在思想领域内展开了一场激烈论战，其中，改良派的主要代表人物是(  </w:t>
      </w:r>
      <w:r>
        <w:rPr>
          <w:rFonts w:hint="eastAsia" w:ascii="宋体" w:hAnsi="宋体" w:eastAsia="宋体"/>
          <w:b/>
          <w:bCs/>
          <w:lang w:val="en-US" w:eastAsia="zh-CN"/>
        </w:rPr>
        <w:t>康有为</w:t>
      </w:r>
      <w:r>
        <w:rPr>
          <w:rFonts w:ascii="宋体" w:hAnsi="宋体" w:eastAsia="宋体"/>
          <w:lang w:eastAsia="zh-CN"/>
        </w:rPr>
        <w:t xml:space="preserve">   )和梁启超。</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263. [填空题]孙中山三民主义包括：民族主义、(  </w:t>
      </w:r>
      <w:r>
        <w:rPr>
          <w:rFonts w:hint="eastAsia" w:ascii="宋体" w:hAnsi="宋体" w:eastAsia="宋体"/>
          <w:b/>
          <w:bCs/>
          <w:lang w:val="en-US" w:eastAsia="zh-CN"/>
        </w:rPr>
        <w:t>民权主义</w:t>
      </w:r>
      <w:r>
        <w:rPr>
          <w:rFonts w:ascii="宋体" w:hAnsi="宋体" w:eastAsia="宋体"/>
          <w:lang w:eastAsia="zh-CN"/>
        </w:rPr>
        <w:t xml:space="preserve">   )和(   </w:t>
      </w:r>
      <w:r>
        <w:rPr>
          <w:rFonts w:hint="eastAsia" w:ascii="宋体" w:hAnsi="宋体" w:eastAsia="宋体"/>
          <w:b/>
          <w:bCs/>
          <w:lang w:val="en-US" w:eastAsia="zh-CN"/>
        </w:rPr>
        <w:t>民生主义</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264. [填空题](   </w:t>
      </w:r>
      <w:r>
        <w:rPr>
          <w:rFonts w:hint="eastAsia" w:ascii="宋体" w:hAnsi="宋体" w:eastAsia="宋体"/>
          <w:b/>
          <w:bCs/>
          <w:lang w:val="en-US" w:eastAsia="zh-CN"/>
        </w:rPr>
        <w:t>同盟会</w:t>
      </w:r>
      <w:r>
        <w:rPr>
          <w:rFonts w:ascii="宋体" w:hAnsi="宋体" w:eastAsia="宋体"/>
          <w:lang w:eastAsia="zh-CN"/>
        </w:rPr>
        <w:t xml:space="preserve">  )是中国近代第一个资产阶级革命政党。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265. [填空题]1905年11月，孙中山在《民报》的发刊词中将中国同盟会的政治纲领概括为(   </w:t>
      </w:r>
      <w:r>
        <w:rPr>
          <w:rFonts w:hint="eastAsia" w:ascii="宋体" w:hAnsi="宋体" w:eastAsia="宋体"/>
          <w:b/>
          <w:bCs/>
          <w:lang w:val="en-US" w:eastAsia="zh-CN"/>
        </w:rPr>
        <w:t>三民主义</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266. [判断题]三民主义明确提出了反对帝国主义和反对</w:t>
      </w:r>
      <w:r>
        <w:rPr>
          <w:rFonts w:ascii="宋体" w:hAnsi="宋体" w:eastAsia="宋体"/>
          <w:b/>
          <w:bCs/>
          <w:lang w:eastAsia="zh-CN"/>
        </w:rPr>
        <w:t>封建土地所有制</w:t>
      </w:r>
      <w:r>
        <w:rPr>
          <w:rFonts w:ascii="宋体" w:hAnsi="宋体" w:eastAsia="宋体"/>
          <w:lang w:eastAsia="zh-CN"/>
        </w:rPr>
        <w:t>的主张。</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267. [判断题]在关于革命与改良的“救国大论战”中，革命派在思想理论方面无懈可击。</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268. [单选题]中国第一个资产阶级性质的政党是(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中国同盟会</w:t>
      </w:r>
    </w:p>
    <w:p>
      <w:pPr>
        <w:rPr>
          <w:rFonts w:ascii="宋体" w:hAnsi="宋体" w:eastAsia="宋体"/>
          <w:lang w:eastAsia="zh-CN"/>
        </w:rPr>
      </w:pPr>
      <w:r>
        <w:rPr>
          <w:rFonts w:ascii="宋体" w:hAnsi="宋体" w:eastAsia="宋体"/>
          <w:lang w:eastAsia="zh-CN"/>
        </w:rPr>
        <w:t>B. 兴中会</w:t>
      </w:r>
    </w:p>
    <w:p>
      <w:pPr>
        <w:rPr>
          <w:rFonts w:ascii="宋体" w:hAnsi="宋体" w:eastAsia="宋体"/>
          <w:lang w:eastAsia="zh-CN"/>
        </w:rPr>
      </w:pPr>
      <w:r>
        <w:rPr>
          <w:rFonts w:ascii="宋体" w:hAnsi="宋体" w:eastAsia="宋体"/>
          <w:lang w:eastAsia="zh-CN"/>
        </w:rPr>
        <w:t>C. 光复会</w:t>
      </w:r>
    </w:p>
    <w:p>
      <w:pPr>
        <w:rPr>
          <w:rFonts w:ascii="宋体" w:hAnsi="宋体" w:eastAsia="宋体"/>
          <w:lang w:eastAsia="zh-CN"/>
        </w:rPr>
      </w:pPr>
      <w:r>
        <w:rPr>
          <w:rFonts w:ascii="宋体" w:hAnsi="宋体" w:eastAsia="宋体"/>
          <w:lang w:eastAsia="zh-CN"/>
        </w:rPr>
        <w:t>D. 中国国民党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269. [单选题]“我们革命的目的，是为中国谋幸福，因为不愿少数满洲人专制，故要民族革命；不愿君主一人专制，故要政治革命；不愿少数富人专制，故要社会革命。”孙中山先生把其中的“社会革命”概括为(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民族主义</w:t>
      </w:r>
    </w:p>
    <w:p>
      <w:pPr>
        <w:rPr>
          <w:rFonts w:hint="default" w:ascii="宋体" w:hAnsi="宋体" w:eastAsia="宋体"/>
          <w:b/>
          <w:bCs/>
          <w:lang w:val="en-US" w:eastAsia="zh-CN"/>
        </w:rPr>
      </w:pPr>
      <w:r>
        <w:rPr>
          <w:rFonts w:ascii="宋体" w:hAnsi="宋体" w:eastAsia="宋体"/>
          <w:lang w:eastAsia="zh-CN"/>
        </w:rPr>
        <w:t>B. 民权主义</w:t>
      </w:r>
      <w:r>
        <w:rPr>
          <w:rFonts w:hint="eastAsia" w:ascii="宋体" w:hAnsi="宋体" w:eastAsia="宋体"/>
          <w:b/>
          <w:bCs/>
          <w:lang w:val="en-US" w:eastAsia="zh-CN"/>
        </w:rPr>
        <w:t>(政治革命）</w:t>
      </w:r>
    </w:p>
    <w:p>
      <w:pPr>
        <w:rPr>
          <w:rFonts w:ascii="宋体" w:hAnsi="宋体" w:eastAsia="宋体"/>
          <w:lang w:eastAsia="zh-CN"/>
        </w:rPr>
      </w:pPr>
      <w:r>
        <w:rPr>
          <w:rFonts w:ascii="宋体" w:hAnsi="宋体" w:eastAsia="宋体"/>
          <w:lang w:eastAsia="zh-CN"/>
        </w:rPr>
        <w:t>C. 民本主义</w:t>
      </w:r>
    </w:p>
    <w:p>
      <w:pPr>
        <w:rPr>
          <w:rFonts w:ascii="宋体" w:hAnsi="宋体" w:eastAsia="宋体"/>
          <w:lang w:eastAsia="zh-CN"/>
        </w:rPr>
      </w:pPr>
      <w:r>
        <w:rPr>
          <w:rFonts w:ascii="宋体" w:hAnsi="宋体" w:eastAsia="宋体"/>
          <w:lang w:eastAsia="zh-CN"/>
        </w:rPr>
        <w:t>D. 民生主义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270. [单选题]下列各项中， 不属于中国同盟会得以成立的条件的是(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清政府预备立宪破产</w:t>
      </w:r>
    </w:p>
    <w:p>
      <w:pPr>
        <w:rPr>
          <w:rFonts w:ascii="宋体" w:hAnsi="宋体" w:eastAsia="宋体"/>
          <w:lang w:eastAsia="zh-CN"/>
        </w:rPr>
      </w:pPr>
      <w:r>
        <w:rPr>
          <w:rFonts w:ascii="宋体" w:hAnsi="宋体" w:eastAsia="宋体"/>
          <w:lang w:eastAsia="zh-CN"/>
        </w:rPr>
        <w:t>B. 民主革命思想广泛传播</w:t>
      </w:r>
    </w:p>
    <w:p>
      <w:pPr>
        <w:rPr>
          <w:rFonts w:ascii="宋体" w:hAnsi="宋体" w:eastAsia="宋体"/>
          <w:lang w:eastAsia="zh-CN"/>
        </w:rPr>
      </w:pPr>
      <w:r>
        <w:rPr>
          <w:rFonts w:ascii="宋体" w:hAnsi="宋体" w:eastAsia="宋体"/>
          <w:lang w:eastAsia="zh-CN"/>
        </w:rPr>
        <w:t>C. 革命形势有了重大发展</w:t>
      </w:r>
    </w:p>
    <w:p>
      <w:pPr>
        <w:rPr>
          <w:rFonts w:ascii="宋体" w:hAnsi="宋体" w:eastAsia="宋体"/>
          <w:lang w:eastAsia="zh-CN"/>
        </w:rPr>
      </w:pPr>
      <w:r>
        <w:rPr>
          <w:rFonts w:ascii="宋体" w:hAnsi="宋体" w:eastAsia="宋体"/>
          <w:lang w:eastAsia="zh-CN"/>
        </w:rPr>
        <w:t>D. 资产阶级革命团体纷纷建立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271. [单选题]继兴中会之后，资产阶级革命团体在各地陆续成立。其中，由黄兴为会长的是(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科学补习所</w:t>
      </w:r>
    </w:p>
    <w:p>
      <w:pPr>
        <w:rPr>
          <w:rFonts w:ascii="宋体" w:hAnsi="宋体" w:eastAsia="宋体"/>
          <w:lang w:eastAsia="zh-CN"/>
        </w:rPr>
      </w:pPr>
      <w:r>
        <w:rPr>
          <w:rFonts w:ascii="宋体" w:hAnsi="宋体" w:eastAsia="宋体"/>
          <w:lang w:eastAsia="zh-CN"/>
        </w:rPr>
        <w:t>B. 光复会</w:t>
      </w:r>
    </w:p>
    <w:p>
      <w:pPr>
        <w:rPr>
          <w:rFonts w:ascii="宋体" w:hAnsi="宋体" w:eastAsia="宋体"/>
          <w:lang w:eastAsia="zh-CN"/>
        </w:rPr>
      </w:pPr>
      <w:r>
        <w:rPr>
          <w:rFonts w:ascii="宋体" w:hAnsi="宋体" w:eastAsia="宋体"/>
          <w:lang w:eastAsia="zh-CN"/>
        </w:rPr>
        <w:t>C. 岳王会</w:t>
      </w:r>
    </w:p>
    <w:p>
      <w:pPr>
        <w:rPr>
          <w:rFonts w:ascii="宋体" w:hAnsi="宋体" w:eastAsia="宋体"/>
          <w:lang w:eastAsia="zh-CN"/>
        </w:rPr>
      </w:pPr>
      <w:r>
        <w:rPr>
          <w:rFonts w:ascii="宋体" w:hAnsi="宋体" w:eastAsia="宋体"/>
          <w:lang w:eastAsia="zh-CN"/>
        </w:rPr>
        <w:t>D. 华兴会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272. [单选题]1905年至1907年间，围绕中国究竟是采用革命手段还是改良方式这个问题，革命派与改良派展开了一场大论战。这场论战的焦点是(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要不要发展近代企业</w:t>
      </w:r>
    </w:p>
    <w:p>
      <w:pPr>
        <w:rPr>
          <w:rFonts w:ascii="宋体" w:hAnsi="宋体" w:eastAsia="宋体"/>
          <w:lang w:eastAsia="zh-CN"/>
        </w:rPr>
      </w:pPr>
      <w:r>
        <w:rPr>
          <w:rFonts w:ascii="宋体" w:hAnsi="宋体" w:eastAsia="宋体"/>
          <w:lang w:eastAsia="zh-CN"/>
        </w:rPr>
        <w:t>B. 要不要走资本主义道路</w:t>
      </w:r>
    </w:p>
    <w:p>
      <w:pPr>
        <w:rPr>
          <w:rFonts w:ascii="宋体" w:hAnsi="宋体" w:eastAsia="宋体"/>
          <w:lang w:eastAsia="zh-CN"/>
        </w:rPr>
      </w:pPr>
      <w:r>
        <w:rPr>
          <w:rFonts w:ascii="宋体" w:hAnsi="宋体" w:eastAsia="宋体"/>
          <w:lang w:eastAsia="zh-CN"/>
        </w:rPr>
        <w:t>C. 要不要学习西方</w:t>
      </w:r>
    </w:p>
    <w:p>
      <w:pPr>
        <w:rPr>
          <w:rFonts w:ascii="宋体" w:hAnsi="宋体" w:eastAsia="宋体"/>
          <w:lang w:eastAsia="zh-CN"/>
        </w:rPr>
      </w:pPr>
      <w:r>
        <w:rPr>
          <w:rFonts w:ascii="宋体" w:hAnsi="宋体" w:eastAsia="宋体"/>
          <w:lang w:eastAsia="zh-CN"/>
        </w:rPr>
        <w:t>D. 要不要以革命手段推翻清王朝</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273. [单选题]下列哪个不是孙中山组建的组织(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中华革命党</w:t>
      </w:r>
    </w:p>
    <w:p>
      <w:pPr>
        <w:rPr>
          <w:rFonts w:ascii="宋体" w:hAnsi="宋体" w:eastAsia="宋体"/>
          <w:lang w:eastAsia="zh-CN"/>
        </w:rPr>
      </w:pPr>
      <w:r>
        <w:rPr>
          <w:rFonts w:ascii="宋体" w:hAnsi="宋体" w:eastAsia="宋体"/>
          <w:lang w:eastAsia="zh-CN"/>
        </w:rPr>
        <w:t>B. 中国同盟会</w:t>
      </w:r>
    </w:p>
    <w:p>
      <w:pPr>
        <w:rPr>
          <w:rFonts w:ascii="宋体" w:hAnsi="宋体" w:eastAsia="宋体"/>
          <w:lang w:eastAsia="zh-CN"/>
        </w:rPr>
      </w:pPr>
      <w:r>
        <w:rPr>
          <w:rFonts w:ascii="宋体" w:hAnsi="宋体" w:eastAsia="宋体"/>
          <w:lang w:eastAsia="zh-CN"/>
        </w:rPr>
        <w:t>C. 兴中会</w:t>
      </w:r>
    </w:p>
    <w:p>
      <w:pPr>
        <w:rPr>
          <w:rFonts w:ascii="宋体" w:hAnsi="宋体" w:eastAsia="宋体"/>
          <w:lang w:eastAsia="zh-CN"/>
        </w:rPr>
      </w:pPr>
      <w:r>
        <w:rPr>
          <w:rFonts w:ascii="宋体" w:hAnsi="宋体" w:eastAsia="宋体"/>
          <w:lang w:eastAsia="zh-CN"/>
        </w:rPr>
        <w:t>D. 光复会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274. [单选题]下列关于“民族主义”说法不正确的是(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民族主义就是要排斥所有的满洲人</w:t>
      </w:r>
    </w:p>
    <w:p>
      <w:pPr>
        <w:rPr>
          <w:rFonts w:ascii="宋体" w:hAnsi="宋体" w:eastAsia="宋体"/>
          <w:lang w:eastAsia="zh-CN"/>
        </w:rPr>
      </w:pPr>
      <w:r>
        <w:rPr>
          <w:rFonts w:ascii="宋体" w:hAnsi="宋体" w:eastAsia="宋体"/>
          <w:lang w:eastAsia="zh-CN"/>
        </w:rPr>
        <w:t>B. 以革命手段推翻清王朝，改变它一贯推行的民族歧视和压迫政策</w:t>
      </w:r>
    </w:p>
    <w:p>
      <w:pPr>
        <w:rPr>
          <w:rFonts w:ascii="宋体" w:hAnsi="宋体" w:eastAsia="宋体"/>
          <w:lang w:eastAsia="zh-CN"/>
        </w:rPr>
      </w:pPr>
      <w:r>
        <w:rPr>
          <w:rFonts w:ascii="宋体" w:hAnsi="宋体" w:eastAsia="宋体"/>
          <w:lang w:eastAsia="zh-CN"/>
        </w:rPr>
        <w:t>C. 变半殖民地的中国为独立的中国</w:t>
      </w:r>
    </w:p>
    <w:p>
      <w:pPr>
        <w:rPr>
          <w:rFonts w:ascii="宋体" w:hAnsi="宋体" w:eastAsia="宋体"/>
          <w:lang w:eastAsia="zh-CN"/>
        </w:rPr>
      </w:pPr>
      <w:r>
        <w:rPr>
          <w:rFonts w:ascii="宋体" w:hAnsi="宋体" w:eastAsia="宋体"/>
          <w:lang w:eastAsia="zh-CN"/>
        </w:rPr>
        <w:t>D. 包括“驱除鞑虏，恢复中华”两项内容</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275. [单选题]下列不属于革命派与改良派论战内容的是(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要不要向西方学习</w:t>
      </w:r>
    </w:p>
    <w:p>
      <w:pPr>
        <w:rPr>
          <w:rFonts w:ascii="宋体" w:hAnsi="宋体" w:eastAsia="宋体"/>
          <w:lang w:eastAsia="zh-CN"/>
        </w:rPr>
      </w:pPr>
      <w:r>
        <w:rPr>
          <w:rFonts w:ascii="宋体" w:hAnsi="宋体" w:eastAsia="宋体"/>
          <w:lang w:eastAsia="zh-CN"/>
        </w:rPr>
        <w:t>B. 要不要推翻帝制，实行共和</w:t>
      </w:r>
    </w:p>
    <w:p>
      <w:pPr>
        <w:rPr>
          <w:rFonts w:ascii="宋体" w:hAnsi="宋体" w:eastAsia="宋体"/>
          <w:lang w:eastAsia="zh-CN"/>
        </w:rPr>
      </w:pPr>
      <w:r>
        <w:rPr>
          <w:rFonts w:ascii="宋体" w:hAnsi="宋体" w:eastAsia="宋体"/>
          <w:lang w:eastAsia="zh-CN"/>
        </w:rPr>
        <w:t>C. 要不要社会革命</w:t>
      </w:r>
    </w:p>
    <w:p>
      <w:pPr>
        <w:rPr>
          <w:rFonts w:ascii="宋体" w:hAnsi="宋体" w:eastAsia="宋体"/>
          <w:lang w:eastAsia="zh-CN"/>
        </w:rPr>
      </w:pPr>
      <w:r>
        <w:rPr>
          <w:rFonts w:ascii="宋体" w:hAnsi="宋体" w:eastAsia="宋体"/>
          <w:lang w:eastAsia="zh-CN"/>
        </w:rPr>
        <w:t>D. 要不要以革命手段推翻清王朝</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276. [多选题]资产阶级革命派的骨干力量是(   </w:t>
      </w:r>
      <w:r>
        <w:rPr>
          <w:rFonts w:hint="eastAsia" w:ascii="宋体" w:hAnsi="宋体" w:eastAsia="宋体"/>
          <w:lang w:val="en-US" w:eastAsia="zh-CN"/>
        </w:rPr>
        <w:t>AC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资产阶级知识分子</w:t>
      </w:r>
    </w:p>
    <w:p>
      <w:pPr>
        <w:rPr>
          <w:rFonts w:ascii="宋体" w:hAnsi="宋体" w:eastAsia="宋体"/>
          <w:lang w:eastAsia="zh-CN"/>
        </w:rPr>
      </w:pPr>
      <w:r>
        <w:rPr>
          <w:rFonts w:ascii="宋体" w:hAnsi="宋体" w:eastAsia="宋体"/>
          <w:lang w:eastAsia="zh-CN"/>
        </w:rPr>
        <w:t>B. 地主阶级</w:t>
      </w:r>
    </w:p>
    <w:p>
      <w:pPr>
        <w:rPr>
          <w:rFonts w:ascii="宋体" w:hAnsi="宋体" w:eastAsia="宋体"/>
          <w:lang w:eastAsia="zh-CN"/>
        </w:rPr>
      </w:pPr>
      <w:r>
        <w:rPr>
          <w:rFonts w:ascii="宋体" w:hAnsi="宋体" w:eastAsia="宋体"/>
          <w:lang w:eastAsia="zh-CN"/>
        </w:rPr>
        <w:t>C. 小资产阶级知识分子</w:t>
      </w:r>
    </w:p>
    <w:p>
      <w:pPr>
        <w:rPr>
          <w:rFonts w:ascii="宋体" w:hAnsi="宋体" w:eastAsia="宋体"/>
          <w:lang w:eastAsia="zh-CN"/>
        </w:rPr>
      </w:pPr>
      <w:r>
        <w:rPr>
          <w:rFonts w:ascii="宋体" w:hAnsi="宋体" w:eastAsia="宋体"/>
          <w:lang w:eastAsia="zh-CN"/>
        </w:rPr>
        <w:t>D. 工农阶级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277. [单选题]辛亥革命的指导思想是(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维新主义</w:t>
      </w:r>
    </w:p>
    <w:p>
      <w:pPr>
        <w:rPr>
          <w:rFonts w:ascii="宋体" w:hAnsi="宋体" w:eastAsia="宋体"/>
          <w:lang w:eastAsia="zh-CN"/>
        </w:rPr>
      </w:pPr>
      <w:r>
        <w:rPr>
          <w:rFonts w:ascii="宋体" w:hAnsi="宋体" w:eastAsia="宋体"/>
          <w:lang w:eastAsia="zh-CN"/>
        </w:rPr>
        <w:t>B. 马克思主义</w:t>
      </w:r>
    </w:p>
    <w:p>
      <w:pPr>
        <w:rPr>
          <w:rFonts w:ascii="宋体" w:hAnsi="宋体" w:eastAsia="宋体"/>
          <w:lang w:eastAsia="zh-CN"/>
        </w:rPr>
      </w:pPr>
      <w:r>
        <w:rPr>
          <w:rFonts w:ascii="宋体" w:hAnsi="宋体" w:eastAsia="宋体"/>
          <w:lang w:eastAsia="zh-CN"/>
        </w:rPr>
        <w:t>C. 三民主义</w:t>
      </w:r>
    </w:p>
    <w:p>
      <w:pPr>
        <w:rPr>
          <w:rFonts w:ascii="宋体" w:hAnsi="宋体" w:eastAsia="宋体"/>
          <w:lang w:eastAsia="zh-CN"/>
        </w:rPr>
      </w:pPr>
      <w:r>
        <w:rPr>
          <w:rFonts w:ascii="宋体" w:hAnsi="宋体" w:eastAsia="宋体"/>
          <w:lang w:eastAsia="zh-CN"/>
        </w:rPr>
        <w:t>D. 民主主义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278. [单选题]武昌起义爆发的时间是(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1910年</w:t>
      </w:r>
    </w:p>
    <w:p>
      <w:pPr>
        <w:rPr>
          <w:rFonts w:ascii="宋体" w:hAnsi="宋体" w:eastAsia="宋体"/>
          <w:lang w:eastAsia="zh-CN"/>
        </w:rPr>
      </w:pPr>
      <w:r>
        <w:rPr>
          <w:rFonts w:ascii="宋体" w:hAnsi="宋体" w:eastAsia="宋体"/>
          <w:lang w:eastAsia="zh-CN"/>
        </w:rPr>
        <w:t>B. 1912年</w:t>
      </w:r>
    </w:p>
    <w:p>
      <w:pPr>
        <w:rPr>
          <w:rFonts w:ascii="宋体" w:hAnsi="宋体" w:eastAsia="宋体"/>
          <w:lang w:eastAsia="zh-CN"/>
        </w:rPr>
      </w:pPr>
      <w:r>
        <w:rPr>
          <w:rFonts w:ascii="宋体" w:hAnsi="宋体" w:eastAsia="宋体"/>
          <w:lang w:eastAsia="zh-CN"/>
        </w:rPr>
        <w:t>C. 1911年</w:t>
      </w:r>
    </w:p>
    <w:p>
      <w:pPr>
        <w:rPr>
          <w:rFonts w:ascii="宋体" w:hAnsi="宋体" w:eastAsia="宋体"/>
          <w:lang w:eastAsia="zh-CN"/>
        </w:rPr>
      </w:pPr>
      <w:r>
        <w:rPr>
          <w:rFonts w:ascii="宋体" w:hAnsi="宋体" w:eastAsia="宋体"/>
          <w:lang w:eastAsia="zh-CN"/>
        </w:rPr>
        <w:t>D. 1919年</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279. [单选题]辛亥革命的性质是(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无产阶级社会主义革命</w:t>
      </w:r>
    </w:p>
    <w:p>
      <w:pPr>
        <w:rPr>
          <w:rFonts w:ascii="宋体" w:hAnsi="宋体" w:eastAsia="宋体"/>
          <w:lang w:eastAsia="zh-CN"/>
        </w:rPr>
      </w:pPr>
      <w:r>
        <w:rPr>
          <w:rFonts w:ascii="宋体" w:hAnsi="宋体" w:eastAsia="宋体"/>
          <w:lang w:eastAsia="zh-CN"/>
        </w:rPr>
        <w:t>B. 新式的资产阶级民主主义革命</w:t>
      </w:r>
    </w:p>
    <w:p>
      <w:pPr>
        <w:rPr>
          <w:rFonts w:ascii="宋体" w:hAnsi="宋体" w:eastAsia="宋体"/>
          <w:lang w:eastAsia="zh-CN"/>
        </w:rPr>
      </w:pPr>
      <w:r>
        <w:rPr>
          <w:rFonts w:ascii="宋体" w:hAnsi="宋体" w:eastAsia="宋体"/>
          <w:lang w:eastAsia="zh-CN"/>
        </w:rPr>
        <w:t>C. 旧式的资产阶级民主主义革命</w:t>
      </w:r>
    </w:p>
    <w:p>
      <w:pPr>
        <w:rPr>
          <w:rFonts w:ascii="宋体" w:hAnsi="宋体" w:eastAsia="宋体"/>
          <w:lang w:eastAsia="zh-CN"/>
        </w:rPr>
      </w:pPr>
      <w:r>
        <w:rPr>
          <w:rFonts w:ascii="宋体" w:hAnsi="宋体" w:eastAsia="宋体"/>
          <w:lang w:eastAsia="zh-CN"/>
        </w:rPr>
        <w:t>D. 资产阶级维新运动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280. [单选题]武昌起义胜利后被推举为湖北军政府都督的是(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黄兴</w:t>
      </w:r>
    </w:p>
    <w:p>
      <w:pPr>
        <w:rPr>
          <w:rFonts w:ascii="宋体" w:hAnsi="宋体" w:eastAsia="宋体"/>
          <w:lang w:eastAsia="zh-CN"/>
        </w:rPr>
      </w:pPr>
      <w:r>
        <w:rPr>
          <w:rFonts w:ascii="宋体" w:hAnsi="宋体" w:eastAsia="宋体"/>
          <w:lang w:eastAsia="zh-CN"/>
        </w:rPr>
        <w:t>B. 孙中山</w:t>
      </w:r>
    </w:p>
    <w:p>
      <w:pPr>
        <w:rPr>
          <w:rFonts w:ascii="宋体" w:hAnsi="宋体" w:eastAsia="宋体"/>
          <w:lang w:eastAsia="zh-CN"/>
        </w:rPr>
      </w:pPr>
      <w:r>
        <w:rPr>
          <w:rFonts w:ascii="宋体" w:hAnsi="宋体" w:eastAsia="宋体"/>
          <w:lang w:eastAsia="zh-CN"/>
        </w:rPr>
        <w:t>C. 黎元洪</w:t>
      </w:r>
    </w:p>
    <w:p>
      <w:pPr>
        <w:rPr>
          <w:rFonts w:ascii="宋体" w:hAnsi="宋体" w:eastAsia="宋体"/>
          <w:lang w:eastAsia="zh-CN"/>
        </w:rPr>
      </w:pPr>
      <w:r>
        <w:rPr>
          <w:rFonts w:ascii="宋体" w:hAnsi="宋体" w:eastAsia="宋体"/>
          <w:lang w:eastAsia="zh-CN"/>
        </w:rPr>
        <w:t>D. 章太炎</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281. [单选题]当代美国著名学者、历史学家费正清写道：“它使传统中国二千余年的皇帝制度彻底崩溃，是中国帝制与共和意识的分水岭，尽管它的结局是悲剧性的……”材料中的“它”是指(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戊戌变法</w:t>
      </w:r>
    </w:p>
    <w:p>
      <w:pPr>
        <w:rPr>
          <w:rFonts w:ascii="宋体" w:hAnsi="宋体" w:eastAsia="宋体"/>
          <w:lang w:eastAsia="zh-CN"/>
        </w:rPr>
      </w:pPr>
      <w:r>
        <w:rPr>
          <w:rFonts w:ascii="宋体" w:hAnsi="宋体" w:eastAsia="宋体"/>
          <w:lang w:eastAsia="zh-CN"/>
        </w:rPr>
        <w:t>B. 新文化运动</w:t>
      </w:r>
    </w:p>
    <w:p>
      <w:pPr>
        <w:rPr>
          <w:rFonts w:ascii="宋体" w:hAnsi="宋体" w:eastAsia="宋体"/>
          <w:lang w:eastAsia="zh-CN"/>
        </w:rPr>
      </w:pPr>
      <w:r>
        <w:rPr>
          <w:rFonts w:ascii="宋体" w:hAnsi="宋体" w:eastAsia="宋体"/>
          <w:lang w:eastAsia="zh-CN"/>
        </w:rPr>
        <w:t>C. 辛亥革命</w:t>
      </w:r>
    </w:p>
    <w:p>
      <w:pPr>
        <w:rPr>
          <w:rFonts w:ascii="宋体" w:hAnsi="宋体" w:eastAsia="宋体"/>
          <w:lang w:eastAsia="zh-CN"/>
        </w:rPr>
      </w:pPr>
      <w:r>
        <w:rPr>
          <w:rFonts w:ascii="宋体" w:hAnsi="宋体" w:eastAsia="宋体"/>
          <w:lang w:eastAsia="zh-CN"/>
        </w:rPr>
        <w:t>D. 五四运动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282. [单选题]武汉市的“首义路”“首义广场”“首义公园”等地名会让我们联想到(  </w:t>
      </w:r>
      <w:r>
        <w:rPr>
          <w:rFonts w:hint="eastAsia" w:ascii="宋体" w:hAnsi="宋体" w:eastAsia="宋体"/>
          <w:lang w:val="en-US" w:eastAsia="zh-CN"/>
        </w:rPr>
        <w:t>C</w:t>
      </w:r>
      <w:r>
        <w:rPr>
          <w:rFonts w:ascii="宋体" w:hAnsi="宋体" w:eastAsia="宋体"/>
          <w:lang w:eastAsia="zh-CN"/>
        </w:rPr>
        <w:t>)。</w:t>
      </w:r>
    </w:p>
    <w:p>
      <w:pPr>
        <w:rPr>
          <w:rFonts w:ascii="宋体" w:hAnsi="宋体" w:eastAsia="宋体"/>
          <w:lang w:eastAsia="zh-CN"/>
        </w:rPr>
      </w:pPr>
      <w:r>
        <w:rPr>
          <w:rFonts w:ascii="宋体" w:hAnsi="宋体" w:eastAsia="宋体"/>
          <w:lang w:eastAsia="zh-CN"/>
        </w:rPr>
        <w:t>A. 戊戌变法</w:t>
      </w:r>
    </w:p>
    <w:p>
      <w:pPr>
        <w:rPr>
          <w:rFonts w:ascii="宋体" w:hAnsi="宋体" w:eastAsia="宋体"/>
          <w:lang w:eastAsia="zh-CN"/>
        </w:rPr>
      </w:pPr>
      <w:r>
        <w:rPr>
          <w:rFonts w:ascii="宋体" w:hAnsi="宋体" w:eastAsia="宋体"/>
          <w:lang w:eastAsia="zh-CN"/>
        </w:rPr>
        <w:t>B. 五四运动</w:t>
      </w:r>
    </w:p>
    <w:p>
      <w:pPr>
        <w:rPr>
          <w:rFonts w:ascii="宋体" w:hAnsi="宋体" w:eastAsia="宋体"/>
          <w:lang w:eastAsia="zh-CN"/>
        </w:rPr>
      </w:pPr>
      <w:r>
        <w:rPr>
          <w:rFonts w:ascii="宋体" w:hAnsi="宋体" w:eastAsia="宋体"/>
          <w:lang w:eastAsia="zh-CN"/>
        </w:rPr>
        <w:t>C. 辛亥革命</w:t>
      </w:r>
    </w:p>
    <w:p>
      <w:pPr>
        <w:rPr>
          <w:rFonts w:ascii="宋体" w:hAnsi="宋体" w:eastAsia="宋体"/>
          <w:lang w:eastAsia="zh-CN"/>
        </w:rPr>
      </w:pPr>
      <w:r>
        <w:rPr>
          <w:rFonts w:ascii="宋体" w:hAnsi="宋体" w:eastAsia="宋体"/>
          <w:lang w:eastAsia="zh-CN"/>
        </w:rPr>
        <w:t>D. 秋收起义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283. [单选题]“壮哉！武昌首义，一枪打翻封建帝制；伟哉!天下响应，万众擎起民主共和。”这幅对联中的“武昌首义”发生在(   </w:t>
      </w:r>
      <w:r>
        <w:rPr>
          <w:rFonts w:hint="eastAsia" w:ascii="宋体" w:hAnsi="宋体" w:eastAsia="宋体"/>
          <w:lang w:val="en-US" w:eastAsia="zh-CN"/>
        </w:rPr>
        <w:t xml:space="preserve">C </w:t>
      </w:r>
      <w:r>
        <w:rPr>
          <w:rFonts w:ascii="宋体" w:hAnsi="宋体" w:eastAsia="宋体"/>
          <w:lang w:eastAsia="zh-CN"/>
        </w:rPr>
        <w:t>)。</w:t>
      </w:r>
    </w:p>
    <w:p>
      <w:pPr>
        <w:rPr>
          <w:rFonts w:ascii="宋体" w:hAnsi="宋体" w:eastAsia="宋体"/>
          <w:lang w:eastAsia="zh-CN"/>
        </w:rPr>
      </w:pPr>
      <w:r>
        <w:rPr>
          <w:rFonts w:ascii="宋体" w:hAnsi="宋体" w:eastAsia="宋体"/>
          <w:lang w:eastAsia="zh-CN"/>
        </w:rPr>
        <w:t>A. 1898年</w:t>
      </w:r>
    </w:p>
    <w:p>
      <w:pPr>
        <w:rPr>
          <w:rFonts w:ascii="宋体" w:hAnsi="宋体" w:eastAsia="宋体"/>
          <w:lang w:eastAsia="zh-CN"/>
        </w:rPr>
      </w:pPr>
      <w:r>
        <w:rPr>
          <w:rFonts w:ascii="宋体" w:hAnsi="宋体" w:eastAsia="宋体"/>
          <w:lang w:eastAsia="zh-CN"/>
        </w:rPr>
        <w:t>B. 1919年</w:t>
      </w:r>
    </w:p>
    <w:p>
      <w:pPr>
        <w:rPr>
          <w:rFonts w:ascii="宋体" w:hAnsi="宋体" w:eastAsia="宋体"/>
          <w:lang w:eastAsia="zh-CN"/>
        </w:rPr>
      </w:pPr>
      <w:r>
        <w:rPr>
          <w:rFonts w:ascii="宋体" w:hAnsi="宋体" w:eastAsia="宋体"/>
          <w:lang w:eastAsia="zh-CN"/>
        </w:rPr>
        <w:t>C. 1911年</w:t>
      </w:r>
    </w:p>
    <w:p>
      <w:pPr>
        <w:rPr>
          <w:rFonts w:ascii="宋体" w:hAnsi="宋体" w:eastAsia="宋体"/>
          <w:lang w:eastAsia="zh-CN"/>
        </w:rPr>
      </w:pPr>
      <w:r>
        <w:rPr>
          <w:rFonts w:ascii="宋体" w:hAnsi="宋体" w:eastAsia="宋体"/>
          <w:lang w:eastAsia="zh-CN"/>
        </w:rPr>
        <w:t>D. 1927年</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284. [单选题]辛亥革命被认为是“中国民主进程的丰碑”，主要是因为这场革命(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促进了民族资本主义的发展</w:t>
      </w:r>
    </w:p>
    <w:p>
      <w:pPr>
        <w:rPr>
          <w:rFonts w:ascii="宋体" w:hAnsi="宋体" w:eastAsia="宋体"/>
          <w:lang w:eastAsia="zh-CN"/>
        </w:rPr>
      </w:pPr>
      <w:r>
        <w:rPr>
          <w:rFonts w:ascii="宋体" w:hAnsi="宋体" w:eastAsia="宋体"/>
          <w:lang w:eastAsia="zh-CN"/>
        </w:rPr>
        <w:t>B. 掀起了“实业救国”的浪潮</w:t>
      </w:r>
    </w:p>
    <w:p>
      <w:pPr>
        <w:rPr>
          <w:rFonts w:ascii="宋体" w:hAnsi="宋体" w:eastAsia="宋体"/>
          <w:lang w:eastAsia="zh-CN"/>
        </w:rPr>
      </w:pPr>
      <w:r>
        <w:rPr>
          <w:rFonts w:ascii="宋体" w:hAnsi="宋体" w:eastAsia="宋体"/>
          <w:lang w:eastAsia="zh-CN"/>
        </w:rPr>
        <w:t>C. 结束了存在两千多年的封建帝制</w:t>
      </w:r>
    </w:p>
    <w:p>
      <w:pPr>
        <w:rPr>
          <w:rFonts w:ascii="宋体" w:hAnsi="宋体" w:eastAsia="宋体"/>
          <w:lang w:eastAsia="zh-CN"/>
        </w:rPr>
      </w:pPr>
      <w:r>
        <w:rPr>
          <w:rFonts w:ascii="宋体" w:hAnsi="宋体" w:eastAsia="宋体"/>
          <w:lang w:eastAsia="zh-CN"/>
        </w:rPr>
        <w:t>D. 最终建立了资产阶级共和国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285. [单选题]“新礼服兴，翎顶补服灭；剪发兴，辫子灭；爱国帽兴，瓜子帽灭；天足兴，纤足灭；阳历兴，阴历灭；鞠躬礼兴，跪拜礼灭。”引起这些习俗变化的最重要的事件是(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戊戌变法</w:t>
      </w:r>
    </w:p>
    <w:p>
      <w:pPr>
        <w:rPr>
          <w:rFonts w:ascii="宋体" w:hAnsi="宋体" w:eastAsia="宋体"/>
          <w:lang w:eastAsia="zh-CN"/>
        </w:rPr>
      </w:pPr>
      <w:r>
        <w:rPr>
          <w:rFonts w:ascii="宋体" w:hAnsi="宋体" w:eastAsia="宋体"/>
          <w:lang w:eastAsia="zh-CN"/>
        </w:rPr>
        <w:t>B. 新文化运动</w:t>
      </w:r>
    </w:p>
    <w:p>
      <w:pPr>
        <w:rPr>
          <w:rFonts w:ascii="宋体" w:hAnsi="宋体" w:eastAsia="宋体"/>
          <w:lang w:eastAsia="zh-CN"/>
        </w:rPr>
      </w:pPr>
      <w:r>
        <w:rPr>
          <w:rFonts w:ascii="宋体" w:hAnsi="宋体" w:eastAsia="宋体"/>
          <w:lang w:eastAsia="zh-CN"/>
        </w:rPr>
        <w:t>C. 辛亥革命</w:t>
      </w:r>
    </w:p>
    <w:p>
      <w:pPr>
        <w:rPr>
          <w:rFonts w:ascii="宋体" w:hAnsi="宋体" w:eastAsia="宋体"/>
          <w:lang w:eastAsia="zh-CN"/>
        </w:rPr>
      </w:pPr>
      <w:r>
        <w:rPr>
          <w:rFonts w:ascii="宋体" w:hAnsi="宋体" w:eastAsia="宋体"/>
          <w:lang w:eastAsia="zh-CN"/>
        </w:rPr>
        <w:t>D. 五四运动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286. [单选题]某处名胜古迹有这么一幅对联：“废两千年帝制，首义归功先行者；积四十载经验，遗言启迪后来人”。你认为该对联评价的历史人物是(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康有为</w:t>
      </w:r>
    </w:p>
    <w:p>
      <w:pPr>
        <w:rPr>
          <w:rFonts w:ascii="宋体" w:hAnsi="宋体" w:eastAsia="宋体"/>
          <w:lang w:eastAsia="zh-CN"/>
        </w:rPr>
      </w:pPr>
      <w:r>
        <w:rPr>
          <w:rFonts w:ascii="宋体" w:hAnsi="宋体" w:eastAsia="宋体"/>
          <w:lang w:eastAsia="zh-CN"/>
        </w:rPr>
        <w:t>B. 陈独秀</w:t>
      </w:r>
    </w:p>
    <w:p>
      <w:pPr>
        <w:rPr>
          <w:rFonts w:ascii="宋体" w:hAnsi="宋体" w:eastAsia="宋体"/>
          <w:lang w:eastAsia="zh-CN"/>
        </w:rPr>
      </w:pPr>
      <w:r>
        <w:rPr>
          <w:rFonts w:ascii="宋体" w:hAnsi="宋体" w:eastAsia="宋体"/>
          <w:lang w:eastAsia="zh-CN"/>
        </w:rPr>
        <w:t>C. 孙中山</w:t>
      </w:r>
    </w:p>
    <w:p>
      <w:pPr>
        <w:rPr>
          <w:rFonts w:ascii="宋体" w:hAnsi="宋体" w:eastAsia="宋体"/>
          <w:lang w:eastAsia="zh-CN"/>
        </w:rPr>
      </w:pPr>
      <w:r>
        <w:rPr>
          <w:rFonts w:ascii="宋体" w:hAnsi="宋体" w:eastAsia="宋体"/>
          <w:lang w:eastAsia="zh-CN"/>
        </w:rPr>
        <w:t>D. 蒋介石</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287. [单选题]1913年7月1日，江苏第一师范学校举行一次有三百名中小学生参加的问卷调查，要求学生列举出自己崇拜的人物，调查统计结果是孙中山榜上有名。你认为当时中小学生崇拜孙中山的原因不包括(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辛亥革命时期的“剪辫”、“放足”行动得到社会的普遍响应</w:t>
      </w:r>
    </w:p>
    <w:p>
      <w:pPr>
        <w:rPr>
          <w:rFonts w:ascii="宋体" w:hAnsi="宋体" w:eastAsia="宋体"/>
          <w:lang w:eastAsia="zh-CN"/>
        </w:rPr>
      </w:pPr>
      <w:r>
        <w:rPr>
          <w:rFonts w:ascii="宋体" w:hAnsi="宋体" w:eastAsia="宋体"/>
          <w:lang w:eastAsia="zh-CN"/>
        </w:rPr>
        <w:t>B. 任黄埔军校总理，培养了大批军事、政治人才</w:t>
      </w:r>
    </w:p>
    <w:p>
      <w:pPr>
        <w:rPr>
          <w:rFonts w:ascii="宋体" w:hAnsi="宋体" w:eastAsia="宋体"/>
          <w:lang w:eastAsia="zh-CN"/>
        </w:rPr>
      </w:pPr>
      <w:r>
        <w:rPr>
          <w:rFonts w:ascii="宋体" w:hAnsi="宋体" w:eastAsia="宋体"/>
          <w:lang w:eastAsia="zh-CN"/>
        </w:rPr>
        <w:t>C. 辛亥革命结束了清王朝的封建统治</w:t>
      </w:r>
    </w:p>
    <w:p>
      <w:pPr>
        <w:rPr>
          <w:rFonts w:ascii="宋体" w:hAnsi="宋体" w:eastAsia="宋体"/>
          <w:lang w:eastAsia="zh-CN"/>
        </w:rPr>
      </w:pPr>
      <w:r>
        <w:rPr>
          <w:rFonts w:ascii="宋体" w:hAnsi="宋体" w:eastAsia="宋体"/>
          <w:lang w:eastAsia="zh-CN"/>
        </w:rPr>
        <w:t>D. 成立资产阶级共和国，颁布《临时约法》</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288. [多选题]下列是“南北议和”的原因的是(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清政府愿意响应世界潮流</w:t>
      </w:r>
    </w:p>
    <w:p>
      <w:pPr>
        <w:rPr>
          <w:rFonts w:ascii="宋体" w:hAnsi="宋体" w:eastAsia="宋体"/>
          <w:lang w:eastAsia="zh-CN"/>
        </w:rPr>
      </w:pPr>
      <w:r>
        <w:rPr>
          <w:rFonts w:ascii="宋体" w:hAnsi="宋体" w:eastAsia="宋体"/>
          <w:lang w:eastAsia="zh-CN"/>
        </w:rPr>
        <w:t>B. 帝国主义的军事威胁和政治压力</w:t>
      </w:r>
    </w:p>
    <w:p>
      <w:pPr>
        <w:rPr>
          <w:rFonts w:ascii="宋体" w:hAnsi="宋体" w:eastAsia="宋体"/>
          <w:lang w:eastAsia="zh-CN"/>
        </w:rPr>
      </w:pPr>
      <w:r>
        <w:rPr>
          <w:rFonts w:ascii="宋体" w:hAnsi="宋体" w:eastAsia="宋体"/>
          <w:lang w:eastAsia="zh-CN"/>
        </w:rPr>
        <w:t>C. 南北反动势力联合向革命党人施压</w:t>
      </w:r>
    </w:p>
    <w:p>
      <w:pPr>
        <w:rPr>
          <w:rFonts w:ascii="宋体" w:hAnsi="宋体" w:eastAsia="宋体"/>
          <w:lang w:eastAsia="zh-CN"/>
        </w:rPr>
      </w:pPr>
      <w:r>
        <w:rPr>
          <w:rFonts w:ascii="宋体" w:hAnsi="宋体" w:eastAsia="宋体"/>
          <w:lang w:eastAsia="zh-CN"/>
        </w:rPr>
        <w:t>D. 资产阶级革命派具有软弱性和妥协性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289. [多选题]辛亥革命失败的原因包括(  </w:t>
      </w:r>
      <w:r>
        <w:rPr>
          <w:rFonts w:hint="eastAsia" w:ascii="宋体" w:hAnsi="宋体" w:eastAsia="宋体"/>
          <w:lang w:val="en-US" w:eastAsia="zh-CN"/>
        </w:rPr>
        <w:t>ABC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没有充分发动和依靠民众</w:t>
      </w:r>
    </w:p>
    <w:p>
      <w:pPr>
        <w:rPr>
          <w:rFonts w:ascii="宋体" w:hAnsi="宋体" w:eastAsia="宋体"/>
          <w:lang w:eastAsia="zh-CN"/>
        </w:rPr>
      </w:pPr>
      <w:r>
        <w:rPr>
          <w:rFonts w:ascii="宋体" w:hAnsi="宋体" w:eastAsia="宋体"/>
          <w:lang w:eastAsia="zh-CN"/>
        </w:rPr>
        <w:t>B. 没有提出彻底的反帝反封建的革命纲领</w:t>
      </w:r>
    </w:p>
    <w:p>
      <w:pPr>
        <w:rPr>
          <w:rFonts w:ascii="宋体" w:hAnsi="宋体" w:eastAsia="宋体"/>
          <w:lang w:eastAsia="zh-CN"/>
        </w:rPr>
      </w:pPr>
      <w:r>
        <w:rPr>
          <w:rFonts w:ascii="宋体" w:hAnsi="宋体" w:eastAsia="宋体"/>
          <w:lang w:eastAsia="zh-CN"/>
        </w:rPr>
        <w:t>C. 没有建立坚强的革命政党</w:t>
      </w:r>
    </w:p>
    <w:p>
      <w:pPr>
        <w:rPr>
          <w:rFonts w:ascii="宋体" w:hAnsi="宋体" w:eastAsia="宋体"/>
          <w:lang w:eastAsia="zh-CN"/>
        </w:rPr>
      </w:pPr>
      <w:r>
        <w:rPr>
          <w:rFonts w:ascii="宋体" w:hAnsi="宋体" w:eastAsia="宋体"/>
          <w:lang w:eastAsia="zh-CN"/>
        </w:rPr>
        <w:t>D. 没有完整的正确的政治纲领和社会改革方案</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290. [单选题]中国延续了两千余年的封建帝制覆灭的时间是(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1910年</w:t>
      </w:r>
    </w:p>
    <w:p>
      <w:pPr>
        <w:rPr>
          <w:rFonts w:ascii="宋体" w:hAnsi="宋体" w:eastAsia="宋体"/>
          <w:lang w:eastAsia="zh-CN"/>
        </w:rPr>
      </w:pPr>
      <w:r>
        <w:rPr>
          <w:rFonts w:ascii="宋体" w:hAnsi="宋体" w:eastAsia="宋体"/>
          <w:lang w:eastAsia="zh-CN"/>
        </w:rPr>
        <w:t>B. 1911年</w:t>
      </w:r>
    </w:p>
    <w:p>
      <w:pPr>
        <w:rPr>
          <w:rFonts w:ascii="宋体" w:hAnsi="宋体" w:eastAsia="宋体"/>
          <w:lang w:eastAsia="zh-CN"/>
        </w:rPr>
      </w:pPr>
      <w:r>
        <w:rPr>
          <w:rFonts w:ascii="宋体" w:hAnsi="宋体" w:eastAsia="宋体"/>
          <w:lang w:eastAsia="zh-CN"/>
        </w:rPr>
        <w:t>C. 1912年</w:t>
      </w:r>
    </w:p>
    <w:p>
      <w:pPr>
        <w:rPr>
          <w:rFonts w:ascii="宋体" w:hAnsi="宋体" w:eastAsia="宋体"/>
          <w:lang w:eastAsia="zh-CN"/>
        </w:rPr>
      </w:pPr>
      <w:r>
        <w:rPr>
          <w:rFonts w:ascii="宋体" w:hAnsi="宋体" w:eastAsia="宋体"/>
          <w:lang w:eastAsia="zh-CN"/>
        </w:rPr>
        <w:t>D. 1919年</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291. [单选题]1911年4月27日，在黄兴的带领下，l20多名革命志士在广州举行起义，史称(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辛亥革命</w:t>
      </w:r>
    </w:p>
    <w:p>
      <w:pPr>
        <w:rPr>
          <w:rFonts w:ascii="宋体" w:hAnsi="宋体" w:eastAsia="宋体"/>
          <w:lang w:eastAsia="zh-CN"/>
        </w:rPr>
      </w:pPr>
      <w:r>
        <w:rPr>
          <w:rFonts w:ascii="宋体" w:hAnsi="宋体" w:eastAsia="宋体"/>
          <w:lang w:eastAsia="zh-CN"/>
        </w:rPr>
        <w:t>B. 萍浏醴起义</w:t>
      </w:r>
    </w:p>
    <w:p>
      <w:pPr>
        <w:rPr>
          <w:rFonts w:ascii="宋体" w:hAnsi="宋体" w:eastAsia="宋体"/>
          <w:lang w:eastAsia="zh-CN"/>
        </w:rPr>
      </w:pPr>
      <w:r>
        <w:rPr>
          <w:rFonts w:ascii="宋体" w:hAnsi="宋体" w:eastAsia="宋体"/>
          <w:lang w:eastAsia="zh-CN"/>
        </w:rPr>
        <w:t>C. 秋收起义</w:t>
      </w:r>
    </w:p>
    <w:p>
      <w:pPr>
        <w:rPr>
          <w:rFonts w:ascii="宋体" w:hAnsi="宋体" w:eastAsia="宋体"/>
          <w:lang w:eastAsia="zh-CN"/>
        </w:rPr>
      </w:pPr>
      <w:r>
        <w:rPr>
          <w:rFonts w:ascii="宋体" w:hAnsi="宋体" w:eastAsia="宋体"/>
          <w:lang w:eastAsia="zh-CN"/>
        </w:rPr>
        <w:t>D. 黄花岗起义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292. [单选题]1911年夏，湖北、湖南、广东和四川爆发的大规模民众运动是(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拒俄运动</w:t>
      </w:r>
    </w:p>
    <w:p>
      <w:pPr>
        <w:rPr>
          <w:rFonts w:ascii="宋体" w:hAnsi="宋体" w:eastAsia="宋体"/>
          <w:lang w:eastAsia="zh-CN"/>
        </w:rPr>
      </w:pPr>
      <w:r>
        <w:rPr>
          <w:rFonts w:ascii="宋体" w:hAnsi="宋体" w:eastAsia="宋体"/>
          <w:lang w:eastAsia="zh-CN"/>
        </w:rPr>
        <w:t>B. 拒法运动</w:t>
      </w:r>
    </w:p>
    <w:p>
      <w:pPr>
        <w:rPr>
          <w:rFonts w:ascii="宋体" w:hAnsi="宋体" w:eastAsia="宋体"/>
          <w:lang w:eastAsia="zh-CN"/>
        </w:rPr>
      </w:pPr>
      <w:r>
        <w:rPr>
          <w:rFonts w:ascii="宋体" w:hAnsi="宋体" w:eastAsia="宋体"/>
          <w:lang w:eastAsia="zh-CN"/>
        </w:rPr>
        <w:t>C. 保路运动</w:t>
      </w:r>
    </w:p>
    <w:p>
      <w:pPr>
        <w:rPr>
          <w:rFonts w:ascii="宋体" w:hAnsi="宋体" w:eastAsia="宋体"/>
          <w:lang w:eastAsia="zh-CN"/>
        </w:rPr>
      </w:pPr>
      <w:r>
        <w:rPr>
          <w:rFonts w:ascii="宋体" w:hAnsi="宋体" w:eastAsia="宋体"/>
          <w:lang w:eastAsia="zh-CN"/>
        </w:rPr>
        <w:t>D. 立宪运动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293. [单选题]以下文件中，具有资产阶级共和国宪法性质的是(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《定国是诏》</w:t>
      </w:r>
    </w:p>
    <w:p>
      <w:pPr>
        <w:rPr>
          <w:rFonts w:ascii="宋体" w:hAnsi="宋体" w:eastAsia="宋体"/>
          <w:lang w:eastAsia="zh-CN"/>
        </w:rPr>
      </w:pPr>
      <w:r>
        <w:rPr>
          <w:rFonts w:ascii="宋体" w:hAnsi="宋体" w:eastAsia="宋体"/>
          <w:lang w:eastAsia="zh-CN"/>
        </w:rPr>
        <w:t>B. 《同盟会章程》</w:t>
      </w:r>
    </w:p>
    <w:p>
      <w:pPr>
        <w:rPr>
          <w:rFonts w:ascii="宋体" w:hAnsi="宋体" w:eastAsia="宋体"/>
          <w:lang w:eastAsia="zh-CN"/>
        </w:rPr>
      </w:pPr>
      <w:r>
        <w:rPr>
          <w:rFonts w:ascii="宋体" w:hAnsi="宋体" w:eastAsia="宋体"/>
          <w:lang w:eastAsia="zh-CN"/>
        </w:rPr>
        <w:t>C. 《钦定宪法大纲》</w:t>
      </w:r>
    </w:p>
    <w:p>
      <w:pPr>
        <w:rPr>
          <w:rFonts w:ascii="宋体" w:hAnsi="宋体" w:eastAsia="宋体"/>
          <w:lang w:eastAsia="zh-CN"/>
        </w:rPr>
      </w:pPr>
      <w:r>
        <w:rPr>
          <w:rFonts w:ascii="宋体" w:hAnsi="宋体" w:eastAsia="宋体"/>
          <w:lang w:eastAsia="zh-CN"/>
        </w:rPr>
        <w:t>D. 《中华民国临时约法》</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294. [单选题]孙中山领导的辛亥革命实现了20世纪中国第一次历史性巨变，因为这次革命(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推翻了统治中国二千多年的君主专制制度</w:t>
      </w:r>
    </w:p>
    <w:p>
      <w:pPr>
        <w:rPr>
          <w:rFonts w:ascii="宋体" w:hAnsi="宋体" w:eastAsia="宋体"/>
          <w:lang w:eastAsia="zh-CN"/>
        </w:rPr>
      </w:pPr>
      <w:r>
        <w:rPr>
          <w:rFonts w:ascii="宋体" w:hAnsi="宋体" w:eastAsia="宋体"/>
          <w:lang w:eastAsia="zh-CN"/>
        </w:rPr>
        <w:t>B. 最终确立了资产阶级民主共和制度</w:t>
      </w:r>
    </w:p>
    <w:p>
      <w:pPr>
        <w:rPr>
          <w:rFonts w:ascii="宋体" w:hAnsi="宋体" w:eastAsia="宋体"/>
          <w:lang w:eastAsia="zh-CN"/>
        </w:rPr>
      </w:pPr>
      <w:r>
        <w:rPr>
          <w:rFonts w:ascii="宋体" w:hAnsi="宋体" w:eastAsia="宋体"/>
          <w:lang w:eastAsia="zh-CN"/>
        </w:rPr>
        <w:t>C. 给予了人民充分的民主与自由权利</w:t>
      </w:r>
    </w:p>
    <w:p>
      <w:pPr>
        <w:rPr>
          <w:rFonts w:ascii="宋体" w:hAnsi="宋体" w:eastAsia="宋体"/>
          <w:lang w:eastAsia="zh-CN"/>
        </w:rPr>
      </w:pPr>
      <w:r>
        <w:rPr>
          <w:rFonts w:ascii="宋体" w:hAnsi="宋体" w:eastAsia="宋体"/>
          <w:lang w:eastAsia="zh-CN"/>
        </w:rPr>
        <w:t>D. 结束了帝国主义在中国的统治</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295. [单选题]下列人物中被誉为“中国资产阶级民主革命先行者”的是(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林则徐</w:t>
      </w:r>
    </w:p>
    <w:p>
      <w:pPr>
        <w:rPr>
          <w:rFonts w:ascii="宋体" w:hAnsi="宋体" w:eastAsia="宋体"/>
          <w:lang w:eastAsia="zh-CN"/>
        </w:rPr>
      </w:pPr>
      <w:r>
        <w:rPr>
          <w:rFonts w:ascii="宋体" w:hAnsi="宋体" w:eastAsia="宋体"/>
          <w:lang w:eastAsia="zh-CN"/>
        </w:rPr>
        <w:t>B. 康有为</w:t>
      </w:r>
    </w:p>
    <w:p>
      <w:pPr>
        <w:rPr>
          <w:rFonts w:ascii="宋体" w:hAnsi="宋体" w:eastAsia="宋体"/>
          <w:lang w:eastAsia="zh-CN"/>
        </w:rPr>
      </w:pPr>
      <w:r>
        <w:rPr>
          <w:rFonts w:ascii="宋体" w:hAnsi="宋体" w:eastAsia="宋体"/>
          <w:lang w:eastAsia="zh-CN"/>
        </w:rPr>
        <w:t>C. 孙中山</w:t>
      </w:r>
    </w:p>
    <w:p>
      <w:pPr>
        <w:rPr>
          <w:rFonts w:ascii="宋体" w:hAnsi="宋体" w:eastAsia="宋体"/>
          <w:lang w:eastAsia="zh-CN"/>
        </w:rPr>
      </w:pPr>
      <w:r>
        <w:rPr>
          <w:rFonts w:ascii="宋体" w:hAnsi="宋体" w:eastAsia="宋体"/>
          <w:lang w:eastAsia="zh-CN"/>
        </w:rPr>
        <w:t>D. 毛泽东</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296. [单选题]鲁迅先生在《一件小事》中写到：“这是民国六年的冬天。”“民国六年”是指(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1915年</w:t>
      </w:r>
    </w:p>
    <w:p>
      <w:pPr>
        <w:rPr>
          <w:rFonts w:ascii="宋体" w:hAnsi="宋体" w:eastAsia="宋体"/>
          <w:lang w:eastAsia="zh-CN"/>
        </w:rPr>
      </w:pPr>
      <w:r>
        <w:rPr>
          <w:rFonts w:ascii="宋体" w:hAnsi="宋体" w:eastAsia="宋体"/>
          <w:lang w:eastAsia="zh-CN"/>
        </w:rPr>
        <w:t>B. 1916年</w:t>
      </w:r>
    </w:p>
    <w:p>
      <w:pPr>
        <w:rPr>
          <w:rFonts w:ascii="宋体" w:hAnsi="宋体" w:eastAsia="宋体"/>
          <w:lang w:eastAsia="zh-CN"/>
        </w:rPr>
      </w:pPr>
      <w:r>
        <w:rPr>
          <w:rFonts w:ascii="宋体" w:hAnsi="宋体" w:eastAsia="宋体"/>
          <w:lang w:eastAsia="zh-CN"/>
        </w:rPr>
        <w:t>C. 1917年</w:t>
      </w:r>
    </w:p>
    <w:p>
      <w:pPr>
        <w:rPr>
          <w:rFonts w:ascii="宋体" w:hAnsi="宋体" w:eastAsia="宋体"/>
          <w:lang w:eastAsia="zh-CN"/>
        </w:rPr>
      </w:pPr>
      <w:r>
        <w:rPr>
          <w:rFonts w:ascii="宋体" w:hAnsi="宋体" w:eastAsia="宋体"/>
          <w:lang w:eastAsia="zh-CN"/>
        </w:rPr>
        <w:t>D. 1918年</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297. [单选题]1912年2月，孙中山认为“帝制从此不存留中国之内，民国的目的亦已达到。”促使孙中山得出这一结论的直接原因是(   </w:t>
      </w:r>
      <w:r>
        <w:rPr>
          <w:rFonts w:hint="eastAsia" w:ascii="宋体" w:hAnsi="宋体" w:eastAsia="宋体"/>
          <w:lang w:val="en-US" w:eastAsia="zh-CN"/>
        </w:rPr>
        <w:t xml:space="preserve">C </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武昌起义的胜利</w:t>
      </w:r>
    </w:p>
    <w:p>
      <w:pPr>
        <w:rPr>
          <w:rFonts w:ascii="宋体" w:hAnsi="宋体" w:eastAsia="宋体"/>
          <w:lang w:eastAsia="zh-CN"/>
        </w:rPr>
      </w:pPr>
      <w:r>
        <w:rPr>
          <w:rFonts w:ascii="宋体" w:hAnsi="宋体" w:eastAsia="宋体"/>
          <w:lang w:eastAsia="zh-CN"/>
        </w:rPr>
        <w:t>B. 《临时约法》的颁布</w:t>
      </w:r>
    </w:p>
    <w:p>
      <w:pPr>
        <w:rPr>
          <w:rFonts w:ascii="宋体" w:hAnsi="宋体" w:eastAsia="宋体"/>
          <w:lang w:eastAsia="zh-CN"/>
        </w:rPr>
      </w:pPr>
      <w:r>
        <w:rPr>
          <w:rFonts w:ascii="宋体" w:hAnsi="宋体" w:eastAsia="宋体"/>
          <w:lang w:eastAsia="zh-CN"/>
        </w:rPr>
        <w:t>C. 清帝下诏退位</w:t>
      </w:r>
    </w:p>
    <w:p>
      <w:pPr>
        <w:rPr>
          <w:rFonts w:ascii="宋体" w:hAnsi="宋体" w:eastAsia="宋体"/>
          <w:lang w:eastAsia="zh-CN"/>
        </w:rPr>
      </w:pPr>
      <w:r>
        <w:rPr>
          <w:rFonts w:ascii="宋体" w:hAnsi="宋体" w:eastAsia="宋体"/>
          <w:lang w:eastAsia="zh-CN"/>
        </w:rPr>
        <w:t>D. 中华民国的成立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298. [单选题]辛亥革命取得的最大成就是(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推翻了封建帝制</w:t>
      </w:r>
    </w:p>
    <w:p>
      <w:pPr>
        <w:rPr>
          <w:rFonts w:ascii="宋体" w:hAnsi="宋体" w:eastAsia="宋体"/>
          <w:lang w:eastAsia="zh-CN"/>
        </w:rPr>
      </w:pPr>
      <w:r>
        <w:rPr>
          <w:rFonts w:ascii="宋体" w:hAnsi="宋体" w:eastAsia="宋体"/>
          <w:lang w:eastAsia="zh-CN"/>
        </w:rPr>
        <w:t>B. 促进了资本主义的发展</w:t>
      </w:r>
    </w:p>
    <w:p>
      <w:pPr>
        <w:rPr>
          <w:rFonts w:ascii="宋体" w:hAnsi="宋体" w:eastAsia="宋体"/>
          <w:lang w:eastAsia="zh-CN"/>
        </w:rPr>
      </w:pPr>
      <w:r>
        <w:rPr>
          <w:rFonts w:ascii="宋体" w:hAnsi="宋体" w:eastAsia="宋体"/>
          <w:lang w:eastAsia="zh-CN"/>
        </w:rPr>
        <w:t>C. 使人民获得了一些民主自由权利</w:t>
      </w:r>
    </w:p>
    <w:p>
      <w:pPr>
        <w:rPr>
          <w:rFonts w:ascii="宋体" w:hAnsi="宋体" w:eastAsia="宋体"/>
          <w:lang w:eastAsia="zh-CN"/>
        </w:rPr>
      </w:pPr>
      <w:r>
        <w:rPr>
          <w:rFonts w:ascii="宋体" w:hAnsi="宋体" w:eastAsia="宋体"/>
          <w:lang w:eastAsia="zh-CN"/>
        </w:rPr>
        <w:t>D. 打击了帝国主义的殖民势力</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299. [单选题]中国第一次比较完全意义上的资产阶级民主革命是指(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义和团运动</w:t>
      </w:r>
    </w:p>
    <w:p>
      <w:pPr>
        <w:rPr>
          <w:rFonts w:ascii="宋体" w:hAnsi="宋体" w:eastAsia="宋体"/>
          <w:lang w:eastAsia="zh-CN"/>
        </w:rPr>
      </w:pPr>
      <w:r>
        <w:rPr>
          <w:rFonts w:ascii="宋体" w:hAnsi="宋体" w:eastAsia="宋体"/>
          <w:lang w:eastAsia="zh-CN"/>
        </w:rPr>
        <w:t>B. 太平天国运动</w:t>
      </w:r>
    </w:p>
    <w:p>
      <w:pPr>
        <w:rPr>
          <w:rFonts w:ascii="宋体" w:hAnsi="宋体" w:eastAsia="宋体"/>
          <w:lang w:eastAsia="zh-CN"/>
        </w:rPr>
      </w:pPr>
      <w:r>
        <w:rPr>
          <w:rFonts w:ascii="宋体" w:hAnsi="宋体" w:eastAsia="宋体"/>
          <w:lang w:eastAsia="zh-CN"/>
        </w:rPr>
        <w:t>C. 辛亥革命</w:t>
      </w:r>
    </w:p>
    <w:p>
      <w:pPr>
        <w:rPr>
          <w:rFonts w:ascii="宋体" w:hAnsi="宋体" w:eastAsia="宋体"/>
          <w:lang w:eastAsia="zh-CN"/>
        </w:rPr>
      </w:pPr>
      <w:r>
        <w:rPr>
          <w:rFonts w:ascii="宋体" w:hAnsi="宋体" w:eastAsia="宋体"/>
          <w:lang w:eastAsia="zh-CN"/>
        </w:rPr>
        <w:t>D. 国民革命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300. [单选题]辛亥革命“打开了中国现代化的闸门，使反动力量再也无法照旧统治下去了”。这主要是指它(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使民主共和观念深入人心</w:t>
      </w:r>
    </w:p>
    <w:p>
      <w:pPr>
        <w:rPr>
          <w:rFonts w:ascii="宋体" w:hAnsi="宋体" w:eastAsia="宋体"/>
          <w:lang w:eastAsia="zh-CN"/>
        </w:rPr>
      </w:pPr>
      <w:r>
        <w:rPr>
          <w:rFonts w:ascii="宋体" w:hAnsi="宋体" w:eastAsia="宋体"/>
          <w:lang w:eastAsia="zh-CN"/>
        </w:rPr>
        <w:t>B. 进一步瓦解了自然经济</w:t>
      </w:r>
    </w:p>
    <w:p>
      <w:pPr>
        <w:rPr>
          <w:rFonts w:ascii="宋体" w:hAnsi="宋体" w:eastAsia="宋体"/>
          <w:lang w:eastAsia="zh-CN"/>
        </w:rPr>
      </w:pPr>
      <w:r>
        <w:rPr>
          <w:rFonts w:ascii="宋体" w:hAnsi="宋体" w:eastAsia="宋体"/>
          <w:lang w:eastAsia="zh-CN"/>
        </w:rPr>
        <w:t>C. 清除了帝国主义在华势力</w:t>
      </w:r>
    </w:p>
    <w:p>
      <w:pPr>
        <w:rPr>
          <w:rFonts w:ascii="宋体" w:hAnsi="宋体" w:eastAsia="宋体"/>
          <w:lang w:eastAsia="zh-CN"/>
        </w:rPr>
      </w:pPr>
      <w:r>
        <w:rPr>
          <w:rFonts w:ascii="宋体" w:hAnsi="宋体" w:eastAsia="宋体"/>
          <w:lang w:eastAsia="zh-CN"/>
        </w:rPr>
        <w:t>D. 动摇了封建制度的根基</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301. [单选题]下列不属于《中华民国临时约法》主要规定的是(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中华民国之主权属于国民全体</w:t>
      </w:r>
    </w:p>
    <w:p>
      <w:pPr>
        <w:rPr>
          <w:rFonts w:ascii="宋体" w:hAnsi="宋体" w:eastAsia="宋体"/>
          <w:lang w:eastAsia="zh-CN"/>
        </w:rPr>
      </w:pPr>
      <w:r>
        <w:rPr>
          <w:rFonts w:ascii="宋体" w:hAnsi="宋体" w:eastAsia="宋体"/>
          <w:lang w:eastAsia="zh-CN"/>
        </w:rPr>
        <w:t>B. 分设行政、司法、立法机关</w:t>
      </w:r>
    </w:p>
    <w:p>
      <w:pPr>
        <w:rPr>
          <w:rFonts w:ascii="宋体" w:hAnsi="宋体" w:eastAsia="宋体"/>
          <w:lang w:eastAsia="zh-CN"/>
        </w:rPr>
      </w:pPr>
      <w:r>
        <w:rPr>
          <w:rFonts w:ascii="宋体" w:hAnsi="宋体" w:eastAsia="宋体"/>
          <w:lang w:eastAsia="zh-CN"/>
        </w:rPr>
        <w:t>C. 实行君主立宪制</w:t>
      </w:r>
    </w:p>
    <w:p>
      <w:pPr>
        <w:rPr>
          <w:rFonts w:ascii="宋体" w:hAnsi="宋体" w:eastAsia="宋体"/>
          <w:lang w:eastAsia="zh-CN"/>
        </w:rPr>
      </w:pPr>
      <w:r>
        <w:rPr>
          <w:rFonts w:ascii="宋体" w:hAnsi="宋体" w:eastAsia="宋体"/>
          <w:lang w:eastAsia="zh-CN"/>
        </w:rPr>
        <w:t>D. 中华民国国民一律平等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302. [多选题]通过论战体现出来的革命派与改良派的共同之处是(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都反对帝国主义的侵略，但又都替侵略者开脱罪责</w:t>
      </w:r>
    </w:p>
    <w:p>
      <w:pPr>
        <w:rPr>
          <w:rFonts w:ascii="宋体" w:hAnsi="宋体" w:eastAsia="宋体"/>
          <w:lang w:eastAsia="zh-CN"/>
        </w:rPr>
      </w:pPr>
      <w:r>
        <w:rPr>
          <w:rFonts w:ascii="宋体" w:hAnsi="宋体" w:eastAsia="宋体"/>
          <w:lang w:eastAsia="zh-CN"/>
        </w:rPr>
        <w:t>B. 都不敢正面提出反对帝国主义的口号，反而寄希望于帝国主义的支持</w:t>
      </w:r>
    </w:p>
    <w:p>
      <w:pPr>
        <w:rPr>
          <w:rFonts w:ascii="宋体" w:hAnsi="宋体" w:eastAsia="宋体"/>
          <w:lang w:eastAsia="zh-CN"/>
        </w:rPr>
      </w:pPr>
      <w:r>
        <w:rPr>
          <w:rFonts w:ascii="宋体" w:hAnsi="宋体" w:eastAsia="宋体"/>
          <w:lang w:eastAsia="zh-CN"/>
        </w:rPr>
        <w:t>C. 都要反对封建专制制度，主张建立民主政体，但又都对反封建的艰巨性缺乏认识</w:t>
      </w:r>
    </w:p>
    <w:p>
      <w:pPr>
        <w:rPr>
          <w:rFonts w:ascii="宋体" w:hAnsi="宋体" w:eastAsia="宋体"/>
          <w:lang w:eastAsia="zh-CN"/>
        </w:rPr>
      </w:pPr>
      <w:r>
        <w:rPr>
          <w:rFonts w:ascii="宋体" w:hAnsi="宋体" w:eastAsia="宋体"/>
          <w:lang w:eastAsia="zh-CN"/>
        </w:rPr>
        <w:t>D. 都代表资产阶级的利益</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303. [多选题]辛亥革命在比较完全的意义上开始了中国的资产阶级民主革命，是因为资产阶级革命派(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组建了比较完备的政党</w:t>
      </w:r>
    </w:p>
    <w:p>
      <w:pPr>
        <w:rPr>
          <w:rFonts w:ascii="宋体" w:hAnsi="宋体" w:eastAsia="宋体"/>
          <w:lang w:eastAsia="zh-CN"/>
        </w:rPr>
      </w:pPr>
      <w:r>
        <w:rPr>
          <w:rFonts w:ascii="宋体" w:hAnsi="宋体" w:eastAsia="宋体"/>
          <w:lang w:eastAsia="zh-CN"/>
        </w:rPr>
        <w:t>B. 提出了比较系统的纲领</w:t>
      </w:r>
    </w:p>
    <w:p>
      <w:pPr>
        <w:rPr>
          <w:rFonts w:ascii="宋体" w:hAnsi="宋体" w:eastAsia="宋体"/>
          <w:lang w:eastAsia="zh-CN"/>
        </w:rPr>
      </w:pPr>
      <w:r>
        <w:rPr>
          <w:rFonts w:ascii="宋体" w:hAnsi="宋体" w:eastAsia="宋体"/>
          <w:lang w:eastAsia="zh-CN"/>
        </w:rPr>
        <w:t>C. 建立了中华民国</w:t>
      </w:r>
    </w:p>
    <w:p>
      <w:pPr>
        <w:rPr>
          <w:rFonts w:ascii="宋体" w:hAnsi="宋体" w:eastAsia="宋体"/>
          <w:lang w:eastAsia="zh-CN"/>
        </w:rPr>
      </w:pPr>
      <w:r>
        <w:rPr>
          <w:rFonts w:ascii="宋体" w:hAnsi="宋体" w:eastAsia="宋体"/>
          <w:lang w:eastAsia="zh-CN"/>
        </w:rPr>
        <w:t>D. 颁布了《临时约法》</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304. [多选题]对三民主义的评价，正确的有(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反映了资产阶级在政治和经济上的利益与要求</w:t>
      </w:r>
    </w:p>
    <w:p>
      <w:pPr>
        <w:rPr>
          <w:rFonts w:ascii="宋体" w:hAnsi="宋体" w:eastAsia="宋体"/>
          <w:lang w:eastAsia="zh-CN"/>
        </w:rPr>
      </w:pPr>
      <w:r>
        <w:rPr>
          <w:rFonts w:ascii="宋体" w:hAnsi="宋体" w:eastAsia="宋体"/>
          <w:lang w:eastAsia="zh-CN"/>
        </w:rPr>
        <w:t>B. 反映了中国人民对民族独立和民主权利的共同愿望</w:t>
      </w:r>
    </w:p>
    <w:p>
      <w:pPr>
        <w:rPr>
          <w:rFonts w:ascii="宋体" w:hAnsi="宋体" w:eastAsia="宋体"/>
          <w:lang w:eastAsia="zh-CN"/>
        </w:rPr>
      </w:pPr>
      <w:r>
        <w:rPr>
          <w:rFonts w:ascii="宋体" w:hAnsi="宋体" w:eastAsia="宋体"/>
          <w:lang w:eastAsia="zh-CN"/>
        </w:rPr>
        <w:t>C. 没有提出彻底的反帝反封建的要求</w:t>
      </w:r>
    </w:p>
    <w:p>
      <w:pPr>
        <w:rPr>
          <w:rFonts w:ascii="宋体" w:hAnsi="宋体" w:eastAsia="宋体"/>
          <w:lang w:eastAsia="zh-CN"/>
        </w:rPr>
      </w:pPr>
      <w:r>
        <w:rPr>
          <w:rFonts w:ascii="宋体" w:hAnsi="宋体" w:eastAsia="宋体"/>
          <w:lang w:eastAsia="zh-CN"/>
        </w:rPr>
        <w:t>D. 没有彻底的土地纲领</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305. [简答题]简述辛亥革命的历史意义。</w:t>
      </w:r>
    </w:p>
    <w:p>
      <w:pPr>
        <w:rPr>
          <w:rFonts w:ascii="宋体" w:hAnsi="宋体" w:eastAsia="宋体"/>
          <w:lang w:eastAsia="zh-CN"/>
        </w:rPr>
      </w:pPr>
      <w:r>
        <w:rPr>
          <w:rFonts w:ascii="宋体" w:hAnsi="宋体" w:eastAsia="宋体"/>
          <w:lang w:eastAsia="zh-CN"/>
        </w:rPr>
        <w:t>（1）辛亥革命推翻了清王朝的统治，沉重打击了中外反动势力，为中国人民斗争的发展开辟了道路。（2）辛亥革命结束了统治了中国两千多年的封建君主专制制度，建立了中国历史上第一个资产阶级共和政府，使民主共和观念深入人心，并在中国形成了“敢有帝制者，天下共击之”的民主主义观念。（3）辛亥革命给人们带来了一次思想上的解放。激发了人民的爱国热情和民族觉醒。（4）促使社会经济、思想习惯和社会风俗等方面发生了积极的变化。（5）不仅打击了帝国主义的侵略势力，而且推动了亚洲各国民族解放运动的高涨。</w:t>
      </w:r>
    </w:p>
    <w:p>
      <w:pPr>
        <w:rPr>
          <w:rFonts w:ascii="宋体" w:hAnsi="宋体" w:eastAsia="宋体"/>
          <w:lang w:eastAsia="zh-CN"/>
        </w:rPr>
      </w:pPr>
      <w:r>
        <w:rPr>
          <w:rFonts w:ascii="宋体" w:hAnsi="宋体" w:eastAsia="宋体"/>
          <w:lang w:eastAsia="zh-CN"/>
        </w:rPr>
        <w:t>306. [判断题]武昌起义后，全国革命形势发展的同时也潜伏着失败的危机，主要是立宪派和旧官僚投机革命并控制了大部分地方政权。</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307. [判断题]1912年2月12日，清帝被迫退位。在中国延续了两千多年的封建帝制终于覆灭。</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308. [判断题]辛亥革命不仅在一定程度上打击了帝国主义的侵略势力，而且推动了亚洲各国民族解放运动的高涨。</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309. [判断题]南京临时政府成立后，以振兴实业为目标，设立实业部，先后颁布了一系列有利于工商业发展的政策和措施，推动了民族资本主义经济的发展。</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310. [判断题]辛亥革命结束了中国两千多年封建社会的君主专制制度，建立了中国历史上第一个资产阶级共和政府，使民主共和的观念开始深入人心。</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311. [判断题]平均地权的方案是彻底的土地纲领。</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312. [判断题]武昌起义胜利后，黄兴被推举为湖北军政府都督。</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313. [判断题]武昌起义后，袁世凯重新掌握清政府实权是依靠</w:t>
      </w:r>
      <w:r>
        <w:rPr>
          <w:rFonts w:ascii="宋体" w:hAnsi="宋体" w:eastAsia="宋体"/>
          <w:b/>
          <w:bCs/>
          <w:lang w:eastAsia="zh-CN"/>
        </w:rPr>
        <w:t>立宪派</w:t>
      </w:r>
      <w:r>
        <w:rPr>
          <w:rFonts w:ascii="宋体" w:hAnsi="宋体" w:eastAsia="宋体"/>
          <w:lang w:eastAsia="zh-CN"/>
        </w:rPr>
        <w:t>的一手促成。</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314. [填空题](  ;</w:t>
      </w:r>
      <w:r>
        <w:rPr>
          <w:rFonts w:ascii="宋体" w:hAnsi="宋体" w:eastAsia="宋体"/>
          <w:b/>
          <w:bCs/>
          <w:lang w:eastAsia="zh-CN"/>
        </w:rPr>
        <w:t xml:space="preserve">中华民国临时约法 </w:t>
      </w:r>
      <w:r>
        <w:rPr>
          <w:rFonts w:ascii="宋体" w:hAnsi="宋体" w:eastAsia="宋体"/>
          <w:lang w:eastAsia="zh-CN"/>
        </w:rPr>
        <w:t xml:space="preserve">  )具有资产阶级共和国宪法性质。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315. [简答题]有的人说，辛亥革命成功了，但也失败了。请结合所学知识简要分析上述说法。</w:t>
      </w:r>
    </w:p>
    <w:p>
      <w:pPr>
        <w:rPr>
          <w:rFonts w:ascii="宋体" w:hAnsi="宋体" w:eastAsia="宋体"/>
          <w:lang w:eastAsia="zh-CN"/>
        </w:rPr>
      </w:pPr>
      <w:r>
        <w:rPr>
          <w:rFonts w:ascii="宋体" w:hAnsi="宋体" w:eastAsia="宋体"/>
          <w:lang w:eastAsia="zh-CN"/>
        </w:rPr>
        <w:t>这种说法正确。辛亥革命胜利了是指辛亥革命推翻了统治中国260多年的清王朝，结束了延续两千多年的封建君主专制制度，建立了资产阶级共和国。辛亥革命失败是指由于资产阶级革命派软弱妥协，使袁世凯篡夺了中华民国临时政府的权力，中华民国名存实亡，中国的社会性质仍然是半殖民地半封建社会。辛亥革命没有完成反帝反封建的民主革命任务。</w:t>
      </w:r>
    </w:p>
    <w:p>
      <w:pPr>
        <w:rPr>
          <w:rFonts w:ascii="宋体" w:hAnsi="宋体" w:eastAsia="宋体"/>
          <w:lang w:eastAsia="zh-CN"/>
        </w:rPr>
      </w:pPr>
      <w:r>
        <w:rPr>
          <w:rFonts w:ascii="宋体" w:hAnsi="宋体" w:eastAsia="宋体"/>
          <w:lang w:eastAsia="zh-CN"/>
        </w:rPr>
        <w:t xml:space="preserve">316. [单选题]民国建立之初，名士王湘绮撰写了一副对联：“民犹是也，国犹是也，何分南北；总而言之，统而言之，不是东西。”结合联首联尾和对联中作者的看法，此时(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袁世凯已经篡夺了辛亥革命的果实</w:t>
      </w:r>
    </w:p>
    <w:p>
      <w:pPr>
        <w:rPr>
          <w:rFonts w:ascii="宋体" w:hAnsi="宋体" w:eastAsia="宋体"/>
          <w:lang w:eastAsia="zh-CN"/>
        </w:rPr>
      </w:pPr>
      <w:r>
        <w:rPr>
          <w:rFonts w:ascii="宋体" w:hAnsi="宋体" w:eastAsia="宋体"/>
          <w:lang w:eastAsia="zh-CN"/>
        </w:rPr>
        <w:t>B. 临时约法还没有颁布</w:t>
      </w:r>
    </w:p>
    <w:p>
      <w:pPr>
        <w:rPr>
          <w:rFonts w:ascii="宋体" w:hAnsi="宋体" w:eastAsia="宋体"/>
          <w:lang w:eastAsia="zh-CN"/>
        </w:rPr>
      </w:pPr>
      <w:r>
        <w:rPr>
          <w:rFonts w:ascii="宋体" w:hAnsi="宋体" w:eastAsia="宋体"/>
          <w:lang w:eastAsia="zh-CN"/>
        </w:rPr>
        <w:t>C. 封建制度已经被推翻</w:t>
      </w:r>
    </w:p>
    <w:p>
      <w:pPr>
        <w:rPr>
          <w:rFonts w:ascii="宋体" w:hAnsi="宋体" w:eastAsia="宋体"/>
          <w:lang w:eastAsia="zh-CN"/>
        </w:rPr>
      </w:pPr>
      <w:r>
        <w:rPr>
          <w:rFonts w:ascii="宋体" w:hAnsi="宋体" w:eastAsia="宋体"/>
          <w:lang w:eastAsia="zh-CN"/>
        </w:rPr>
        <w:t>D. 中华民国政权已经覆灭</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317. [单选题]中华民国临时政府的性质是(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各阶级联合执政的政府</w:t>
      </w:r>
    </w:p>
    <w:p>
      <w:pPr>
        <w:rPr>
          <w:rFonts w:ascii="宋体" w:hAnsi="宋体" w:eastAsia="宋体"/>
          <w:lang w:eastAsia="zh-CN"/>
        </w:rPr>
      </w:pPr>
      <w:r>
        <w:rPr>
          <w:rFonts w:ascii="宋体" w:hAnsi="宋体" w:eastAsia="宋体"/>
          <w:lang w:eastAsia="zh-CN"/>
        </w:rPr>
        <w:t>B. 大地主大资产阶级专制政府</w:t>
      </w:r>
    </w:p>
    <w:p>
      <w:pPr>
        <w:rPr>
          <w:rFonts w:ascii="宋体" w:hAnsi="宋体" w:eastAsia="宋体"/>
          <w:lang w:eastAsia="zh-CN"/>
        </w:rPr>
      </w:pPr>
      <w:r>
        <w:rPr>
          <w:rFonts w:ascii="宋体" w:hAnsi="宋体" w:eastAsia="宋体"/>
          <w:lang w:eastAsia="zh-CN"/>
        </w:rPr>
        <w:t>C. 无产阶级占主导地位的政权</w:t>
      </w:r>
    </w:p>
    <w:p>
      <w:pPr>
        <w:rPr>
          <w:rFonts w:ascii="宋体" w:hAnsi="宋体" w:eastAsia="宋体"/>
          <w:lang w:eastAsia="zh-CN"/>
        </w:rPr>
      </w:pPr>
      <w:r>
        <w:rPr>
          <w:rFonts w:ascii="宋体" w:hAnsi="宋体" w:eastAsia="宋体"/>
          <w:lang w:eastAsia="zh-CN"/>
        </w:rPr>
        <w:t>D. 资产阶级共和国性质的革命政权</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318. [单选题]人民英雄纪念碑上关于1911年起义的浮雕上，起义的参加者是(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新军</w:t>
      </w:r>
    </w:p>
    <w:p>
      <w:pPr>
        <w:rPr>
          <w:rFonts w:ascii="宋体" w:hAnsi="宋体" w:eastAsia="宋体"/>
          <w:lang w:eastAsia="zh-CN"/>
        </w:rPr>
      </w:pPr>
      <w:r>
        <w:rPr>
          <w:rFonts w:ascii="宋体" w:hAnsi="宋体" w:eastAsia="宋体"/>
          <w:lang w:eastAsia="zh-CN"/>
        </w:rPr>
        <w:t>B. 农民</w:t>
      </w:r>
    </w:p>
    <w:p>
      <w:pPr>
        <w:rPr>
          <w:rFonts w:ascii="宋体" w:hAnsi="宋体" w:eastAsia="宋体"/>
          <w:lang w:eastAsia="zh-CN"/>
        </w:rPr>
      </w:pPr>
      <w:r>
        <w:rPr>
          <w:rFonts w:ascii="宋体" w:hAnsi="宋体" w:eastAsia="宋体"/>
          <w:lang w:eastAsia="zh-CN"/>
        </w:rPr>
        <w:t>C. 学生</w:t>
      </w:r>
    </w:p>
    <w:p>
      <w:pPr>
        <w:rPr>
          <w:rFonts w:ascii="宋体" w:hAnsi="宋体" w:eastAsia="宋体"/>
          <w:lang w:eastAsia="zh-CN"/>
        </w:rPr>
      </w:pPr>
      <w:r>
        <w:rPr>
          <w:rFonts w:ascii="宋体" w:hAnsi="宋体" w:eastAsia="宋体"/>
          <w:lang w:eastAsia="zh-CN"/>
        </w:rPr>
        <w:t>D. 工人</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319. [单选题]中国历史上第一部具有资产阶级共和国宪法性质的法典是(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《中华民国临时约法》</w:t>
      </w:r>
    </w:p>
    <w:p>
      <w:pPr>
        <w:rPr>
          <w:rFonts w:ascii="宋体" w:hAnsi="宋体" w:eastAsia="宋体"/>
          <w:lang w:eastAsia="zh-CN"/>
        </w:rPr>
      </w:pPr>
      <w:r>
        <w:rPr>
          <w:rFonts w:ascii="宋体" w:hAnsi="宋体" w:eastAsia="宋体"/>
          <w:lang w:eastAsia="zh-CN"/>
        </w:rPr>
        <w:t>B. 《钦定宪法大纲》</w:t>
      </w:r>
    </w:p>
    <w:p>
      <w:pPr>
        <w:rPr>
          <w:rFonts w:ascii="宋体" w:hAnsi="宋体" w:eastAsia="宋体"/>
          <w:lang w:eastAsia="zh-CN"/>
        </w:rPr>
      </w:pPr>
      <w:r>
        <w:rPr>
          <w:rFonts w:ascii="宋体" w:hAnsi="宋体" w:eastAsia="宋体"/>
          <w:lang w:eastAsia="zh-CN"/>
        </w:rPr>
        <w:t>C. 《中华民国约法》</w:t>
      </w:r>
    </w:p>
    <w:p>
      <w:pPr>
        <w:rPr>
          <w:rFonts w:ascii="宋体" w:hAnsi="宋体" w:eastAsia="宋体"/>
          <w:lang w:eastAsia="zh-CN"/>
        </w:rPr>
      </w:pPr>
      <w:r>
        <w:rPr>
          <w:rFonts w:ascii="宋体" w:hAnsi="宋体" w:eastAsia="宋体"/>
          <w:lang w:eastAsia="zh-CN"/>
        </w:rPr>
        <w:t>D. 《中华民国宪法》</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320. [单选题]1912年9月3日，孙中山发表演说，指出“我国去年之革命，是种族革命，亦是政治革命”。其中的“革命”(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结束了我国两千多年的封建帝制</w:t>
      </w:r>
    </w:p>
    <w:p>
      <w:pPr>
        <w:rPr>
          <w:rFonts w:ascii="宋体" w:hAnsi="宋体" w:eastAsia="宋体"/>
          <w:lang w:eastAsia="zh-CN"/>
        </w:rPr>
      </w:pPr>
      <w:r>
        <w:rPr>
          <w:rFonts w:ascii="宋体" w:hAnsi="宋体" w:eastAsia="宋体"/>
          <w:lang w:eastAsia="zh-CN"/>
        </w:rPr>
        <w:t>B. 高举“民主”和“科学”两面大旗</w:t>
      </w:r>
    </w:p>
    <w:p>
      <w:pPr>
        <w:rPr>
          <w:rFonts w:ascii="宋体" w:hAnsi="宋体" w:eastAsia="宋体"/>
          <w:lang w:eastAsia="zh-CN"/>
        </w:rPr>
      </w:pPr>
      <w:r>
        <w:rPr>
          <w:rFonts w:ascii="宋体" w:hAnsi="宋体" w:eastAsia="宋体"/>
          <w:lang w:eastAsia="zh-CN"/>
        </w:rPr>
        <w:t>C. 是由无产阶级领导的</w:t>
      </w:r>
    </w:p>
    <w:p>
      <w:pPr>
        <w:rPr>
          <w:rFonts w:ascii="宋体" w:hAnsi="宋体" w:eastAsia="宋体"/>
          <w:lang w:eastAsia="zh-CN"/>
        </w:rPr>
      </w:pPr>
      <w:r>
        <w:rPr>
          <w:rFonts w:ascii="宋体" w:hAnsi="宋体" w:eastAsia="宋体"/>
          <w:lang w:eastAsia="zh-CN"/>
        </w:rPr>
        <w:t>D. 首先爆发于“六朝古都”南京</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321. [单选题]南京临时政府中占领导和主体地位的派别是(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资产阶级革命派</w:t>
      </w:r>
    </w:p>
    <w:p>
      <w:pPr>
        <w:rPr>
          <w:rFonts w:ascii="宋体" w:hAnsi="宋体" w:eastAsia="宋体"/>
          <w:lang w:eastAsia="zh-CN"/>
        </w:rPr>
      </w:pPr>
      <w:r>
        <w:rPr>
          <w:rFonts w:ascii="宋体" w:hAnsi="宋体" w:eastAsia="宋体"/>
          <w:lang w:eastAsia="zh-CN"/>
        </w:rPr>
        <w:t>B. 资产阶级保皇派</w:t>
      </w:r>
    </w:p>
    <w:p>
      <w:pPr>
        <w:rPr>
          <w:rFonts w:ascii="宋体" w:hAnsi="宋体" w:eastAsia="宋体"/>
          <w:lang w:eastAsia="zh-CN"/>
        </w:rPr>
      </w:pPr>
      <w:r>
        <w:rPr>
          <w:rFonts w:ascii="宋体" w:hAnsi="宋体" w:eastAsia="宋体"/>
          <w:lang w:eastAsia="zh-CN"/>
        </w:rPr>
        <w:t>C. 资产阶级立宪派</w:t>
      </w:r>
    </w:p>
    <w:p>
      <w:pPr>
        <w:rPr>
          <w:rFonts w:ascii="宋体" w:hAnsi="宋体" w:eastAsia="宋体"/>
          <w:lang w:eastAsia="zh-CN"/>
        </w:rPr>
      </w:pPr>
      <w:r>
        <w:rPr>
          <w:rFonts w:ascii="宋体" w:hAnsi="宋体" w:eastAsia="宋体"/>
          <w:lang w:eastAsia="zh-CN"/>
        </w:rPr>
        <w:t>D. 资产阶级维新派</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322. [单选题]《中华民国临时约法》的性质是(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资产阶级共和国宪法性质的法典</w:t>
      </w:r>
    </w:p>
    <w:p>
      <w:pPr>
        <w:rPr>
          <w:rFonts w:ascii="宋体" w:hAnsi="宋体" w:eastAsia="宋体"/>
          <w:lang w:eastAsia="zh-CN"/>
        </w:rPr>
      </w:pPr>
      <w:r>
        <w:rPr>
          <w:rFonts w:ascii="宋体" w:hAnsi="宋体" w:eastAsia="宋体"/>
          <w:lang w:eastAsia="zh-CN"/>
        </w:rPr>
        <w:t>B. 大地主大资产阶级辩护的法典</w:t>
      </w:r>
    </w:p>
    <w:p>
      <w:pPr>
        <w:rPr>
          <w:rFonts w:ascii="宋体" w:hAnsi="宋体" w:eastAsia="宋体"/>
          <w:lang w:eastAsia="zh-CN"/>
        </w:rPr>
      </w:pPr>
      <w:r>
        <w:rPr>
          <w:rFonts w:ascii="宋体" w:hAnsi="宋体" w:eastAsia="宋体"/>
          <w:lang w:eastAsia="zh-CN"/>
        </w:rPr>
        <w:t>C. 代表了广大中小资产阶级及无产阶级利益的法典</w:t>
      </w:r>
    </w:p>
    <w:p>
      <w:pPr>
        <w:rPr>
          <w:rFonts w:ascii="宋体" w:hAnsi="宋体" w:eastAsia="宋体"/>
          <w:lang w:eastAsia="zh-CN"/>
        </w:rPr>
      </w:pPr>
      <w:r>
        <w:rPr>
          <w:rFonts w:ascii="宋体" w:hAnsi="宋体" w:eastAsia="宋体"/>
          <w:lang w:eastAsia="zh-CN"/>
        </w:rPr>
        <w:t>D. 无产阶级共和国性质的法典</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323. [多选题]孙中山“平均地权”的方案是(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具有反封建性质的土地纲领</w:t>
      </w:r>
    </w:p>
    <w:p>
      <w:pPr>
        <w:rPr>
          <w:rFonts w:ascii="宋体" w:hAnsi="宋体" w:eastAsia="宋体"/>
          <w:lang w:eastAsia="zh-CN"/>
        </w:rPr>
      </w:pPr>
      <w:r>
        <w:rPr>
          <w:rFonts w:ascii="宋体" w:hAnsi="宋体" w:eastAsia="宋体"/>
          <w:lang w:eastAsia="zh-CN"/>
        </w:rPr>
        <w:t>B. 是彻底的土地纲领</w:t>
      </w:r>
    </w:p>
    <w:p>
      <w:pPr>
        <w:rPr>
          <w:rFonts w:ascii="宋体" w:hAnsi="宋体" w:eastAsia="宋体"/>
          <w:lang w:eastAsia="zh-CN"/>
        </w:rPr>
      </w:pPr>
      <w:r>
        <w:rPr>
          <w:rFonts w:ascii="宋体" w:hAnsi="宋体" w:eastAsia="宋体"/>
          <w:lang w:eastAsia="zh-CN"/>
        </w:rPr>
        <w:t>C. 本质上是资本主义的土地纲领</w:t>
      </w:r>
    </w:p>
    <w:p>
      <w:pPr>
        <w:rPr>
          <w:rFonts w:ascii="宋体" w:hAnsi="宋体" w:eastAsia="宋体"/>
          <w:lang w:eastAsia="zh-CN"/>
        </w:rPr>
      </w:pPr>
      <w:r>
        <w:rPr>
          <w:rFonts w:ascii="宋体" w:hAnsi="宋体" w:eastAsia="宋体"/>
          <w:lang w:eastAsia="zh-CN"/>
        </w:rPr>
        <w:t>D. 具有促进社会生产发展的作用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324. [多选题]出洋考察政治的五大臣奏称立宪三大利为(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皇位永固</w:t>
      </w:r>
    </w:p>
    <w:p>
      <w:pPr>
        <w:rPr>
          <w:rFonts w:ascii="宋体" w:hAnsi="宋体" w:eastAsia="宋体"/>
          <w:lang w:eastAsia="zh-CN"/>
        </w:rPr>
      </w:pPr>
      <w:r>
        <w:rPr>
          <w:rFonts w:ascii="宋体" w:hAnsi="宋体" w:eastAsia="宋体"/>
          <w:lang w:eastAsia="zh-CN"/>
        </w:rPr>
        <w:t>B. 民族复兴</w:t>
      </w:r>
    </w:p>
    <w:p>
      <w:pPr>
        <w:rPr>
          <w:rFonts w:ascii="宋体" w:hAnsi="宋体" w:eastAsia="宋体"/>
          <w:lang w:eastAsia="zh-CN"/>
        </w:rPr>
      </w:pPr>
      <w:r>
        <w:rPr>
          <w:rFonts w:ascii="宋体" w:hAnsi="宋体" w:eastAsia="宋体"/>
          <w:lang w:eastAsia="zh-CN"/>
        </w:rPr>
        <w:t>C. 外患减轻</w:t>
      </w:r>
    </w:p>
    <w:p>
      <w:pPr>
        <w:rPr>
          <w:rFonts w:ascii="宋体" w:hAnsi="宋体" w:eastAsia="宋体"/>
          <w:lang w:eastAsia="zh-CN"/>
        </w:rPr>
      </w:pPr>
      <w:r>
        <w:rPr>
          <w:rFonts w:ascii="宋体" w:hAnsi="宋体" w:eastAsia="宋体"/>
          <w:lang w:eastAsia="zh-CN"/>
        </w:rPr>
        <w:t>D. 内乱可弭</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325. [多选题]中国同盟会得以成立的条件有(   </w:t>
      </w:r>
      <w:r>
        <w:rPr>
          <w:rFonts w:hint="eastAsia" w:ascii="宋体" w:hAnsi="宋体" w:eastAsia="宋体"/>
          <w:lang w:val="en-US" w:eastAsia="zh-CN"/>
        </w:rPr>
        <w:t>ABD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民主革命思想广泛传播</w:t>
      </w:r>
    </w:p>
    <w:p>
      <w:pPr>
        <w:rPr>
          <w:rFonts w:ascii="宋体" w:hAnsi="宋体" w:eastAsia="宋体"/>
          <w:lang w:eastAsia="zh-CN"/>
        </w:rPr>
      </w:pPr>
      <w:r>
        <w:rPr>
          <w:rFonts w:ascii="宋体" w:hAnsi="宋体" w:eastAsia="宋体"/>
          <w:lang w:eastAsia="zh-CN"/>
        </w:rPr>
        <w:t>B. 革命形势有了重大发展</w:t>
      </w:r>
    </w:p>
    <w:p>
      <w:pPr>
        <w:rPr>
          <w:rFonts w:ascii="宋体" w:hAnsi="宋体" w:eastAsia="宋体"/>
          <w:lang w:eastAsia="zh-CN"/>
        </w:rPr>
      </w:pPr>
      <w:r>
        <w:rPr>
          <w:rFonts w:ascii="宋体" w:hAnsi="宋体" w:eastAsia="宋体"/>
          <w:lang w:eastAsia="zh-CN"/>
        </w:rPr>
        <w:t>C. 清政府预备立宪破产</w:t>
      </w:r>
    </w:p>
    <w:p>
      <w:pPr>
        <w:rPr>
          <w:rFonts w:ascii="宋体" w:hAnsi="宋体" w:eastAsia="宋体"/>
          <w:lang w:eastAsia="zh-CN"/>
        </w:rPr>
      </w:pPr>
      <w:r>
        <w:rPr>
          <w:rFonts w:ascii="宋体" w:hAnsi="宋体" w:eastAsia="宋体"/>
          <w:lang w:eastAsia="zh-CN"/>
        </w:rPr>
        <w:t>D. 资产阶级革命团体纷纷建立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326. [多选题]武昌起义后，袁世凯重新掌握清政府实权的原因有(   </w:t>
      </w:r>
      <w:r>
        <w:rPr>
          <w:rFonts w:hint="eastAsia" w:ascii="宋体" w:hAnsi="宋体" w:eastAsia="宋体"/>
          <w:lang w:val="en-US" w:eastAsia="zh-CN"/>
        </w:rPr>
        <w:t>BC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皇族内阁的真心支持</w:t>
      </w:r>
    </w:p>
    <w:p>
      <w:pPr>
        <w:rPr>
          <w:rFonts w:ascii="宋体" w:hAnsi="宋体" w:eastAsia="宋体"/>
          <w:lang w:eastAsia="zh-CN"/>
        </w:rPr>
      </w:pPr>
      <w:r>
        <w:rPr>
          <w:rFonts w:ascii="宋体" w:hAnsi="宋体" w:eastAsia="宋体"/>
          <w:lang w:eastAsia="zh-CN"/>
        </w:rPr>
        <w:t>B. 控制北洋新军</w:t>
      </w:r>
    </w:p>
    <w:p>
      <w:pPr>
        <w:rPr>
          <w:rFonts w:ascii="宋体" w:hAnsi="宋体" w:eastAsia="宋体"/>
          <w:lang w:eastAsia="zh-CN"/>
        </w:rPr>
      </w:pPr>
      <w:r>
        <w:rPr>
          <w:rFonts w:ascii="宋体" w:hAnsi="宋体" w:eastAsia="宋体"/>
          <w:lang w:eastAsia="zh-CN"/>
        </w:rPr>
        <w:t>C. 帝国主义的扶植</w:t>
      </w:r>
    </w:p>
    <w:p>
      <w:pPr>
        <w:rPr>
          <w:rFonts w:ascii="宋体" w:hAnsi="宋体" w:eastAsia="宋体"/>
          <w:lang w:eastAsia="zh-CN"/>
        </w:rPr>
      </w:pPr>
      <w:r>
        <w:rPr>
          <w:rFonts w:ascii="宋体" w:hAnsi="宋体" w:eastAsia="宋体"/>
          <w:lang w:eastAsia="zh-CN"/>
        </w:rPr>
        <w:t>D. 革命党人的拥护</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327. [单选题]辛亥革命后，窃夺革命果实的是(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黎元洪</w:t>
      </w:r>
    </w:p>
    <w:p>
      <w:pPr>
        <w:rPr>
          <w:rFonts w:ascii="宋体" w:hAnsi="宋体" w:eastAsia="宋体"/>
          <w:lang w:eastAsia="zh-CN"/>
        </w:rPr>
      </w:pPr>
      <w:r>
        <w:rPr>
          <w:rFonts w:ascii="宋体" w:hAnsi="宋体" w:eastAsia="宋体"/>
          <w:lang w:eastAsia="zh-CN"/>
        </w:rPr>
        <w:t>B. 袁世凯</w:t>
      </w:r>
    </w:p>
    <w:p>
      <w:pPr>
        <w:rPr>
          <w:rFonts w:ascii="宋体" w:hAnsi="宋体" w:eastAsia="宋体"/>
          <w:lang w:eastAsia="zh-CN"/>
        </w:rPr>
      </w:pPr>
      <w:r>
        <w:rPr>
          <w:rFonts w:ascii="宋体" w:hAnsi="宋体" w:eastAsia="宋体"/>
          <w:lang w:eastAsia="zh-CN"/>
        </w:rPr>
        <w:t>C. 李鸿章</w:t>
      </w:r>
    </w:p>
    <w:p>
      <w:pPr>
        <w:rPr>
          <w:rFonts w:ascii="宋体" w:hAnsi="宋体" w:eastAsia="宋体"/>
          <w:lang w:eastAsia="zh-CN"/>
        </w:rPr>
      </w:pPr>
      <w:r>
        <w:rPr>
          <w:rFonts w:ascii="宋体" w:hAnsi="宋体" w:eastAsia="宋体"/>
          <w:lang w:eastAsia="zh-CN"/>
        </w:rPr>
        <w:t>D. 段祺瑞</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328. [多选题]毛泽东指出，辛亥革命“有它胜利的地方，也有它失败的地方。你们看，辛亥革命把皇帝赶跑，这不是胜利了吗？”说它失败主要是(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辛亥革命没有反对帝国主义</w:t>
      </w:r>
    </w:p>
    <w:p>
      <w:pPr>
        <w:rPr>
          <w:rFonts w:ascii="宋体" w:hAnsi="宋体" w:eastAsia="宋体"/>
          <w:lang w:eastAsia="zh-CN"/>
        </w:rPr>
      </w:pPr>
      <w:r>
        <w:rPr>
          <w:rFonts w:ascii="宋体" w:hAnsi="宋体" w:eastAsia="宋体"/>
          <w:lang w:eastAsia="zh-CN"/>
        </w:rPr>
        <w:t>B. 辛亥革命只把一个皇帝赶跑</w:t>
      </w:r>
    </w:p>
    <w:p>
      <w:pPr>
        <w:rPr>
          <w:rFonts w:ascii="宋体" w:hAnsi="宋体" w:eastAsia="宋体"/>
          <w:lang w:eastAsia="zh-CN"/>
        </w:rPr>
      </w:pPr>
      <w:r>
        <w:rPr>
          <w:rFonts w:ascii="宋体" w:hAnsi="宋体" w:eastAsia="宋体"/>
          <w:lang w:eastAsia="zh-CN"/>
        </w:rPr>
        <w:t>C. 中国仍旧在帝国主义和封建主义的压迫之下</w:t>
      </w:r>
    </w:p>
    <w:p>
      <w:pPr>
        <w:rPr>
          <w:rFonts w:ascii="宋体" w:hAnsi="宋体" w:eastAsia="宋体"/>
          <w:lang w:eastAsia="zh-CN"/>
        </w:rPr>
      </w:pPr>
      <w:r>
        <w:rPr>
          <w:rFonts w:ascii="宋体" w:hAnsi="宋体" w:eastAsia="宋体"/>
          <w:lang w:eastAsia="zh-CN"/>
        </w:rPr>
        <w:t>D. 反帝反封建的革命任务并没有完成</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329. [多选题]在经济上，北洋政府竭力维护(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民族资产阶级的利益</w:t>
      </w:r>
    </w:p>
    <w:p>
      <w:pPr>
        <w:rPr>
          <w:rFonts w:ascii="宋体" w:hAnsi="宋体" w:eastAsia="宋体"/>
          <w:lang w:eastAsia="zh-CN"/>
        </w:rPr>
      </w:pPr>
      <w:r>
        <w:rPr>
          <w:rFonts w:ascii="宋体" w:hAnsi="宋体" w:eastAsia="宋体"/>
          <w:lang w:eastAsia="zh-CN"/>
        </w:rPr>
        <w:t>B. 帝国主义的利益</w:t>
      </w:r>
    </w:p>
    <w:p>
      <w:pPr>
        <w:rPr>
          <w:rFonts w:ascii="宋体" w:hAnsi="宋体" w:eastAsia="宋体"/>
          <w:lang w:eastAsia="zh-CN"/>
        </w:rPr>
      </w:pPr>
      <w:r>
        <w:rPr>
          <w:rFonts w:ascii="宋体" w:hAnsi="宋体" w:eastAsia="宋体"/>
          <w:lang w:eastAsia="zh-CN"/>
        </w:rPr>
        <w:t>C. 地主阶级的利益</w:t>
      </w:r>
    </w:p>
    <w:p>
      <w:pPr>
        <w:rPr>
          <w:rFonts w:ascii="宋体" w:hAnsi="宋体" w:eastAsia="宋体"/>
          <w:lang w:eastAsia="zh-CN"/>
        </w:rPr>
      </w:pPr>
      <w:r>
        <w:rPr>
          <w:rFonts w:ascii="宋体" w:hAnsi="宋体" w:eastAsia="宋体"/>
          <w:lang w:eastAsia="zh-CN"/>
        </w:rPr>
        <w:t>D. 买办资产阶级的利益</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330. [多选题]资产阶级革命派反对北洋军阀的斗争有(  </w:t>
      </w:r>
      <w:r>
        <w:rPr>
          <w:rFonts w:hint="eastAsia" w:ascii="宋体" w:hAnsi="宋体" w:eastAsia="宋体"/>
          <w:lang w:val="en-US" w:eastAsia="zh-CN"/>
        </w:rPr>
        <w:t>ABC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“二次革命”</w:t>
      </w:r>
    </w:p>
    <w:p>
      <w:pPr>
        <w:rPr>
          <w:rFonts w:ascii="宋体" w:hAnsi="宋体" w:eastAsia="宋体"/>
          <w:lang w:eastAsia="zh-CN"/>
        </w:rPr>
      </w:pPr>
      <w:r>
        <w:rPr>
          <w:rFonts w:ascii="宋体" w:hAnsi="宋体" w:eastAsia="宋体"/>
          <w:lang w:eastAsia="zh-CN"/>
        </w:rPr>
        <w:t>B. 护国战争</w:t>
      </w:r>
    </w:p>
    <w:p>
      <w:pPr>
        <w:rPr>
          <w:rFonts w:ascii="宋体" w:hAnsi="宋体" w:eastAsia="宋体"/>
          <w:lang w:eastAsia="zh-CN"/>
        </w:rPr>
      </w:pPr>
      <w:r>
        <w:rPr>
          <w:rFonts w:ascii="宋体" w:hAnsi="宋体" w:eastAsia="宋体"/>
          <w:lang w:eastAsia="zh-CN"/>
        </w:rPr>
        <w:t>C. 护法运动</w:t>
      </w:r>
    </w:p>
    <w:p>
      <w:pPr>
        <w:rPr>
          <w:rFonts w:ascii="宋体" w:hAnsi="宋体" w:eastAsia="宋体"/>
          <w:lang w:eastAsia="zh-CN"/>
        </w:rPr>
      </w:pPr>
      <w:r>
        <w:rPr>
          <w:rFonts w:ascii="宋体" w:hAnsi="宋体" w:eastAsia="宋体"/>
          <w:lang w:eastAsia="zh-CN"/>
        </w:rPr>
        <w:t>D. 辛亥革命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331. [单选题]袁世凯建立的北洋军阀政权代表的是(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大地主和买办资产阶级的利益</w:t>
      </w:r>
    </w:p>
    <w:p>
      <w:pPr>
        <w:rPr>
          <w:rFonts w:ascii="宋体" w:hAnsi="宋体" w:eastAsia="宋体"/>
          <w:lang w:eastAsia="zh-CN"/>
        </w:rPr>
      </w:pPr>
      <w:r>
        <w:rPr>
          <w:rFonts w:ascii="宋体" w:hAnsi="宋体" w:eastAsia="宋体"/>
          <w:lang w:eastAsia="zh-CN"/>
        </w:rPr>
        <w:t>B. 大资产阶级的利益</w:t>
      </w:r>
    </w:p>
    <w:p>
      <w:pPr>
        <w:rPr>
          <w:rFonts w:ascii="宋体" w:hAnsi="宋体" w:eastAsia="宋体"/>
          <w:lang w:eastAsia="zh-CN"/>
        </w:rPr>
      </w:pPr>
      <w:r>
        <w:rPr>
          <w:rFonts w:ascii="宋体" w:hAnsi="宋体" w:eastAsia="宋体"/>
          <w:lang w:eastAsia="zh-CN"/>
        </w:rPr>
        <w:t>C. 民族资本家和中小资产阶级的利益</w:t>
      </w:r>
    </w:p>
    <w:p>
      <w:pPr>
        <w:rPr>
          <w:rFonts w:ascii="宋体" w:hAnsi="宋体" w:eastAsia="宋体"/>
          <w:lang w:eastAsia="zh-CN"/>
        </w:rPr>
      </w:pPr>
      <w:r>
        <w:rPr>
          <w:rFonts w:ascii="宋体" w:hAnsi="宋体" w:eastAsia="宋体"/>
          <w:lang w:eastAsia="zh-CN"/>
        </w:rPr>
        <w:t>D. 无产阶级和广大人民的利益</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332. [单选题]袁世凯窃夺辛亥革命成果后，于1914年5月炮制了(   </w:t>
      </w:r>
      <w:r>
        <w:rPr>
          <w:rFonts w:hint="eastAsia" w:ascii="宋体" w:hAnsi="宋体" w:eastAsia="宋体"/>
          <w:lang w:val="en-US" w:eastAsia="zh-CN"/>
        </w:rPr>
        <w:t>B</w:t>
      </w:r>
      <w:r>
        <w:rPr>
          <w:rFonts w:ascii="宋体" w:hAnsi="宋体" w:eastAsia="宋体"/>
          <w:lang w:eastAsia="zh-CN"/>
        </w:rPr>
        <w:t xml:space="preserve">  )，用总统制取代内阁制。</w:t>
      </w:r>
    </w:p>
    <w:p>
      <w:pPr>
        <w:rPr>
          <w:rFonts w:ascii="宋体" w:hAnsi="宋体" w:eastAsia="宋体"/>
          <w:lang w:eastAsia="zh-CN"/>
        </w:rPr>
      </w:pPr>
      <w:r>
        <w:rPr>
          <w:rFonts w:ascii="宋体" w:hAnsi="宋体" w:eastAsia="宋体"/>
          <w:lang w:eastAsia="zh-CN"/>
        </w:rPr>
        <w:t>A. 《戒严法》</w:t>
      </w:r>
    </w:p>
    <w:p>
      <w:pPr>
        <w:rPr>
          <w:rFonts w:ascii="宋体" w:hAnsi="宋体" w:eastAsia="宋体"/>
          <w:lang w:eastAsia="zh-CN"/>
        </w:rPr>
      </w:pPr>
      <w:r>
        <w:rPr>
          <w:rFonts w:ascii="宋体" w:hAnsi="宋体" w:eastAsia="宋体"/>
          <w:lang w:eastAsia="zh-CN"/>
        </w:rPr>
        <w:t>B. 《中华民国约法》</w:t>
      </w:r>
    </w:p>
    <w:p>
      <w:pPr>
        <w:rPr>
          <w:rFonts w:ascii="宋体" w:hAnsi="宋体" w:eastAsia="宋体"/>
          <w:lang w:eastAsia="zh-CN"/>
        </w:rPr>
      </w:pPr>
      <w:r>
        <w:rPr>
          <w:rFonts w:ascii="宋体" w:hAnsi="宋体" w:eastAsia="宋体"/>
          <w:lang w:eastAsia="zh-CN"/>
        </w:rPr>
        <w:t>C. 《钦定宪法大纲》</w:t>
      </w:r>
    </w:p>
    <w:p>
      <w:pPr>
        <w:rPr>
          <w:rFonts w:ascii="宋体" w:hAnsi="宋体" w:eastAsia="宋体"/>
          <w:lang w:eastAsia="zh-CN"/>
        </w:rPr>
      </w:pPr>
      <w:r>
        <w:rPr>
          <w:rFonts w:ascii="宋体" w:hAnsi="宋体" w:eastAsia="宋体"/>
          <w:lang w:eastAsia="zh-CN"/>
        </w:rPr>
        <w:t>D. 《暂行新刑律》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333. [单选题]1912年3月10日，袁世凯就任的职务是(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总统</w:t>
      </w:r>
    </w:p>
    <w:p>
      <w:pPr>
        <w:rPr>
          <w:rFonts w:ascii="宋体" w:hAnsi="宋体" w:eastAsia="宋体"/>
          <w:lang w:eastAsia="zh-CN"/>
        </w:rPr>
      </w:pPr>
      <w:r>
        <w:rPr>
          <w:rFonts w:ascii="宋体" w:hAnsi="宋体" w:eastAsia="宋体"/>
          <w:lang w:eastAsia="zh-CN"/>
        </w:rPr>
        <w:t>B. 皇帝</w:t>
      </w:r>
    </w:p>
    <w:p>
      <w:pPr>
        <w:rPr>
          <w:rFonts w:ascii="宋体" w:hAnsi="宋体" w:eastAsia="宋体"/>
          <w:lang w:eastAsia="zh-CN"/>
        </w:rPr>
      </w:pPr>
      <w:r>
        <w:rPr>
          <w:rFonts w:ascii="宋体" w:hAnsi="宋体" w:eastAsia="宋体"/>
          <w:lang w:eastAsia="zh-CN"/>
        </w:rPr>
        <w:t>C. 正式总统</w:t>
      </w:r>
    </w:p>
    <w:p>
      <w:pPr>
        <w:rPr>
          <w:rFonts w:ascii="宋体" w:hAnsi="宋体" w:eastAsia="宋体"/>
          <w:lang w:eastAsia="zh-CN"/>
        </w:rPr>
      </w:pPr>
      <w:r>
        <w:rPr>
          <w:rFonts w:ascii="宋体" w:hAnsi="宋体" w:eastAsia="宋体"/>
          <w:lang w:eastAsia="zh-CN"/>
        </w:rPr>
        <w:t>D. 临时大总统</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334. [单选题]1912年，宋教仁以同盟会为基础联合其他几个党，组成的新党是(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共产党</w:t>
      </w:r>
    </w:p>
    <w:p>
      <w:pPr>
        <w:rPr>
          <w:rFonts w:ascii="宋体" w:hAnsi="宋体" w:eastAsia="宋体"/>
          <w:lang w:eastAsia="zh-CN"/>
        </w:rPr>
      </w:pPr>
      <w:r>
        <w:rPr>
          <w:rFonts w:ascii="宋体" w:hAnsi="宋体" w:eastAsia="宋体"/>
          <w:lang w:eastAsia="zh-CN"/>
        </w:rPr>
        <w:t>B. 国民党</w:t>
      </w:r>
    </w:p>
    <w:p>
      <w:pPr>
        <w:rPr>
          <w:rFonts w:ascii="宋体" w:hAnsi="宋体" w:eastAsia="宋体"/>
          <w:lang w:eastAsia="zh-CN"/>
        </w:rPr>
      </w:pPr>
      <w:r>
        <w:rPr>
          <w:rFonts w:ascii="宋体" w:hAnsi="宋体" w:eastAsia="宋体"/>
          <w:lang w:eastAsia="zh-CN"/>
        </w:rPr>
        <w:t>C. 自民党</w:t>
      </w:r>
    </w:p>
    <w:p>
      <w:pPr>
        <w:rPr>
          <w:rFonts w:ascii="宋体" w:hAnsi="宋体" w:eastAsia="宋体"/>
          <w:lang w:eastAsia="zh-CN"/>
        </w:rPr>
      </w:pPr>
      <w:r>
        <w:rPr>
          <w:rFonts w:ascii="宋体" w:hAnsi="宋体" w:eastAsia="宋体"/>
          <w:lang w:eastAsia="zh-CN"/>
        </w:rPr>
        <w:t>D. 民进党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335. [单选题]孙中山终于认识到军阀“南与北如一丘之貉”是在哪次运动失败之后(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护法运动</w:t>
      </w:r>
    </w:p>
    <w:p>
      <w:pPr>
        <w:rPr>
          <w:rFonts w:ascii="宋体" w:hAnsi="宋体" w:eastAsia="宋体"/>
          <w:lang w:eastAsia="zh-CN"/>
        </w:rPr>
      </w:pPr>
      <w:r>
        <w:rPr>
          <w:rFonts w:ascii="宋体" w:hAnsi="宋体" w:eastAsia="宋体"/>
          <w:lang w:eastAsia="zh-CN"/>
        </w:rPr>
        <w:t>B. 二次革命</w:t>
      </w:r>
    </w:p>
    <w:p>
      <w:pPr>
        <w:rPr>
          <w:rFonts w:ascii="宋体" w:hAnsi="宋体" w:eastAsia="宋体"/>
          <w:lang w:eastAsia="zh-CN"/>
        </w:rPr>
      </w:pPr>
      <w:r>
        <w:rPr>
          <w:rFonts w:ascii="宋体" w:hAnsi="宋体" w:eastAsia="宋体"/>
          <w:lang w:eastAsia="zh-CN"/>
        </w:rPr>
        <w:t>C. 护国运动</w:t>
      </w:r>
    </w:p>
    <w:p>
      <w:pPr>
        <w:rPr>
          <w:rFonts w:ascii="宋体" w:hAnsi="宋体" w:eastAsia="宋体"/>
          <w:lang w:eastAsia="zh-CN"/>
        </w:rPr>
      </w:pPr>
      <w:r>
        <w:rPr>
          <w:rFonts w:ascii="宋体" w:hAnsi="宋体" w:eastAsia="宋体"/>
          <w:lang w:eastAsia="zh-CN"/>
        </w:rPr>
        <w:t>D. 保路运动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336. [多选题]辛亥革命的历史功绩是(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结束了两千多年的封建君主专制制度</w:t>
      </w:r>
    </w:p>
    <w:p>
      <w:pPr>
        <w:rPr>
          <w:rFonts w:ascii="宋体" w:hAnsi="宋体" w:eastAsia="宋体"/>
          <w:lang w:eastAsia="zh-CN"/>
        </w:rPr>
      </w:pPr>
      <w:r>
        <w:rPr>
          <w:rFonts w:ascii="宋体" w:hAnsi="宋体" w:eastAsia="宋体"/>
          <w:lang w:eastAsia="zh-CN"/>
        </w:rPr>
        <w:t>B. 冲击了皇权和忠君思想</w:t>
      </w:r>
    </w:p>
    <w:p>
      <w:pPr>
        <w:rPr>
          <w:rFonts w:ascii="宋体" w:hAnsi="宋体" w:eastAsia="宋体"/>
          <w:lang w:eastAsia="zh-CN"/>
        </w:rPr>
      </w:pPr>
      <w:r>
        <w:rPr>
          <w:rFonts w:ascii="宋体" w:hAnsi="宋体" w:eastAsia="宋体"/>
          <w:lang w:eastAsia="zh-CN"/>
        </w:rPr>
        <w:t>C. 打乱了帝国主义在中国的殖民统治秩序</w:t>
      </w:r>
    </w:p>
    <w:p>
      <w:pPr>
        <w:rPr>
          <w:rFonts w:ascii="宋体" w:hAnsi="宋体" w:eastAsia="宋体"/>
          <w:lang w:eastAsia="zh-CN"/>
        </w:rPr>
      </w:pPr>
      <w:r>
        <w:rPr>
          <w:rFonts w:ascii="宋体" w:hAnsi="宋体" w:eastAsia="宋体"/>
          <w:lang w:eastAsia="zh-CN"/>
        </w:rPr>
        <w:t>D. 促进了民族资本主义的发展</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337. [多选题]民国初年，以孙中山为首的革命党人为争取和维护民主共和制度而采取的斗争方式有(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举行双边谈判</w:t>
      </w:r>
    </w:p>
    <w:p>
      <w:pPr>
        <w:rPr>
          <w:rFonts w:ascii="宋体" w:hAnsi="宋体" w:eastAsia="宋体"/>
          <w:lang w:eastAsia="zh-CN"/>
        </w:rPr>
      </w:pPr>
      <w:r>
        <w:rPr>
          <w:rFonts w:ascii="宋体" w:hAnsi="宋体" w:eastAsia="宋体"/>
          <w:lang w:eastAsia="zh-CN"/>
        </w:rPr>
        <w:t>B. 采用政党政治</w:t>
      </w:r>
    </w:p>
    <w:p>
      <w:pPr>
        <w:rPr>
          <w:rFonts w:ascii="宋体" w:hAnsi="宋体" w:eastAsia="宋体"/>
          <w:lang w:eastAsia="zh-CN"/>
        </w:rPr>
      </w:pPr>
      <w:r>
        <w:rPr>
          <w:rFonts w:ascii="宋体" w:hAnsi="宋体" w:eastAsia="宋体"/>
          <w:lang w:eastAsia="zh-CN"/>
        </w:rPr>
        <w:t>C. 运用法律手段</w:t>
      </w:r>
    </w:p>
    <w:p>
      <w:pPr>
        <w:rPr>
          <w:rFonts w:ascii="宋体" w:hAnsi="宋体" w:eastAsia="宋体"/>
          <w:lang w:eastAsia="zh-CN"/>
        </w:rPr>
      </w:pPr>
      <w:r>
        <w:rPr>
          <w:rFonts w:ascii="宋体" w:hAnsi="宋体" w:eastAsia="宋体"/>
          <w:lang w:eastAsia="zh-CN"/>
        </w:rPr>
        <w:t>D. 进行武装斗争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338. [多选题]辛亥革命之所以失败，从主观方面来说，在于它的领导者资产阶级革命派本身存在着许多弱点。主要是(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没有提出彻底的反帝的革命纲领</w:t>
      </w:r>
    </w:p>
    <w:p>
      <w:pPr>
        <w:rPr>
          <w:rFonts w:ascii="宋体" w:hAnsi="宋体" w:eastAsia="宋体"/>
          <w:lang w:eastAsia="zh-CN"/>
        </w:rPr>
      </w:pPr>
      <w:r>
        <w:rPr>
          <w:rFonts w:ascii="宋体" w:hAnsi="宋体" w:eastAsia="宋体"/>
          <w:lang w:eastAsia="zh-CN"/>
        </w:rPr>
        <w:t>B. 不能充分发动和依靠人民群众</w:t>
      </w:r>
    </w:p>
    <w:p>
      <w:pPr>
        <w:rPr>
          <w:rFonts w:ascii="宋体" w:hAnsi="宋体" w:eastAsia="宋体"/>
          <w:lang w:eastAsia="zh-CN"/>
        </w:rPr>
      </w:pPr>
      <w:r>
        <w:rPr>
          <w:rFonts w:ascii="宋体" w:hAnsi="宋体" w:eastAsia="宋体"/>
          <w:lang w:eastAsia="zh-CN"/>
        </w:rPr>
        <w:t>C. 不能建立坚强的革命政党</w:t>
      </w:r>
    </w:p>
    <w:p>
      <w:pPr>
        <w:rPr>
          <w:rFonts w:ascii="宋体" w:hAnsi="宋体" w:eastAsia="宋体"/>
          <w:lang w:eastAsia="zh-CN"/>
        </w:rPr>
      </w:pPr>
      <w:r>
        <w:rPr>
          <w:rFonts w:ascii="宋体" w:hAnsi="宋体" w:eastAsia="宋体"/>
          <w:lang w:eastAsia="zh-CN"/>
        </w:rPr>
        <w:t>D. 没有提出彻底的反封建的革命纲领</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339. [多选题]袁世凯窃国专政的表现是(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扩充军队、建立警察、特务系统</w:t>
      </w:r>
    </w:p>
    <w:p>
      <w:pPr>
        <w:rPr>
          <w:rFonts w:ascii="宋体" w:hAnsi="宋体" w:eastAsia="宋体"/>
        </w:rPr>
      </w:pPr>
      <w:r>
        <w:rPr>
          <w:rFonts w:ascii="宋体" w:hAnsi="宋体" w:eastAsia="宋体"/>
        </w:rPr>
        <w:t>B. 制造“宋教仁案”</w:t>
      </w:r>
    </w:p>
    <w:p>
      <w:pPr>
        <w:rPr>
          <w:rFonts w:ascii="宋体" w:hAnsi="宋体" w:eastAsia="宋体"/>
        </w:rPr>
      </w:pPr>
      <w:r>
        <w:rPr>
          <w:rFonts w:ascii="宋体" w:hAnsi="宋体" w:eastAsia="宋体"/>
        </w:rPr>
        <w:t>C. 复辟帝制</w:t>
      </w:r>
    </w:p>
    <w:p>
      <w:pPr>
        <w:rPr>
          <w:rFonts w:ascii="宋体" w:hAnsi="宋体" w:eastAsia="宋体"/>
          <w:lang w:eastAsia="zh-CN"/>
        </w:rPr>
      </w:pPr>
      <w:r>
        <w:rPr>
          <w:rFonts w:ascii="宋体" w:hAnsi="宋体" w:eastAsia="宋体"/>
          <w:lang w:eastAsia="zh-CN"/>
        </w:rPr>
        <w:t>D. 炮制《中华民国约法》</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340. [简答题]简述旧民主主义革命失败的原因。</w:t>
      </w:r>
    </w:p>
    <w:p>
      <w:pPr>
        <w:rPr>
          <w:rFonts w:ascii="宋体" w:hAnsi="宋体" w:eastAsia="宋体"/>
          <w:lang w:eastAsia="zh-CN"/>
        </w:rPr>
      </w:pPr>
      <w:r>
        <w:rPr>
          <w:rFonts w:ascii="宋体" w:hAnsi="宋体" w:eastAsia="宋体"/>
          <w:lang w:eastAsia="zh-CN"/>
        </w:rPr>
        <w:t>失败原因：一方面，</w:t>
      </w:r>
      <w:r>
        <w:rPr>
          <w:rFonts w:ascii="宋体" w:hAnsi="宋体" w:eastAsia="宋体"/>
          <w:b/>
          <w:bCs/>
          <w:lang w:eastAsia="zh-CN"/>
        </w:rPr>
        <w:t>从根本上说，在帝国主义时代，在半殖民地半封建的中国，资本主义的建国方案行不通。</w:t>
      </w:r>
      <w:r>
        <w:rPr>
          <w:rFonts w:ascii="宋体" w:hAnsi="宋体" w:eastAsia="宋体"/>
          <w:lang w:eastAsia="zh-CN"/>
        </w:rPr>
        <w:t>另一方面，主观原因是资产阶级革命派的弱点和错误，根源是中国民族资产阶级的软弱性和妥协性：（1）没能提出明而完整的反帝反封建革命纲领；（2）没能发动农民革命；（3）没有坚强有力的革命政党，作为团结一切革命力量的强有力核心。</w:t>
      </w:r>
    </w:p>
    <w:p>
      <w:pPr>
        <w:rPr>
          <w:rFonts w:ascii="宋体" w:hAnsi="宋体" w:eastAsia="宋体"/>
          <w:lang w:eastAsia="zh-CN"/>
        </w:rPr>
      </w:pPr>
      <w:r>
        <w:rPr>
          <w:rFonts w:ascii="宋体" w:hAnsi="宋体" w:eastAsia="宋体"/>
          <w:lang w:eastAsia="zh-CN"/>
        </w:rPr>
        <w:t>341. [判断题]为了达到专制独裁的目的，袁世凯就任临时大总统后向全国发布《通令尊祟孔圣文》，实行尊孔复古。</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342. [判断题]辛亥革命失败的原因之一在于资产阶级革命派没有提岀彻底的反帝反封建的革命纲领。</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343. [判断题]1913年宋教仁被刺后，孙中山开始看清袁世凯的真面目，毅然发动武装反袁的“二次革命”。</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344. [判断题]在帝国主义时代，在半殖民地半封建的中国，资本主义的建国方案是行不通的。</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345. [判断题]资产阶级革命派对帝国主义的妥协退让是为了换取其对中国革命的承认和支持。</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346. [判断题]护法战争挫败了袁世凯复辟帝制的阴谋。</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347. [判断题]1911年2月清帝退位，在中国延续了两千余年的封建制度覆灭。</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348. [填空题](  </w:t>
      </w:r>
      <w:r>
        <w:rPr>
          <w:rFonts w:hint="eastAsia" w:ascii="宋体" w:hAnsi="宋体" w:eastAsia="宋体"/>
          <w:b/>
          <w:bCs/>
          <w:lang w:val="en-US" w:eastAsia="zh-CN"/>
        </w:rPr>
        <w:t>护国</w:t>
      </w:r>
      <w:r>
        <w:rPr>
          <w:rFonts w:ascii="宋体" w:hAnsi="宋体" w:eastAsia="宋体"/>
          <w:lang w:eastAsia="zh-CN"/>
        </w:rPr>
        <w:t xml:space="preserve">   )运动挫败了袁世凯复辟帝制的阴谋。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349. [判断题]袁世凯为了达到专制独裁的目的，公然进行帝制复辟，年号洪宪。</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350. [判断题]辛亥革命失败的根本原因在于没有提出资产阶级共和国的建国方案。</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351. [单选题]“国民革命需要一个大的农村变动。辛亥革命没有这个变动，所以失败了。”毛泽东这个观点指出辛亥革命失败的原因在于(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不能充分发动和依靠人民群众</w:t>
      </w:r>
    </w:p>
    <w:p>
      <w:pPr>
        <w:rPr>
          <w:rFonts w:ascii="宋体" w:hAnsi="宋体" w:eastAsia="宋体"/>
          <w:lang w:eastAsia="zh-CN"/>
        </w:rPr>
      </w:pPr>
      <w:r>
        <w:rPr>
          <w:rFonts w:ascii="宋体" w:hAnsi="宋体" w:eastAsia="宋体"/>
          <w:lang w:eastAsia="zh-CN"/>
        </w:rPr>
        <w:t>B. 没有提出彻底的反帝的革命纲领</w:t>
      </w:r>
    </w:p>
    <w:p>
      <w:pPr>
        <w:rPr>
          <w:rFonts w:ascii="宋体" w:hAnsi="宋体" w:eastAsia="宋体"/>
          <w:lang w:eastAsia="zh-CN"/>
        </w:rPr>
      </w:pPr>
      <w:r>
        <w:rPr>
          <w:rFonts w:ascii="宋体" w:hAnsi="宋体" w:eastAsia="宋体"/>
          <w:lang w:eastAsia="zh-CN"/>
        </w:rPr>
        <w:t>C. 不能建立坚强的革命政党</w:t>
      </w:r>
    </w:p>
    <w:p>
      <w:pPr>
        <w:rPr>
          <w:rFonts w:ascii="宋体" w:hAnsi="宋体" w:eastAsia="宋体"/>
          <w:lang w:eastAsia="zh-CN"/>
        </w:rPr>
      </w:pPr>
      <w:r>
        <w:rPr>
          <w:rFonts w:ascii="宋体" w:hAnsi="宋体" w:eastAsia="宋体"/>
          <w:lang w:eastAsia="zh-CN"/>
        </w:rPr>
        <w:t>D. 没有提出彻底的反封建的革命纲领</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352. [单选题]1913年6月，袁世凯要求定为“国教”的是(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rPr>
      </w:pPr>
      <w:r>
        <w:rPr>
          <w:rFonts w:ascii="宋体" w:hAnsi="宋体" w:eastAsia="宋体"/>
        </w:rPr>
        <w:t>A. 佛教</w:t>
      </w:r>
    </w:p>
    <w:p>
      <w:pPr>
        <w:rPr>
          <w:rFonts w:ascii="宋体" w:hAnsi="宋体" w:eastAsia="宋体"/>
        </w:rPr>
      </w:pPr>
      <w:r>
        <w:rPr>
          <w:rFonts w:ascii="宋体" w:hAnsi="宋体" w:eastAsia="宋体"/>
        </w:rPr>
        <w:t>B. 孔教</w:t>
      </w:r>
    </w:p>
    <w:p>
      <w:pPr>
        <w:rPr>
          <w:rFonts w:ascii="宋体" w:hAnsi="宋体" w:eastAsia="宋体"/>
        </w:rPr>
      </w:pPr>
      <w:r>
        <w:rPr>
          <w:rFonts w:ascii="宋体" w:hAnsi="宋体" w:eastAsia="宋体"/>
        </w:rPr>
        <w:t>C. 道教</w:t>
      </w:r>
    </w:p>
    <w:p>
      <w:pPr>
        <w:rPr>
          <w:rFonts w:ascii="宋体" w:hAnsi="宋体" w:eastAsia="宋体"/>
        </w:rPr>
      </w:pPr>
      <w:r>
        <w:rPr>
          <w:rFonts w:ascii="宋体" w:hAnsi="宋体" w:eastAsia="宋体"/>
        </w:rPr>
        <w:t>D. 基督教</w:t>
      </w:r>
    </w:p>
    <w:p>
      <w:pPr>
        <w:rPr>
          <w:rFonts w:ascii="宋体" w:hAnsi="宋体" w:eastAsia="宋体"/>
        </w:rPr>
      </w:pPr>
    </w:p>
    <w:p>
      <w:pPr>
        <w:rPr>
          <w:rFonts w:ascii="宋体" w:hAnsi="宋体" w:eastAsia="宋体"/>
          <w:lang w:eastAsia="zh-CN"/>
        </w:rPr>
      </w:pPr>
      <w:r>
        <w:rPr>
          <w:rFonts w:ascii="宋体" w:hAnsi="宋体" w:eastAsia="宋体"/>
          <w:lang w:eastAsia="zh-CN"/>
        </w:rPr>
        <w:t xml:space="preserve">353. [单选题]在第一次护法运动中，西南军阀与孙中山“合作”的真实意图是(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看不惯段祺瑞倒行逆施的做法</w:t>
      </w:r>
    </w:p>
    <w:p>
      <w:pPr>
        <w:rPr>
          <w:rFonts w:ascii="宋体" w:hAnsi="宋体" w:eastAsia="宋体"/>
          <w:lang w:eastAsia="zh-CN"/>
        </w:rPr>
      </w:pPr>
      <w:r>
        <w:rPr>
          <w:rFonts w:ascii="宋体" w:hAnsi="宋体" w:eastAsia="宋体"/>
          <w:lang w:eastAsia="zh-CN"/>
        </w:rPr>
        <w:t>B. 对孙中山很信任</w:t>
      </w:r>
    </w:p>
    <w:p>
      <w:pPr>
        <w:rPr>
          <w:rFonts w:ascii="宋体" w:hAnsi="宋体" w:eastAsia="宋体"/>
          <w:lang w:eastAsia="zh-CN"/>
        </w:rPr>
      </w:pPr>
      <w:r>
        <w:rPr>
          <w:rFonts w:ascii="宋体" w:hAnsi="宋体" w:eastAsia="宋体"/>
          <w:lang w:eastAsia="zh-CN"/>
        </w:rPr>
        <w:t>C. 意识到自己的做法是符合历史进步趋势的</w:t>
      </w:r>
    </w:p>
    <w:p>
      <w:pPr>
        <w:rPr>
          <w:rFonts w:ascii="宋体" w:hAnsi="宋体" w:eastAsia="宋体"/>
          <w:lang w:eastAsia="zh-CN"/>
        </w:rPr>
      </w:pPr>
      <w:r>
        <w:rPr>
          <w:rFonts w:ascii="宋体" w:hAnsi="宋体" w:eastAsia="宋体"/>
          <w:lang w:eastAsia="zh-CN"/>
        </w:rPr>
        <w:t>D. 借助孙中山的名望争权夺势</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354. [单选题]武昌起义后，帝国主义看中袁世凯的真正目是(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确保在华利益</w:t>
      </w:r>
    </w:p>
    <w:p>
      <w:pPr>
        <w:rPr>
          <w:rFonts w:ascii="宋体" w:hAnsi="宋体" w:eastAsia="宋体"/>
          <w:lang w:eastAsia="zh-CN"/>
        </w:rPr>
      </w:pPr>
      <w:r>
        <w:rPr>
          <w:rFonts w:ascii="宋体" w:hAnsi="宋体" w:eastAsia="宋体"/>
          <w:lang w:eastAsia="zh-CN"/>
        </w:rPr>
        <w:t>B. 利用袁世凯公开阻止革命</w:t>
      </w:r>
    </w:p>
    <w:p>
      <w:pPr>
        <w:rPr>
          <w:rFonts w:ascii="宋体" w:hAnsi="宋体" w:eastAsia="宋体"/>
          <w:lang w:eastAsia="zh-CN"/>
        </w:rPr>
      </w:pPr>
      <w:r>
        <w:rPr>
          <w:rFonts w:ascii="宋体" w:hAnsi="宋体" w:eastAsia="宋体"/>
          <w:lang w:eastAsia="zh-CN"/>
        </w:rPr>
        <w:t>C. 支持清政府镇压革命</w:t>
      </w:r>
    </w:p>
    <w:p>
      <w:pPr>
        <w:rPr>
          <w:rFonts w:ascii="宋体" w:hAnsi="宋体" w:eastAsia="宋体"/>
          <w:lang w:eastAsia="zh-CN"/>
        </w:rPr>
      </w:pPr>
      <w:r>
        <w:rPr>
          <w:rFonts w:ascii="宋体" w:hAnsi="宋体" w:eastAsia="宋体"/>
          <w:lang w:eastAsia="zh-CN"/>
        </w:rPr>
        <w:t>D. 希望袁世凯称帝</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355. [单选题]辛亥革命后，极力主张“政党政治”，企图成立责任内阁，而被袁世凯派人刺杀的革命党人是(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宋教仁</w:t>
      </w:r>
    </w:p>
    <w:p>
      <w:pPr>
        <w:rPr>
          <w:rFonts w:ascii="宋体" w:hAnsi="宋体" w:eastAsia="宋体"/>
          <w:lang w:eastAsia="zh-CN"/>
        </w:rPr>
      </w:pPr>
      <w:r>
        <w:rPr>
          <w:rFonts w:ascii="宋体" w:hAnsi="宋体" w:eastAsia="宋体"/>
          <w:lang w:eastAsia="zh-CN"/>
        </w:rPr>
        <w:t>B. 谭人凤</w:t>
      </w:r>
    </w:p>
    <w:p>
      <w:pPr>
        <w:rPr>
          <w:rFonts w:ascii="宋体" w:hAnsi="宋体" w:eastAsia="宋体"/>
          <w:lang w:eastAsia="zh-CN"/>
        </w:rPr>
      </w:pPr>
      <w:r>
        <w:rPr>
          <w:rFonts w:ascii="宋体" w:hAnsi="宋体" w:eastAsia="宋体"/>
          <w:lang w:eastAsia="zh-CN"/>
        </w:rPr>
        <w:t>C. 廖仲恺</w:t>
      </w:r>
    </w:p>
    <w:p>
      <w:pPr>
        <w:rPr>
          <w:rFonts w:ascii="宋体" w:hAnsi="宋体" w:eastAsia="宋体"/>
          <w:lang w:eastAsia="zh-CN"/>
        </w:rPr>
      </w:pPr>
      <w:r>
        <w:rPr>
          <w:rFonts w:ascii="宋体" w:hAnsi="宋体" w:eastAsia="宋体"/>
          <w:lang w:eastAsia="zh-CN"/>
        </w:rPr>
        <w:t>D. 黄兴</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356. [单选题]资产阶级革命派发起护国运动的主要原因是(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袁世凯复辟帝制</w:t>
      </w:r>
    </w:p>
    <w:p>
      <w:pPr>
        <w:rPr>
          <w:rFonts w:ascii="宋体" w:hAnsi="宋体" w:eastAsia="宋体"/>
          <w:lang w:eastAsia="zh-CN"/>
        </w:rPr>
      </w:pPr>
      <w:r>
        <w:rPr>
          <w:rFonts w:ascii="宋体" w:hAnsi="宋体" w:eastAsia="宋体"/>
          <w:lang w:eastAsia="zh-CN"/>
        </w:rPr>
        <w:t>B. 袁世凯强迫国会选举他为正式大总统</w:t>
      </w:r>
    </w:p>
    <w:p>
      <w:pPr>
        <w:rPr>
          <w:rFonts w:ascii="宋体" w:hAnsi="宋体" w:eastAsia="宋体"/>
          <w:lang w:eastAsia="zh-CN"/>
        </w:rPr>
      </w:pPr>
      <w:r>
        <w:rPr>
          <w:rFonts w:ascii="宋体" w:hAnsi="宋体" w:eastAsia="宋体"/>
          <w:lang w:eastAsia="zh-CN"/>
        </w:rPr>
        <w:t>C. 袁世凯解散国会</w:t>
      </w:r>
    </w:p>
    <w:p>
      <w:pPr>
        <w:rPr>
          <w:rFonts w:ascii="宋体" w:hAnsi="宋体" w:eastAsia="宋体"/>
          <w:lang w:eastAsia="zh-CN"/>
        </w:rPr>
      </w:pPr>
      <w:r>
        <w:rPr>
          <w:rFonts w:ascii="宋体" w:hAnsi="宋体" w:eastAsia="宋体"/>
          <w:lang w:eastAsia="zh-CN"/>
        </w:rPr>
        <w:t>D. 袁世凯指使刺杀宋教仁</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357. [单选题]1917年6月，率军北上，拥清废帝溥仪复辟的是(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张勋</w:t>
      </w:r>
    </w:p>
    <w:p>
      <w:pPr>
        <w:rPr>
          <w:rFonts w:ascii="宋体" w:hAnsi="宋体" w:eastAsia="宋体"/>
          <w:lang w:eastAsia="zh-CN"/>
        </w:rPr>
      </w:pPr>
      <w:r>
        <w:rPr>
          <w:rFonts w:ascii="宋体" w:hAnsi="宋体" w:eastAsia="宋体"/>
          <w:lang w:eastAsia="zh-CN"/>
        </w:rPr>
        <w:t>B. 冯国璋</w:t>
      </w:r>
    </w:p>
    <w:p>
      <w:pPr>
        <w:rPr>
          <w:rFonts w:ascii="宋体" w:hAnsi="宋体" w:eastAsia="宋体"/>
          <w:lang w:eastAsia="zh-CN"/>
        </w:rPr>
      </w:pPr>
      <w:r>
        <w:rPr>
          <w:rFonts w:ascii="宋体" w:hAnsi="宋体" w:eastAsia="宋体"/>
          <w:lang w:eastAsia="zh-CN"/>
        </w:rPr>
        <w:t>C. 段祺瑞</w:t>
      </w:r>
    </w:p>
    <w:p>
      <w:pPr>
        <w:rPr>
          <w:rFonts w:ascii="宋体" w:hAnsi="宋体" w:eastAsia="宋体"/>
          <w:lang w:eastAsia="zh-CN"/>
        </w:rPr>
      </w:pPr>
      <w:r>
        <w:rPr>
          <w:rFonts w:ascii="宋体" w:hAnsi="宋体" w:eastAsia="宋体"/>
          <w:lang w:eastAsia="zh-CN"/>
        </w:rPr>
        <w:t>D. 康有为</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358. [单选题]标志着新民主主义革命开端的事件是(   </w:t>
      </w:r>
      <w:r>
        <w:rPr>
          <w:rFonts w:hint="eastAsia" w:ascii="宋体" w:hAnsi="宋体" w:eastAsia="宋体"/>
          <w:lang w:val="en-US" w:eastAsia="zh-CN"/>
        </w:rPr>
        <w:t xml:space="preserve">B </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辛亥革命</w:t>
      </w:r>
    </w:p>
    <w:p>
      <w:pPr>
        <w:rPr>
          <w:rFonts w:ascii="宋体" w:hAnsi="宋体" w:eastAsia="宋体"/>
          <w:lang w:eastAsia="zh-CN"/>
        </w:rPr>
      </w:pPr>
      <w:r>
        <w:rPr>
          <w:rFonts w:ascii="宋体" w:hAnsi="宋体" w:eastAsia="宋体"/>
          <w:lang w:eastAsia="zh-CN"/>
        </w:rPr>
        <w:t>B. 五四运动</w:t>
      </w:r>
    </w:p>
    <w:p>
      <w:pPr>
        <w:rPr>
          <w:rFonts w:ascii="宋体" w:hAnsi="宋体" w:eastAsia="宋体"/>
          <w:lang w:eastAsia="zh-CN"/>
        </w:rPr>
      </w:pPr>
      <w:r>
        <w:rPr>
          <w:rFonts w:ascii="宋体" w:hAnsi="宋体" w:eastAsia="宋体"/>
          <w:lang w:eastAsia="zh-CN"/>
        </w:rPr>
        <w:t>C. 新文化运动</w:t>
      </w:r>
    </w:p>
    <w:p>
      <w:pPr>
        <w:rPr>
          <w:rFonts w:ascii="宋体" w:hAnsi="宋体" w:eastAsia="宋体"/>
          <w:lang w:eastAsia="zh-CN"/>
        </w:rPr>
      </w:pPr>
      <w:r>
        <w:rPr>
          <w:rFonts w:ascii="宋体" w:hAnsi="宋体" w:eastAsia="宋体"/>
          <w:lang w:eastAsia="zh-CN"/>
        </w:rPr>
        <w:t>D. 中国共产党的成立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359. [单选题]中国人民对帝国主义认识的理性阶段，即看出了帝国主义内部和外部的各种矛盾，并看出了帝国主义联合中国买办阶级和封建阶级以压榨中国人民大众的实质，这种认识是从(   </w:t>
      </w:r>
      <w:r>
        <w:rPr>
          <w:rFonts w:hint="eastAsia" w:ascii="宋体" w:hAnsi="宋体" w:eastAsia="宋体"/>
          <w:lang w:val="en-US" w:eastAsia="zh-CN"/>
        </w:rPr>
        <w:t>B</w:t>
      </w:r>
      <w:r>
        <w:rPr>
          <w:rFonts w:ascii="宋体" w:hAnsi="宋体" w:eastAsia="宋体"/>
          <w:lang w:eastAsia="zh-CN"/>
        </w:rPr>
        <w:t xml:space="preserve">  )才开始的。</w:t>
      </w:r>
    </w:p>
    <w:p>
      <w:pPr>
        <w:rPr>
          <w:rFonts w:ascii="宋体" w:hAnsi="宋体" w:eastAsia="宋体"/>
          <w:lang w:eastAsia="zh-CN"/>
        </w:rPr>
      </w:pPr>
      <w:r>
        <w:rPr>
          <w:rFonts w:ascii="宋体" w:hAnsi="宋体" w:eastAsia="宋体"/>
          <w:lang w:eastAsia="zh-CN"/>
        </w:rPr>
        <w:t>A. 五卅运动</w:t>
      </w:r>
    </w:p>
    <w:p>
      <w:pPr>
        <w:rPr>
          <w:rFonts w:ascii="宋体" w:hAnsi="宋体" w:eastAsia="宋体"/>
          <w:lang w:eastAsia="zh-CN"/>
        </w:rPr>
      </w:pPr>
      <w:r>
        <w:rPr>
          <w:rFonts w:ascii="宋体" w:hAnsi="宋体" w:eastAsia="宋体"/>
          <w:lang w:eastAsia="zh-CN"/>
        </w:rPr>
        <w:t>B. 五四运动</w:t>
      </w:r>
    </w:p>
    <w:p>
      <w:pPr>
        <w:rPr>
          <w:rFonts w:ascii="宋体" w:hAnsi="宋体" w:eastAsia="宋体"/>
          <w:lang w:eastAsia="zh-CN"/>
        </w:rPr>
      </w:pPr>
      <w:r>
        <w:rPr>
          <w:rFonts w:ascii="宋体" w:hAnsi="宋体" w:eastAsia="宋体"/>
          <w:lang w:eastAsia="zh-CN"/>
        </w:rPr>
        <w:t>C. 一二一运动</w:t>
      </w:r>
    </w:p>
    <w:p>
      <w:pPr>
        <w:rPr>
          <w:rFonts w:ascii="宋体" w:hAnsi="宋体" w:eastAsia="宋体"/>
          <w:lang w:eastAsia="zh-CN"/>
        </w:rPr>
      </w:pPr>
      <w:r>
        <w:rPr>
          <w:rFonts w:ascii="宋体" w:hAnsi="宋体" w:eastAsia="宋体"/>
          <w:lang w:eastAsia="zh-CN"/>
        </w:rPr>
        <w:t>D. 新文化运动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360. [单选题]下列关于新文化运动的叙述，正确的是(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具有较为广泛的群众基础</w:t>
      </w:r>
    </w:p>
    <w:p>
      <w:pPr>
        <w:rPr>
          <w:rFonts w:ascii="宋体" w:hAnsi="宋体" w:eastAsia="宋体"/>
          <w:lang w:eastAsia="zh-CN"/>
        </w:rPr>
      </w:pPr>
      <w:r>
        <w:rPr>
          <w:rFonts w:ascii="宋体" w:hAnsi="宋体" w:eastAsia="宋体"/>
          <w:lang w:eastAsia="zh-CN"/>
        </w:rPr>
        <w:t>B. 在文学革命方面取得突出成就</w:t>
      </w:r>
    </w:p>
    <w:p>
      <w:pPr>
        <w:rPr>
          <w:rFonts w:ascii="宋体" w:hAnsi="宋体" w:eastAsia="宋体"/>
          <w:lang w:eastAsia="zh-CN"/>
        </w:rPr>
      </w:pPr>
      <w:r>
        <w:rPr>
          <w:rFonts w:ascii="宋体" w:hAnsi="宋体" w:eastAsia="宋体"/>
          <w:lang w:eastAsia="zh-CN"/>
        </w:rPr>
        <w:t>C. 强调建设资产阶级民主政权</w:t>
      </w:r>
    </w:p>
    <w:p>
      <w:pPr>
        <w:rPr>
          <w:rFonts w:ascii="宋体" w:hAnsi="宋体" w:eastAsia="宋体"/>
          <w:lang w:eastAsia="zh-CN"/>
        </w:rPr>
      </w:pPr>
      <w:r>
        <w:rPr>
          <w:rFonts w:ascii="宋体" w:hAnsi="宋体" w:eastAsia="宋体"/>
          <w:lang w:eastAsia="zh-CN"/>
        </w:rPr>
        <w:t>D. 彻底否定中国全部传统</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361. [单选题]中国新民主主义革命开始的年代是(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1911年</w:t>
      </w:r>
    </w:p>
    <w:p>
      <w:pPr>
        <w:rPr>
          <w:rFonts w:ascii="宋体" w:hAnsi="宋体" w:eastAsia="宋体"/>
          <w:lang w:eastAsia="zh-CN"/>
        </w:rPr>
      </w:pPr>
      <w:r>
        <w:rPr>
          <w:rFonts w:ascii="宋体" w:hAnsi="宋体" w:eastAsia="宋体"/>
          <w:lang w:eastAsia="zh-CN"/>
        </w:rPr>
        <w:t>B. 1919年</w:t>
      </w:r>
    </w:p>
    <w:p>
      <w:pPr>
        <w:rPr>
          <w:rFonts w:ascii="宋体" w:hAnsi="宋体" w:eastAsia="宋体"/>
          <w:lang w:eastAsia="zh-CN"/>
        </w:rPr>
      </w:pPr>
      <w:r>
        <w:rPr>
          <w:rFonts w:ascii="宋体" w:hAnsi="宋体" w:eastAsia="宋体"/>
          <w:lang w:eastAsia="zh-CN"/>
        </w:rPr>
        <w:t>C. 1917年</w:t>
      </w:r>
    </w:p>
    <w:p>
      <w:pPr>
        <w:rPr>
          <w:rFonts w:ascii="宋体" w:hAnsi="宋体" w:eastAsia="宋体"/>
          <w:lang w:eastAsia="zh-CN"/>
        </w:rPr>
      </w:pPr>
      <w:r>
        <w:rPr>
          <w:rFonts w:ascii="宋体" w:hAnsi="宋体" w:eastAsia="宋体"/>
          <w:lang w:eastAsia="zh-CN"/>
        </w:rPr>
        <w:t>D. 1921年</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362. [单选题]五四运动的中心由北京转移到上海后，运动的新特点是(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商人罢市</w:t>
      </w:r>
    </w:p>
    <w:p>
      <w:pPr>
        <w:rPr>
          <w:rFonts w:ascii="宋体" w:hAnsi="宋体" w:eastAsia="宋体"/>
          <w:lang w:eastAsia="zh-CN"/>
        </w:rPr>
      </w:pPr>
      <w:r>
        <w:rPr>
          <w:rFonts w:ascii="宋体" w:hAnsi="宋体" w:eastAsia="宋体"/>
          <w:lang w:eastAsia="zh-CN"/>
        </w:rPr>
        <w:t>B. 工人阶级登上政治舞台</w:t>
      </w:r>
    </w:p>
    <w:p>
      <w:pPr>
        <w:rPr>
          <w:rFonts w:ascii="宋体" w:hAnsi="宋体" w:eastAsia="宋体"/>
          <w:lang w:eastAsia="zh-CN"/>
        </w:rPr>
      </w:pPr>
      <w:r>
        <w:rPr>
          <w:rFonts w:ascii="宋体" w:hAnsi="宋体" w:eastAsia="宋体"/>
          <w:lang w:eastAsia="zh-CN"/>
        </w:rPr>
        <w:t>C. 学生大规模罢课</w:t>
      </w:r>
    </w:p>
    <w:p>
      <w:pPr>
        <w:rPr>
          <w:rFonts w:ascii="宋体" w:hAnsi="宋体" w:eastAsia="宋体"/>
          <w:lang w:eastAsia="zh-CN"/>
        </w:rPr>
      </w:pPr>
      <w:r>
        <w:rPr>
          <w:rFonts w:ascii="宋体" w:hAnsi="宋体" w:eastAsia="宋体"/>
          <w:lang w:eastAsia="zh-CN"/>
        </w:rPr>
        <w:t>D. 运动取得初步胜利</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363. [单选题]早期新文化运动开始的标志是(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民主与科学口号的提出</w:t>
      </w:r>
    </w:p>
    <w:p>
      <w:pPr>
        <w:rPr>
          <w:rFonts w:ascii="宋体" w:hAnsi="宋体" w:eastAsia="宋体"/>
          <w:lang w:eastAsia="zh-CN"/>
        </w:rPr>
      </w:pPr>
      <w:r>
        <w:rPr>
          <w:rFonts w:ascii="宋体" w:hAnsi="宋体" w:eastAsia="宋体"/>
          <w:lang w:eastAsia="zh-CN"/>
        </w:rPr>
        <w:t>B. 《青年杂志》的创办</w:t>
      </w:r>
    </w:p>
    <w:p>
      <w:pPr>
        <w:rPr>
          <w:rFonts w:ascii="宋体" w:hAnsi="宋体" w:eastAsia="宋体"/>
          <w:lang w:eastAsia="zh-CN"/>
        </w:rPr>
      </w:pPr>
      <w:r>
        <w:rPr>
          <w:rFonts w:ascii="宋体" w:hAnsi="宋体" w:eastAsia="宋体"/>
          <w:lang w:eastAsia="zh-CN"/>
        </w:rPr>
        <w:t>C. 《东方杂志》的创办</w:t>
      </w:r>
    </w:p>
    <w:p>
      <w:pPr>
        <w:rPr>
          <w:rFonts w:ascii="宋体" w:hAnsi="宋体" w:eastAsia="宋体"/>
          <w:lang w:eastAsia="zh-CN"/>
        </w:rPr>
      </w:pPr>
      <w:r>
        <w:rPr>
          <w:rFonts w:ascii="宋体" w:hAnsi="宋体" w:eastAsia="宋体"/>
          <w:lang w:eastAsia="zh-CN"/>
        </w:rPr>
        <w:t>D. 《谈政治》的发表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364. [单选题]新文化运动的口号是(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实业救国</w:t>
      </w:r>
    </w:p>
    <w:p>
      <w:pPr>
        <w:rPr>
          <w:rFonts w:ascii="宋体" w:hAnsi="宋体" w:eastAsia="宋体"/>
          <w:lang w:eastAsia="zh-CN"/>
        </w:rPr>
      </w:pPr>
      <w:r>
        <w:rPr>
          <w:rFonts w:ascii="宋体" w:hAnsi="宋体" w:eastAsia="宋体"/>
          <w:lang w:eastAsia="zh-CN"/>
        </w:rPr>
        <w:t>B. 民主和科学</w:t>
      </w:r>
    </w:p>
    <w:p>
      <w:pPr>
        <w:rPr>
          <w:rFonts w:ascii="宋体" w:hAnsi="宋体" w:eastAsia="宋体"/>
          <w:lang w:eastAsia="zh-CN"/>
        </w:rPr>
      </w:pPr>
      <w:r>
        <w:rPr>
          <w:rFonts w:ascii="宋体" w:hAnsi="宋体" w:eastAsia="宋体"/>
          <w:lang w:eastAsia="zh-CN"/>
        </w:rPr>
        <w:t>C. 科学救国</w:t>
      </w:r>
    </w:p>
    <w:p>
      <w:pPr>
        <w:rPr>
          <w:rFonts w:ascii="宋体" w:hAnsi="宋体" w:eastAsia="宋体"/>
          <w:lang w:eastAsia="zh-CN"/>
        </w:rPr>
      </w:pPr>
      <w:r>
        <w:rPr>
          <w:rFonts w:ascii="宋体" w:hAnsi="宋体" w:eastAsia="宋体"/>
          <w:lang w:eastAsia="zh-CN"/>
        </w:rPr>
        <w:t>D. 民主共和</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365. [单选题]下列对前期新文化运动的评价，不正确的是(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是近代中国第一次思想解放的潮流</w:t>
      </w:r>
    </w:p>
    <w:p>
      <w:pPr>
        <w:rPr>
          <w:rFonts w:ascii="宋体" w:hAnsi="宋体" w:eastAsia="宋体"/>
          <w:lang w:eastAsia="zh-CN"/>
        </w:rPr>
      </w:pPr>
      <w:r>
        <w:rPr>
          <w:rFonts w:ascii="宋体" w:hAnsi="宋体" w:eastAsia="宋体"/>
          <w:lang w:eastAsia="zh-CN"/>
        </w:rPr>
        <w:t>B. 动摇了封建正统思想的统治地位</w:t>
      </w:r>
    </w:p>
    <w:p>
      <w:pPr>
        <w:rPr>
          <w:rFonts w:ascii="宋体" w:hAnsi="宋体" w:eastAsia="宋体"/>
          <w:lang w:eastAsia="zh-CN"/>
        </w:rPr>
      </w:pPr>
      <w:r>
        <w:rPr>
          <w:rFonts w:ascii="宋体" w:hAnsi="宋体" w:eastAsia="宋体"/>
          <w:lang w:eastAsia="zh-CN"/>
        </w:rPr>
        <w:t>C. 没有同群众运动结合</w:t>
      </w:r>
    </w:p>
    <w:p>
      <w:pPr>
        <w:rPr>
          <w:rFonts w:ascii="宋体" w:hAnsi="宋体" w:eastAsia="宋体"/>
          <w:lang w:eastAsia="zh-CN"/>
        </w:rPr>
      </w:pPr>
      <w:r>
        <w:rPr>
          <w:rFonts w:ascii="宋体" w:hAnsi="宋体" w:eastAsia="宋体"/>
          <w:lang w:eastAsia="zh-CN"/>
        </w:rPr>
        <w:t>D. 对东西方文化存在着绝对肯定或绝对否定的偏向</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366. [单选题]在中国大地上第一次举起社会主义大旗的是(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陈独秀</w:t>
      </w:r>
    </w:p>
    <w:p>
      <w:pPr>
        <w:rPr>
          <w:rFonts w:ascii="宋体" w:hAnsi="宋体" w:eastAsia="宋体"/>
          <w:lang w:eastAsia="zh-CN"/>
        </w:rPr>
      </w:pPr>
      <w:r>
        <w:rPr>
          <w:rFonts w:ascii="宋体" w:hAnsi="宋体" w:eastAsia="宋体"/>
          <w:lang w:eastAsia="zh-CN"/>
        </w:rPr>
        <w:t>B. 李大钊</w:t>
      </w:r>
    </w:p>
    <w:p>
      <w:pPr>
        <w:rPr>
          <w:rFonts w:ascii="宋体" w:hAnsi="宋体" w:eastAsia="宋体"/>
          <w:lang w:eastAsia="zh-CN"/>
        </w:rPr>
      </w:pPr>
      <w:r>
        <w:rPr>
          <w:rFonts w:ascii="宋体" w:hAnsi="宋体" w:eastAsia="宋体"/>
          <w:lang w:eastAsia="zh-CN"/>
        </w:rPr>
        <w:t>C. 毛泽东</w:t>
      </w:r>
    </w:p>
    <w:p>
      <w:pPr>
        <w:rPr>
          <w:rFonts w:ascii="宋体" w:hAnsi="宋体" w:eastAsia="宋体"/>
          <w:lang w:eastAsia="zh-CN"/>
        </w:rPr>
      </w:pPr>
      <w:r>
        <w:rPr>
          <w:rFonts w:ascii="宋体" w:hAnsi="宋体" w:eastAsia="宋体"/>
          <w:lang w:eastAsia="zh-CN"/>
        </w:rPr>
        <w:t>D. 周恩来</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367. [多选题]在20世纪第二个十年，堪称中国近现代历史转折之里程碑的有(   </w:t>
      </w:r>
      <w:r>
        <w:rPr>
          <w:rFonts w:hint="eastAsia" w:ascii="宋体" w:hAnsi="宋体" w:eastAsia="宋体"/>
          <w:lang w:val="en-US" w:eastAsia="zh-CN"/>
        </w:rPr>
        <w:t>AD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辛亥革命</w:t>
      </w:r>
    </w:p>
    <w:p>
      <w:pPr>
        <w:rPr>
          <w:rFonts w:ascii="宋体" w:hAnsi="宋体" w:eastAsia="宋体"/>
          <w:lang w:eastAsia="zh-CN"/>
        </w:rPr>
      </w:pPr>
      <w:r>
        <w:rPr>
          <w:rFonts w:ascii="宋体" w:hAnsi="宋体" w:eastAsia="宋体"/>
          <w:lang w:eastAsia="zh-CN"/>
        </w:rPr>
        <w:t>B. 张勋复辟</w:t>
      </w:r>
    </w:p>
    <w:p>
      <w:pPr>
        <w:rPr>
          <w:rFonts w:ascii="宋体" w:hAnsi="宋体" w:eastAsia="宋体"/>
          <w:lang w:eastAsia="zh-CN"/>
        </w:rPr>
      </w:pPr>
      <w:r>
        <w:rPr>
          <w:rFonts w:ascii="宋体" w:hAnsi="宋体" w:eastAsia="宋体"/>
          <w:lang w:eastAsia="zh-CN"/>
        </w:rPr>
        <w:t>C. 护法运动</w:t>
      </w:r>
    </w:p>
    <w:p>
      <w:pPr>
        <w:rPr>
          <w:rFonts w:ascii="宋体" w:hAnsi="宋体" w:eastAsia="宋体"/>
          <w:lang w:eastAsia="zh-CN"/>
        </w:rPr>
      </w:pPr>
      <w:r>
        <w:rPr>
          <w:rFonts w:ascii="宋体" w:hAnsi="宋体" w:eastAsia="宋体"/>
          <w:lang w:eastAsia="zh-CN"/>
        </w:rPr>
        <w:t>D. 五四运动</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368. [单选题]第一次提出反帝反封建的民主革命纲领，为中国人民指出了明确的斗争目标的是(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rPr>
      </w:pPr>
      <w:r>
        <w:rPr>
          <w:rFonts w:ascii="宋体" w:hAnsi="宋体" w:eastAsia="宋体"/>
        </w:rPr>
        <w:t>A. 中共一大</w:t>
      </w:r>
    </w:p>
    <w:p>
      <w:pPr>
        <w:rPr>
          <w:rFonts w:ascii="宋体" w:hAnsi="宋体" w:eastAsia="宋体"/>
        </w:rPr>
      </w:pPr>
      <w:r>
        <w:rPr>
          <w:rFonts w:ascii="宋体" w:hAnsi="宋体" w:eastAsia="宋体"/>
        </w:rPr>
        <w:t>B. 中共二大</w:t>
      </w:r>
    </w:p>
    <w:p>
      <w:pPr>
        <w:rPr>
          <w:rFonts w:ascii="宋体" w:hAnsi="宋体" w:eastAsia="宋体"/>
        </w:rPr>
      </w:pPr>
      <w:r>
        <w:rPr>
          <w:rFonts w:ascii="宋体" w:hAnsi="宋体" w:eastAsia="宋体"/>
        </w:rPr>
        <w:t>C. 中共三大</w:t>
      </w:r>
    </w:p>
    <w:p>
      <w:pPr>
        <w:rPr>
          <w:rFonts w:ascii="宋体" w:hAnsi="宋体" w:eastAsia="宋体"/>
          <w:lang w:eastAsia="zh-CN"/>
        </w:rPr>
      </w:pPr>
      <w:r>
        <w:rPr>
          <w:rFonts w:ascii="宋体" w:hAnsi="宋体" w:eastAsia="宋体"/>
          <w:lang w:eastAsia="zh-CN"/>
        </w:rPr>
        <w:t>D. 中共四大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369. [多选题]五四运动后，马克思主义在中国传播的特点是(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进步知识分子起了推动作用</w:t>
      </w:r>
    </w:p>
    <w:p>
      <w:pPr>
        <w:rPr>
          <w:rFonts w:ascii="宋体" w:hAnsi="宋体" w:eastAsia="宋体"/>
          <w:lang w:eastAsia="zh-CN"/>
        </w:rPr>
      </w:pPr>
      <w:r>
        <w:rPr>
          <w:rFonts w:ascii="宋体" w:hAnsi="宋体" w:eastAsia="宋体"/>
          <w:lang w:eastAsia="zh-CN"/>
        </w:rPr>
        <w:t>B. 马克思主义宣传与工人运动相结合</w:t>
      </w:r>
    </w:p>
    <w:p>
      <w:pPr>
        <w:rPr>
          <w:rFonts w:ascii="宋体" w:hAnsi="宋体" w:eastAsia="宋体"/>
          <w:lang w:eastAsia="zh-CN"/>
        </w:rPr>
      </w:pPr>
      <w:r>
        <w:rPr>
          <w:rFonts w:ascii="宋体" w:hAnsi="宋体" w:eastAsia="宋体"/>
          <w:lang w:eastAsia="zh-CN"/>
        </w:rPr>
        <w:t>C. 马克思主义同非马克思主义展开斗争</w:t>
      </w:r>
    </w:p>
    <w:p>
      <w:pPr>
        <w:rPr>
          <w:rFonts w:ascii="宋体" w:hAnsi="宋体" w:eastAsia="宋体"/>
          <w:lang w:eastAsia="zh-CN"/>
        </w:rPr>
      </w:pPr>
      <w:r>
        <w:rPr>
          <w:rFonts w:ascii="宋体" w:hAnsi="宋体" w:eastAsia="宋体"/>
          <w:lang w:eastAsia="zh-CN"/>
        </w:rPr>
        <w:t>D. 马克思主义成为新文化运动的主流</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370. [多选题]1918到1919年一系列文章的发表表明，李大钊已经成为中国的第一个马克思主义者。这些文章包括(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《法俄革命之比较观》</w:t>
      </w:r>
    </w:p>
    <w:p>
      <w:pPr>
        <w:rPr>
          <w:rFonts w:ascii="宋体" w:hAnsi="宋体" w:eastAsia="宋体"/>
          <w:lang w:eastAsia="zh-CN"/>
        </w:rPr>
      </w:pPr>
      <w:r>
        <w:rPr>
          <w:rFonts w:ascii="宋体" w:hAnsi="宋体" w:eastAsia="宋体"/>
          <w:lang w:eastAsia="zh-CN"/>
        </w:rPr>
        <w:t>B. 《庶民的胜利》</w:t>
      </w:r>
    </w:p>
    <w:p>
      <w:pPr>
        <w:rPr>
          <w:rFonts w:ascii="宋体" w:hAnsi="宋体" w:eastAsia="宋体"/>
          <w:lang w:eastAsia="zh-CN"/>
        </w:rPr>
      </w:pPr>
      <w:r>
        <w:rPr>
          <w:rFonts w:ascii="宋体" w:hAnsi="宋体" w:eastAsia="宋体"/>
          <w:lang w:eastAsia="zh-CN"/>
        </w:rPr>
        <w:t>C. 《布尔什维主义的胜利》</w:t>
      </w:r>
    </w:p>
    <w:p>
      <w:pPr>
        <w:rPr>
          <w:rFonts w:ascii="宋体" w:hAnsi="宋体" w:eastAsia="宋体"/>
          <w:lang w:eastAsia="zh-CN"/>
        </w:rPr>
      </w:pPr>
      <w:r>
        <w:rPr>
          <w:rFonts w:ascii="宋体" w:hAnsi="宋体" w:eastAsia="宋体"/>
          <w:lang w:eastAsia="zh-CN"/>
        </w:rPr>
        <w:t>D. 《我的马克思主义观》</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371. [多选题]五四运动是在新的时代条件和社会历史条件下发生的，这些条件是(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新的社会力量的成长、壮大</w:t>
      </w:r>
    </w:p>
    <w:p>
      <w:pPr>
        <w:rPr>
          <w:rFonts w:ascii="宋体" w:hAnsi="宋体" w:eastAsia="宋体"/>
          <w:lang w:eastAsia="zh-CN"/>
        </w:rPr>
      </w:pPr>
      <w:r>
        <w:rPr>
          <w:rFonts w:ascii="宋体" w:hAnsi="宋体" w:eastAsia="宋体"/>
          <w:lang w:eastAsia="zh-CN"/>
        </w:rPr>
        <w:t>B. 中国资产阶级和工人阶级的力量进一步成长</w:t>
      </w:r>
    </w:p>
    <w:p>
      <w:pPr>
        <w:rPr>
          <w:rFonts w:ascii="宋体" w:hAnsi="宋体" w:eastAsia="宋体"/>
          <w:lang w:eastAsia="zh-CN"/>
        </w:rPr>
      </w:pPr>
      <w:r>
        <w:rPr>
          <w:rFonts w:ascii="宋体" w:hAnsi="宋体" w:eastAsia="宋体"/>
          <w:lang w:eastAsia="zh-CN"/>
        </w:rPr>
        <w:t>C. 新文化运动掀起的思想解放潮流</w:t>
      </w:r>
    </w:p>
    <w:p>
      <w:pPr>
        <w:rPr>
          <w:rFonts w:ascii="宋体" w:hAnsi="宋体" w:eastAsia="宋体"/>
          <w:lang w:eastAsia="zh-CN"/>
        </w:rPr>
      </w:pPr>
      <w:r>
        <w:rPr>
          <w:rFonts w:ascii="宋体" w:hAnsi="宋体" w:eastAsia="宋体"/>
          <w:lang w:eastAsia="zh-CN"/>
        </w:rPr>
        <w:t>D. 俄国十月革命对中国的影响</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372. [多选题]以下关于五四运动的说法正确的是(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五四运动表现了反帝反封建的彻底性</w:t>
      </w:r>
    </w:p>
    <w:p>
      <w:pPr>
        <w:rPr>
          <w:rFonts w:ascii="宋体" w:hAnsi="宋体" w:eastAsia="宋体"/>
          <w:lang w:eastAsia="zh-CN"/>
        </w:rPr>
      </w:pPr>
      <w:r>
        <w:rPr>
          <w:rFonts w:ascii="宋体" w:hAnsi="宋体" w:eastAsia="宋体"/>
          <w:lang w:eastAsia="zh-CN"/>
        </w:rPr>
        <w:t>B. 五四运动的导火索是巴黎和会上中国外交的失败</w:t>
      </w:r>
    </w:p>
    <w:p>
      <w:pPr>
        <w:rPr>
          <w:rFonts w:ascii="宋体" w:hAnsi="宋体" w:eastAsia="宋体"/>
          <w:lang w:eastAsia="zh-CN"/>
        </w:rPr>
      </w:pPr>
      <w:r>
        <w:rPr>
          <w:rFonts w:ascii="宋体" w:hAnsi="宋体" w:eastAsia="宋体"/>
          <w:lang w:eastAsia="zh-CN"/>
        </w:rPr>
        <w:t>C. 五四运动是一次真正的群众运动</w:t>
      </w:r>
    </w:p>
    <w:p>
      <w:pPr>
        <w:rPr>
          <w:rFonts w:ascii="宋体" w:hAnsi="宋体" w:eastAsia="宋体"/>
          <w:lang w:eastAsia="zh-CN"/>
        </w:rPr>
      </w:pPr>
      <w:r>
        <w:rPr>
          <w:rFonts w:ascii="宋体" w:hAnsi="宋体" w:eastAsia="宋体"/>
          <w:lang w:eastAsia="zh-CN"/>
        </w:rPr>
        <w:t>D. 五四运动促进了马克思主义在中国的传播及其与中国工人运动的结合</w:t>
      </w:r>
    </w:p>
    <w:p>
      <w:pPr>
        <w:rPr>
          <w:rFonts w:ascii="宋体" w:hAnsi="宋体" w:eastAsia="宋体"/>
          <w:lang w:eastAsia="zh-CN"/>
        </w:rPr>
      </w:pPr>
      <w:r>
        <w:rPr>
          <w:rFonts w:ascii="宋体" w:hAnsi="宋体" w:eastAsia="宋体"/>
          <w:lang w:eastAsia="zh-CN"/>
        </w:rPr>
        <w:t>373. [简答题]简述五四运动的历史意义。</w:t>
      </w:r>
    </w:p>
    <w:p>
      <w:pPr>
        <w:rPr>
          <w:rFonts w:ascii="宋体" w:hAnsi="宋体" w:eastAsia="宋体"/>
          <w:lang w:eastAsia="zh-CN"/>
        </w:rPr>
      </w:pPr>
      <w:r>
        <w:rPr>
          <w:rFonts w:ascii="宋体" w:hAnsi="宋体" w:eastAsia="宋体"/>
          <w:lang w:eastAsia="zh-CN"/>
        </w:rPr>
        <w:t>1、五四运动是一场伟大的群众爱国运动。它的斗争对象直指帝国主义和北洋军阀政府，表现出的反帝反封建的彻底性是史五四运动上前所未有的。它充分发动了群众，工、商、学联合起来，农民也有部分参加了，实际上揭开了全民族进行彻底的反帝反封建斗争的序幕。</w:t>
      </w:r>
      <w:r>
        <w:rPr>
          <w:rFonts w:ascii="宋体" w:hAnsi="宋体" w:eastAsia="宋体"/>
          <w:lang w:eastAsia="zh-CN"/>
        </w:rPr>
        <w:br w:type="textWrapping"/>
      </w:r>
      <w:r>
        <w:rPr>
          <w:rFonts w:ascii="宋体" w:hAnsi="宋体" w:eastAsia="宋体"/>
          <w:lang w:eastAsia="zh-CN"/>
        </w:rPr>
        <w:t>2、五四运动是一场深刻的思想解放运动。它使中国人民进一步认识到帝国主义侵略的本质和军阀统治的黑暗，同时进一步提高了中国人民反帝反封建的决心和觉悟;促进了全国人民对改造中国的问题的反思和探索，也促进了新思潮的蓬勃兴起和马克思主义的传播。</w:t>
      </w:r>
      <w:r>
        <w:rPr>
          <w:rFonts w:ascii="宋体" w:hAnsi="宋体" w:eastAsia="宋体"/>
          <w:lang w:eastAsia="zh-CN"/>
        </w:rPr>
        <w:br w:type="textWrapping"/>
      </w:r>
      <w:r>
        <w:rPr>
          <w:rFonts w:ascii="宋体" w:hAnsi="宋体" w:eastAsia="宋体"/>
          <w:lang w:eastAsia="zh-CN"/>
        </w:rPr>
        <w:t>3、五四运动既揭开了新民主主义革命的序幕，又开创了中国新民主主义革命的开端。从此，无产阶级登上了政治舞台，民众的力量得到了广泛的发动等，这些不仅使五四运动本身具有新民主主义革命的基本内涵，还直接为中国共产党的成立创造了阶级上、思想上和干部上的条件。</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374. [判断题]《新青年》提出的基本口号是民主和科学。</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375. [判断题]新文化运动的倡导者们在社会上掀起了一股思想解放的潮流，冲破了禁锢人们思想的闸门。</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376. [判断题]十月革命给予中国人的一个启示是：经济文化落后的国家也可以用社会主义思想指引自己走向解放之路。</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377. [判断题]1919年，李大钊发表了《我的马克思主义观》一文，明确地把马克思主义称为“世界改造原动的学说”。</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378. [判断题]五四运动的根本原因是巴黎和会上中国外交的失败。</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379. [判断题]五四运动表现了反帝反封建的彻底性。</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380. [判断题]五四运动是中国新民主主义革命阶段的开端。</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381. [判断题]马克思主义学说在19世纪40年代创立以后，其影响曾在长时间里主要限于欧洲。</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 xml:space="preserve">382. [填空题]“中国的土地可以征服而不可以断送！中国的人民可以杀戮而不可以低头！国亡了！同胞起来呀！”这个宣言是发生于1919年的(  </w:t>
      </w:r>
      <w:r>
        <w:rPr>
          <w:rFonts w:hint="eastAsia" w:ascii="宋体" w:hAnsi="宋体" w:eastAsia="宋体"/>
          <w:b/>
          <w:bCs/>
          <w:lang w:val="en-US" w:eastAsia="zh-CN"/>
        </w:rPr>
        <w:t>五四</w:t>
      </w:r>
      <w:r>
        <w:rPr>
          <w:rFonts w:ascii="宋体" w:hAnsi="宋体" w:eastAsia="宋体"/>
          <w:lang w:eastAsia="zh-CN"/>
        </w:rPr>
        <w:t xml:space="preserve">   )运动期间的。</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383. [填空题]中国人民对帝国主义认识的理性阶段，即看出了帝国主义内部和外部的各种矛盾，并看出了帝国主义联合中国买办阶级和封建阶级以压榨中国人民大众的实质，这种认识是1919年的(   </w:t>
      </w:r>
      <w:r>
        <w:rPr>
          <w:rFonts w:hint="eastAsia" w:ascii="宋体" w:hAnsi="宋体" w:eastAsia="宋体"/>
          <w:b/>
          <w:bCs/>
          <w:lang w:val="en-US" w:eastAsia="zh-CN"/>
        </w:rPr>
        <w:t>五四</w:t>
      </w:r>
      <w:r>
        <w:rPr>
          <w:rFonts w:ascii="宋体" w:hAnsi="宋体" w:eastAsia="宋体"/>
          <w:lang w:eastAsia="zh-CN"/>
        </w:rPr>
        <w:t xml:space="preserve">  )运动前后才开始的。</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384. [填空题]新文化运动期间，鲁迅第一篇白话文小说《(  </w:t>
      </w:r>
      <w:r>
        <w:rPr>
          <w:rFonts w:hint="eastAsia" w:ascii="宋体" w:hAnsi="宋体" w:eastAsia="宋体"/>
          <w:b/>
          <w:bCs/>
          <w:lang w:val="en-US" w:eastAsia="zh-CN"/>
        </w:rPr>
        <w:t>狂人日记</w:t>
      </w:r>
      <w:r>
        <w:rPr>
          <w:rFonts w:ascii="宋体" w:hAnsi="宋体" w:eastAsia="宋体"/>
          <w:lang w:eastAsia="zh-CN"/>
        </w:rPr>
        <w:t xml:space="preserve">   )》对封建礼教的有力揭露和控诉，使反对 “吃人的礼教”成了许多人的共同呼声。</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385. [填空题]李大钊在《我的马克思主义观》一文中，明确地把(  </w:t>
      </w:r>
      <w:r>
        <w:rPr>
          <w:rFonts w:ascii="宋体" w:hAnsi="宋体" w:eastAsia="宋体"/>
          <w:b/>
          <w:bCs/>
          <w:lang w:eastAsia="zh-CN"/>
        </w:rPr>
        <w:t xml:space="preserve"> </w:t>
      </w:r>
      <w:r>
        <w:rPr>
          <w:rFonts w:hint="eastAsia" w:ascii="宋体" w:hAnsi="宋体" w:eastAsia="宋体"/>
          <w:b/>
          <w:bCs/>
          <w:lang w:val="en-US" w:eastAsia="zh-CN"/>
        </w:rPr>
        <w:t>马克思主义</w:t>
      </w:r>
      <w:r>
        <w:rPr>
          <w:rFonts w:ascii="宋体" w:hAnsi="宋体" w:eastAsia="宋体"/>
          <w:lang w:eastAsia="zh-CN"/>
        </w:rPr>
        <w:t xml:space="preserve">  )称为“世界改造原动的学说”。</w:t>
      </w:r>
    </w:p>
    <w:p>
      <w:pPr>
        <w:rPr>
          <w:rFonts w:ascii="宋体" w:hAnsi="宋体" w:eastAsia="宋体"/>
          <w:lang w:eastAsia="zh-CN"/>
        </w:rPr>
      </w:pPr>
    </w:p>
    <w:p>
      <w:pPr>
        <w:rPr>
          <w:rFonts w:hint="default" w:ascii="宋体" w:hAnsi="宋体" w:eastAsia="宋体"/>
          <w:b/>
          <w:bCs/>
          <w:lang w:val="en-US" w:eastAsia="zh-CN"/>
        </w:rPr>
      </w:pPr>
      <w:r>
        <w:rPr>
          <w:rFonts w:ascii="宋体" w:hAnsi="宋体" w:eastAsia="宋体"/>
          <w:lang w:eastAsia="zh-CN"/>
        </w:rPr>
        <w:t>386. [判断题]新文化运动倡导民主和科学，其中的民主指的是社会主义的民主制度和思想。</w:t>
      </w:r>
      <w:r>
        <w:rPr>
          <w:rFonts w:hint="eastAsia" w:ascii="宋体" w:hAnsi="宋体" w:eastAsia="宋体"/>
          <w:lang w:eastAsia="zh-CN"/>
        </w:rPr>
        <w:t>（</w:t>
      </w:r>
      <w:r>
        <w:rPr>
          <w:rFonts w:hint="eastAsia" w:ascii="宋体" w:hAnsi="宋体" w:eastAsia="宋体"/>
          <w:b/>
          <w:bCs/>
          <w:lang w:val="en-US" w:eastAsia="zh-CN"/>
        </w:rPr>
        <w:t>资产阶级）</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387. [简答题]请简要回答十月革命在推动中国的先进分子从资产阶级民主主义转向社会主义的过程中发挥了哪些作用？</w:t>
      </w:r>
    </w:p>
    <w:p>
      <w:pPr>
        <w:rPr>
          <w:rFonts w:ascii="宋体" w:hAnsi="宋体" w:eastAsia="宋体"/>
          <w:lang w:eastAsia="zh-CN"/>
        </w:rPr>
      </w:pPr>
      <w:r>
        <w:rPr>
          <w:rFonts w:ascii="宋体" w:hAnsi="宋体" w:eastAsia="宋体"/>
          <w:lang w:eastAsia="zh-CN"/>
        </w:rPr>
        <w:t>第一，十月革命给予中国人的一个启示是：经济文化落后的国家也可以用社会主义思想指引自己走向解放之路。</w:t>
      </w:r>
      <w:r>
        <w:rPr>
          <w:rFonts w:ascii="宋体" w:hAnsi="宋体" w:eastAsia="宋体"/>
          <w:lang w:eastAsia="zh-CN"/>
        </w:rPr>
        <w:br w:type="textWrapping"/>
      </w:r>
      <w:r>
        <w:rPr>
          <w:rFonts w:ascii="宋体" w:hAnsi="宋体" w:eastAsia="宋体"/>
          <w:lang w:eastAsia="zh-CN"/>
        </w:rPr>
        <w:t>十月革命发生在其国情与中国相同（封建压迫严重）或近似（经济文化落后）的俄国，因而对中国的先进分子具有特殊的吸引力。他们感到，中国国情“皆与俄国相近”，所以中国“须有同类的精神，即使用革命的社会主义”。青年毛泽东认为，“我看俄国式的革命，是无可如何的山穷水尽诸路皆走不通了的一个变计”，“只此方法较之别的方法所含可能的性质为多”。</w:t>
      </w:r>
      <w:r>
        <w:rPr>
          <w:rFonts w:ascii="宋体" w:hAnsi="宋体" w:eastAsia="宋体"/>
          <w:lang w:eastAsia="zh-CN"/>
        </w:rPr>
        <w:br w:type="textWrapping"/>
      </w:r>
      <w:r>
        <w:rPr>
          <w:rFonts w:ascii="宋体" w:hAnsi="宋体" w:eastAsia="宋体"/>
          <w:lang w:eastAsia="zh-CN"/>
        </w:rPr>
        <w:t>第二，十月革命诞生的社会主义俄国号召反对帝国主义，并以新的平等的态度对待中国，有力地推动了社会主义思想在中国的传播。</w:t>
      </w:r>
      <w:r>
        <w:rPr>
          <w:rFonts w:ascii="宋体" w:hAnsi="宋体" w:eastAsia="宋体"/>
          <w:lang w:eastAsia="zh-CN"/>
        </w:rPr>
        <w:br w:type="textWrapping"/>
      </w:r>
      <w:r>
        <w:rPr>
          <w:rFonts w:ascii="宋体" w:hAnsi="宋体" w:eastAsia="宋体"/>
          <w:lang w:eastAsia="zh-CN"/>
        </w:rPr>
        <w:t>李大钊指出，近百年来饱受帝国主义列强摧凌的中国，“忽然听到十月革命喊出的‘颠覆世界的资本主义’，‘颠覆世界的帝国主义’的呼声，这种声音在我们的耳鼓里，格外沉痛，格外严重，格外有意义”。一些人由此产生了对于社会主义的向往。1919年苏维埃俄国第一次对华宣言声明放弃沙俄在中国攫取的一切特权，更引起人们很大的震动。《新青年》刊登的读者来信即提出，我们要由此跨进一步，去“研究俄国劳农政府的主义”，赞同它“所根据的真理”。</w:t>
      </w:r>
      <w:r>
        <w:rPr>
          <w:rFonts w:ascii="宋体" w:hAnsi="宋体" w:eastAsia="宋体"/>
          <w:lang w:eastAsia="zh-CN"/>
        </w:rPr>
        <w:br w:type="textWrapping"/>
      </w:r>
      <w:r>
        <w:rPr>
          <w:rFonts w:ascii="宋体" w:hAnsi="宋体" w:eastAsia="宋体"/>
          <w:lang w:eastAsia="zh-CN"/>
        </w:rPr>
        <w:t>第三，十月革命中俄国工人、农民和士兵群众的广泛发动并由此赢得胜利的事实，给予中国的先进分子以新的革命方法的启示，推动他们去研究这个革命所遵循的主义。</w:t>
      </w:r>
      <w:r>
        <w:rPr>
          <w:rFonts w:ascii="宋体" w:hAnsi="宋体" w:eastAsia="宋体"/>
          <w:lang w:eastAsia="zh-CN"/>
        </w:rPr>
        <w:br w:type="textWrapping"/>
      </w:r>
      <w:r>
        <w:rPr>
          <w:rFonts w:ascii="宋体" w:hAnsi="宋体" w:eastAsia="宋体"/>
          <w:lang w:eastAsia="zh-CN"/>
        </w:rPr>
        <w:t>这样，在十月革命以后、五四运动前后的中国思想界，就产生了一批赞成俄国十月社会主义革命、具有初步共产主义思想的知识分子。社会主义开始在中国形成一股有相当影响的思想潮流。</w:t>
      </w:r>
    </w:p>
    <w:p>
      <w:pPr>
        <w:rPr>
          <w:rFonts w:ascii="宋体" w:hAnsi="宋体" w:eastAsia="宋体"/>
          <w:lang w:eastAsia="zh-CN"/>
        </w:rPr>
      </w:pPr>
      <w:r>
        <w:rPr>
          <w:rFonts w:ascii="宋体" w:hAnsi="宋体" w:eastAsia="宋体"/>
          <w:lang w:eastAsia="zh-CN"/>
        </w:rPr>
        <w:t xml:space="preserve">388. [填空题]1919年五四运动的导火索是中国在(  </w:t>
      </w:r>
      <w:r>
        <w:rPr>
          <w:rFonts w:hint="eastAsia" w:ascii="宋体" w:hAnsi="宋体" w:eastAsia="宋体"/>
          <w:b/>
          <w:bCs/>
          <w:lang w:val="en-US" w:eastAsia="zh-CN"/>
        </w:rPr>
        <w:t>巴黎和会</w:t>
      </w:r>
      <w:r>
        <w:rPr>
          <w:rFonts w:ascii="宋体" w:hAnsi="宋体" w:eastAsia="宋体"/>
          <w:lang w:eastAsia="zh-CN"/>
        </w:rPr>
        <w:t xml:space="preserve">   )上的外交失败。</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389. [判断题]新文化运动的倡导者在批判孔学的基础上否定了中国的全部传统文化。</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390. [单选题]新文化运动在1918年后一阶段新增加的内容是(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宣传马克思主义</w:t>
      </w:r>
    </w:p>
    <w:p>
      <w:pPr>
        <w:rPr>
          <w:rFonts w:ascii="宋体" w:hAnsi="宋体" w:eastAsia="宋体"/>
          <w:lang w:eastAsia="zh-CN"/>
        </w:rPr>
      </w:pPr>
      <w:r>
        <w:rPr>
          <w:rFonts w:ascii="宋体" w:hAnsi="宋体" w:eastAsia="宋体"/>
          <w:lang w:eastAsia="zh-CN"/>
        </w:rPr>
        <w:t>B. 打倒孔孟之道</w:t>
      </w:r>
    </w:p>
    <w:p>
      <w:pPr>
        <w:rPr>
          <w:rFonts w:ascii="宋体" w:hAnsi="宋体" w:eastAsia="宋体"/>
          <w:lang w:eastAsia="zh-CN"/>
        </w:rPr>
      </w:pPr>
      <w:r>
        <w:rPr>
          <w:rFonts w:ascii="宋体" w:hAnsi="宋体" w:eastAsia="宋体"/>
          <w:lang w:eastAsia="zh-CN"/>
        </w:rPr>
        <w:t>C. 提倡民主科学</w:t>
      </w:r>
    </w:p>
    <w:p>
      <w:pPr>
        <w:rPr>
          <w:rFonts w:ascii="宋体" w:hAnsi="宋体" w:eastAsia="宋体"/>
          <w:lang w:eastAsia="zh-CN"/>
        </w:rPr>
      </w:pPr>
      <w:r>
        <w:rPr>
          <w:rFonts w:ascii="宋体" w:hAnsi="宋体" w:eastAsia="宋体"/>
          <w:lang w:eastAsia="zh-CN"/>
        </w:rPr>
        <w:t>D. 提倡新文学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391. [单选题]在中国大地上率先举起马克思主义旗帜的是(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周恩来</w:t>
      </w:r>
    </w:p>
    <w:p>
      <w:pPr>
        <w:rPr>
          <w:rFonts w:ascii="宋体" w:hAnsi="宋体" w:eastAsia="宋体"/>
          <w:lang w:eastAsia="zh-CN"/>
        </w:rPr>
      </w:pPr>
      <w:r>
        <w:rPr>
          <w:rFonts w:ascii="宋体" w:hAnsi="宋体" w:eastAsia="宋体"/>
          <w:lang w:eastAsia="zh-CN"/>
        </w:rPr>
        <w:t>B. 陈独秀</w:t>
      </w:r>
    </w:p>
    <w:p>
      <w:pPr>
        <w:rPr>
          <w:rFonts w:ascii="宋体" w:hAnsi="宋体" w:eastAsia="宋体"/>
          <w:lang w:eastAsia="zh-CN"/>
        </w:rPr>
      </w:pPr>
      <w:r>
        <w:rPr>
          <w:rFonts w:ascii="宋体" w:hAnsi="宋体" w:eastAsia="宋体"/>
          <w:lang w:eastAsia="zh-CN"/>
        </w:rPr>
        <w:t>C. 毛泽东</w:t>
      </w:r>
    </w:p>
    <w:p>
      <w:pPr>
        <w:rPr>
          <w:rFonts w:ascii="宋体" w:hAnsi="宋体" w:eastAsia="宋体"/>
          <w:lang w:eastAsia="zh-CN"/>
        </w:rPr>
      </w:pPr>
      <w:r>
        <w:rPr>
          <w:rFonts w:ascii="宋体" w:hAnsi="宋体" w:eastAsia="宋体"/>
          <w:lang w:eastAsia="zh-CN"/>
        </w:rPr>
        <w:t>D. 李大钊</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392. [单选题]陈独秀、李大钊、鲁迅等人掀起新文化运动在前期是为了(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同封建复古思想斗争</w:t>
      </w:r>
    </w:p>
    <w:p>
      <w:pPr>
        <w:rPr>
          <w:rFonts w:ascii="宋体" w:hAnsi="宋体" w:eastAsia="宋体"/>
          <w:lang w:eastAsia="zh-CN"/>
        </w:rPr>
      </w:pPr>
      <w:r>
        <w:rPr>
          <w:rFonts w:ascii="宋体" w:hAnsi="宋体" w:eastAsia="宋体"/>
          <w:lang w:eastAsia="zh-CN"/>
        </w:rPr>
        <w:t>B. 提高工人阶级觉悟</w:t>
      </w:r>
    </w:p>
    <w:p>
      <w:pPr>
        <w:rPr>
          <w:rFonts w:ascii="宋体" w:hAnsi="宋体" w:eastAsia="宋体"/>
          <w:lang w:eastAsia="zh-CN"/>
        </w:rPr>
      </w:pPr>
      <w:r>
        <w:rPr>
          <w:rFonts w:ascii="宋体" w:hAnsi="宋体" w:eastAsia="宋体"/>
          <w:lang w:eastAsia="zh-CN"/>
        </w:rPr>
        <w:t>C. 与君主立宪派论战</w:t>
      </w:r>
    </w:p>
    <w:p>
      <w:pPr>
        <w:rPr>
          <w:rFonts w:ascii="宋体" w:hAnsi="宋体" w:eastAsia="宋体"/>
          <w:lang w:eastAsia="zh-CN"/>
        </w:rPr>
      </w:pPr>
      <w:r>
        <w:rPr>
          <w:rFonts w:ascii="宋体" w:hAnsi="宋体" w:eastAsia="宋体"/>
          <w:lang w:eastAsia="zh-CN"/>
        </w:rPr>
        <w:t>D. 宣传马克思主义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393. [单选题]五四爱国运动后新文化运动阵营发生分化，主要原因在于(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对在中国传播马克思主义的态度不同</w:t>
      </w:r>
    </w:p>
    <w:p>
      <w:pPr>
        <w:rPr>
          <w:rFonts w:ascii="宋体" w:hAnsi="宋体" w:eastAsia="宋体"/>
          <w:lang w:eastAsia="zh-CN"/>
        </w:rPr>
      </w:pPr>
      <w:r>
        <w:rPr>
          <w:rFonts w:ascii="宋体" w:hAnsi="宋体" w:eastAsia="宋体"/>
          <w:lang w:eastAsia="zh-CN"/>
        </w:rPr>
        <w:t>B. 对中国传统礼教的认识不同</w:t>
      </w:r>
    </w:p>
    <w:p>
      <w:pPr>
        <w:rPr>
          <w:rFonts w:ascii="宋体" w:hAnsi="宋体" w:eastAsia="宋体"/>
          <w:lang w:eastAsia="zh-CN"/>
        </w:rPr>
      </w:pPr>
      <w:r>
        <w:rPr>
          <w:rFonts w:ascii="宋体" w:hAnsi="宋体" w:eastAsia="宋体"/>
          <w:lang w:eastAsia="zh-CN"/>
        </w:rPr>
        <w:t>C. 对科学与民主观念的宣传方式不同</w:t>
      </w:r>
    </w:p>
    <w:p>
      <w:pPr>
        <w:rPr>
          <w:rFonts w:ascii="宋体" w:hAnsi="宋体" w:eastAsia="宋体"/>
          <w:lang w:eastAsia="zh-CN"/>
        </w:rPr>
      </w:pPr>
      <w:r>
        <w:rPr>
          <w:rFonts w:ascii="宋体" w:hAnsi="宋体" w:eastAsia="宋体"/>
          <w:lang w:eastAsia="zh-CN"/>
        </w:rPr>
        <w:t>D. 对文学革命的理解不同</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394. [单选题]对五四运动的表述，不正确的是(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工人阶级在运动中发挥了领导作用</w:t>
      </w:r>
    </w:p>
    <w:p>
      <w:pPr>
        <w:rPr>
          <w:rFonts w:ascii="宋体" w:hAnsi="宋体" w:eastAsia="宋体"/>
          <w:lang w:eastAsia="zh-CN"/>
        </w:rPr>
      </w:pPr>
      <w:r>
        <w:rPr>
          <w:rFonts w:ascii="宋体" w:hAnsi="宋体" w:eastAsia="宋体"/>
          <w:lang w:eastAsia="zh-CN"/>
        </w:rPr>
        <w:t>B. 标志着新民主主义革命的伟大开端</w:t>
      </w:r>
    </w:p>
    <w:p>
      <w:pPr>
        <w:rPr>
          <w:rFonts w:ascii="宋体" w:hAnsi="宋体" w:eastAsia="宋体"/>
          <w:lang w:eastAsia="zh-CN"/>
        </w:rPr>
      </w:pPr>
      <w:r>
        <w:rPr>
          <w:rFonts w:ascii="宋体" w:hAnsi="宋体" w:eastAsia="宋体"/>
          <w:lang w:eastAsia="zh-CN"/>
        </w:rPr>
        <w:t>C. 青年学生在运动中发挥了先锋作用</w:t>
      </w:r>
    </w:p>
    <w:p>
      <w:pPr>
        <w:rPr>
          <w:rFonts w:ascii="宋体" w:hAnsi="宋体" w:eastAsia="宋体"/>
          <w:lang w:eastAsia="zh-CN"/>
        </w:rPr>
      </w:pPr>
      <w:r>
        <w:rPr>
          <w:rFonts w:ascii="宋体" w:hAnsi="宋体" w:eastAsia="宋体"/>
          <w:lang w:eastAsia="zh-CN"/>
        </w:rPr>
        <w:t>D. 是反帝反封建的革命斗争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395. [单选题]“中国的土地可以征服而不可以断送！中国的人民可以杀戮而不可以低头！国亡了！同胞起来呀！”这个宣言是发生于1919年的(  </w:t>
      </w:r>
      <w:r>
        <w:rPr>
          <w:rFonts w:hint="eastAsia" w:ascii="宋体" w:hAnsi="宋体" w:eastAsia="宋体"/>
          <w:lang w:val="en-US" w:eastAsia="zh-CN"/>
        </w:rPr>
        <w:t>A</w:t>
      </w:r>
      <w:r>
        <w:rPr>
          <w:rFonts w:ascii="宋体" w:hAnsi="宋体" w:eastAsia="宋体"/>
          <w:lang w:eastAsia="zh-CN"/>
        </w:rPr>
        <w:t xml:space="preserve">   )期间的。</w:t>
      </w:r>
    </w:p>
    <w:p>
      <w:pPr>
        <w:rPr>
          <w:rFonts w:ascii="宋体" w:hAnsi="宋体" w:eastAsia="宋体"/>
          <w:lang w:eastAsia="zh-CN"/>
        </w:rPr>
      </w:pPr>
      <w:r>
        <w:rPr>
          <w:rFonts w:ascii="宋体" w:hAnsi="宋体" w:eastAsia="宋体"/>
          <w:lang w:eastAsia="zh-CN"/>
        </w:rPr>
        <w:t>A. 五四运动</w:t>
      </w:r>
    </w:p>
    <w:p>
      <w:pPr>
        <w:rPr>
          <w:rFonts w:ascii="宋体" w:hAnsi="宋体" w:eastAsia="宋体"/>
          <w:lang w:eastAsia="zh-CN"/>
        </w:rPr>
      </w:pPr>
      <w:r>
        <w:rPr>
          <w:rFonts w:ascii="宋体" w:hAnsi="宋体" w:eastAsia="宋体"/>
          <w:lang w:eastAsia="zh-CN"/>
        </w:rPr>
        <w:t>B. 一二·一运动</w:t>
      </w:r>
    </w:p>
    <w:p>
      <w:pPr>
        <w:rPr>
          <w:rFonts w:ascii="宋体" w:hAnsi="宋体" w:eastAsia="宋体"/>
          <w:lang w:eastAsia="zh-CN"/>
        </w:rPr>
      </w:pPr>
      <w:r>
        <w:rPr>
          <w:rFonts w:ascii="宋体" w:hAnsi="宋体" w:eastAsia="宋体"/>
          <w:lang w:eastAsia="zh-CN"/>
        </w:rPr>
        <w:t>C. 一二三〇运动</w:t>
      </w:r>
    </w:p>
    <w:p>
      <w:pPr>
        <w:rPr>
          <w:rFonts w:ascii="宋体" w:hAnsi="宋体" w:eastAsia="宋体"/>
          <w:lang w:eastAsia="zh-CN"/>
        </w:rPr>
      </w:pPr>
      <w:r>
        <w:rPr>
          <w:rFonts w:ascii="宋体" w:hAnsi="宋体" w:eastAsia="宋体"/>
          <w:lang w:eastAsia="zh-CN"/>
        </w:rPr>
        <w:t>D. 五卅运动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396. [单选题]前期新文化运动的主要功绩在于(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沉重打击了封建正统思想的权威</w:t>
      </w:r>
    </w:p>
    <w:p>
      <w:pPr>
        <w:rPr>
          <w:rFonts w:ascii="宋体" w:hAnsi="宋体" w:eastAsia="宋体"/>
          <w:lang w:eastAsia="zh-CN"/>
        </w:rPr>
      </w:pPr>
      <w:r>
        <w:rPr>
          <w:rFonts w:ascii="宋体" w:hAnsi="宋体" w:eastAsia="宋体"/>
          <w:lang w:eastAsia="zh-CN"/>
        </w:rPr>
        <w:t>B. 批判了资产阶级改良主义思潮</w:t>
      </w:r>
    </w:p>
    <w:p>
      <w:pPr>
        <w:rPr>
          <w:rFonts w:ascii="宋体" w:hAnsi="宋体" w:eastAsia="宋体"/>
          <w:lang w:eastAsia="zh-CN"/>
        </w:rPr>
      </w:pPr>
      <w:r>
        <w:rPr>
          <w:rFonts w:ascii="宋体" w:hAnsi="宋体" w:eastAsia="宋体"/>
          <w:lang w:eastAsia="zh-CN"/>
        </w:rPr>
        <w:t>C. 揭开了传播马克思主义的新篇章</w:t>
      </w:r>
    </w:p>
    <w:p>
      <w:pPr>
        <w:rPr>
          <w:rFonts w:ascii="宋体" w:hAnsi="宋体" w:eastAsia="宋体"/>
          <w:lang w:eastAsia="zh-CN"/>
        </w:rPr>
      </w:pPr>
      <w:r>
        <w:rPr>
          <w:rFonts w:ascii="宋体" w:hAnsi="宋体" w:eastAsia="宋体"/>
          <w:lang w:eastAsia="zh-CN"/>
        </w:rPr>
        <w:t>D. 全盘否定传统文化</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397. [多选题]早期新文化运动的历史意义是(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新文化运动的倡导者提倡民主、反对专制，提倡科学、反对迷信盲从，是切中时弊的</w:t>
      </w:r>
    </w:p>
    <w:p>
      <w:pPr>
        <w:rPr>
          <w:rFonts w:ascii="宋体" w:hAnsi="宋体" w:eastAsia="宋体"/>
          <w:lang w:eastAsia="zh-CN"/>
        </w:rPr>
      </w:pPr>
      <w:r>
        <w:rPr>
          <w:rFonts w:ascii="宋体" w:hAnsi="宋体" w:eastAsia="宋体"/>
          <w:lang w:eastAsia="zh-CN"/>
        </w:rPr>
        <w:t>B. 彻底打倒了传统文化</w:t>
      </w:r>
    </w:p>
    <w:p>
      <w:pPr>
        <w:rPr>
          <w:rFonts w:ascii="宋体" w:hAnsi="宋体" w:eastAsia="宋体"/>
          <w:lang w:eastAsia="zh-CN"/>
        </w:rPr>
      </w:pPr>
      <w:r>
        <w:rPr>
          <w:rFonts w:ascii="宋体" w:hAnsi="宋体" w:eastAsia="宋体"/>
          <w:lang w:eastAsia="zh-CN"/>
        </w:rPr>
        <w:t>C. 新文化运动的倡导者并没有因为批判孔学就否定中国的全部传统文化</w:t>
      </w:r>
    </w:p>
    <w:p>
      <w:pPr>
        <w:rPr>
          <w:rFonts w:ascii="宋体" w:hAnsi="宋体" w:eastAsia="宋体"/>
          <w:lang w:eastAsia="zh-CN"/>
        </w:rPr>
      </w:pPr>
      <w:r>
        <w:rPr>
          <w:rFonts w:ascii="宋体" w:hAnsi="宋体" w:eastAsia="宋体"/>
          <w:lang w:eastAsia="zh-CN"/>
        </w:rPr>
        <w:t>D. 新文化运动的倡导者们在社会上掀起了一股思想解放的潮流</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398. [多选题]十月革命推动了中国的先进分子从资产阶级民主主义转向社会主义，其主要原因是(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十月革命给予中国人的一个启示是：经济文化落后的国家也可以用社会主义思想指引自己走向解放之路</w:t>
      </w:r>
    </w:p>
    <w:p>
      <w:pPr>
        <w:rPr>
          <w:rFonts w:ascii="宋体" w:hAnsi="宋体" w:eastAsia="宋体"/>
          <w:lang w:eastAsia="zh-CN"/>
        </w:rPr>
      </w:pPr>
      <w:r>
        <w:rPr>
          <w:rFonts w:ascii="宋体" w:hAnsi="宋体" w:eastAsia="宋体"/>
          <w:lang w:eastAsia="zh-CN"/>
        </w:rPr>
        <w:t>B. 十月革命证明了苏联模式的完美无缺</w:t>
      </w:r>
    </w:p>
    <w:p>
      <w:pPr>
        <w:rPr>
          <w:rFonts w:ascii="宋体" w:hAnsi="宋体" w:eastAsia="宋体"/>
          <w:lang w:eastAsia="zh-CN"/>
        </w:rPr>
      </w:pPr>
      <w:r>
        <w:rPr>
          <w:rFonts w:ascii="宋体" w:hAnsi="宋体" w:eastAsia="宋体"/>
          <w:lang w:eastAsia="zh-CN"/>
        </w:rPr>
        <w:t>C. 十月革命诞生的社会主义俄国号召反对帝国主义，并以新的平等的态度对待中国，有力地推动了社会主义思想在中国的传播</w:t>
      </w:r>
    </w:p>
    <w:p>
      <w:pPr>
        <w:rPr>
          <w:rFonts w:ascii="宋体" w:hAnsi="宋体" w:eastAsia="宋体"/>
          <w:lang w:eastAsia="zh-CN"/>
        </w:rPr>
      </w:pPr>
      <w:r>
        <w:rPr>
          <w:rFonts w:ascii="宋体" w:hAnsi="宋体" w:eastAsia="宋体"/>
          <w:lang w:eastAsia="zh-CN"/>
        </w:rPr>
        <w:t>D. 十月革命中俄国工人、农民和士兵群众的广泛发动并由此赢得胜利的事实，给予中国知识分子以新的革命方法启示，推动他们去研究这个革命所遵循的主义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399. [多选题]新文化运动前期，部分知识分子之所以对资本主义持某种程度的怀疑和保留态度，是因为(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在帝国主义时代，资本主义制度的内在矛盾已经比较充分地暴露出来</w:t>
      </w:r>
    </w:p>
    <w:p>
      <w:pPr>
        <w:rPr>
          <w:rFonts w:ascii="宋体" w:hAnsi="宋体" w:eastAsia="宋体"/>
          <w:lang w:eastAsia="zh-CN"/>
        </w:rPr>
      </w:pPr>
      <w:r>
        <w:rPr>
          <w:rFonts w:ascii="宋体" w:hAnsi="宋体" w:eastAsia="宋体"/>
          <w:lang w:eastAsia="zh-CN"/>
        </w:rPr>
        <w:t>B. 坚信马克思主义</w:t>
      </w:r>
    </w:p>
    <w:p>
      <w:pPr>
        <w:rPr>
          <w:rFonts w:ascii="宋体" w:hAnsi="宋体" w:eastAsia="宋体"/>
          <w:lang w:eastAsia="zh-CN"/>
        </w:rPr>
      </w:pPr>
      <w:r>
        <w:rPr>
          <w:rFonts w:ascii="宋体" w:hAnsi="宋体" w:eastAsia="宋体"/>
          <w:lang w:eastAsia="zh-CN"/>
        </w:rPr>
        <w:t>C. 第一次世界大战，以极端的形式进一步暴露了资本主义制度固有的不可克服的矛盾</w:t>
      </w:r>
    </w:p>
    <w:p>
      <w:pPr>
        <w:rPr>
          <w:rFonts w:ascii="宋体" w:hAnsi="宋体" w:eastAsia="宋体"/>
          <w:lang w:eastAsia="zh-CN"/>
        </w:rPr>
      </w:pPr>
      <w:r>
        <w:rPr>
          <w:rFonts w:ascii="宋体" w:hAnsi="宋体" w:eastAsia="宋体"/>
          <w:lang w:eastAsia="zh-CN"/>
        </w:rPr>
        <w:t>D. 中国人学习西方的努力屡遭失败</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400. [单选题](   </w:t>
      </w:r>
      <w:r>
        <w:rPr>
          <w:rFonts w:hint="eastAsia" w:ascii="宋体" w:hAnsi="宋体" w:eastAsia="宋体"/>
          <w:lang w:val="en-US" w:eastAsia="zh-CN"/>
        </w:rPr>
        <w:t>B</w:t>
      </w:r>
      <w:r>
        <w:rPr>
          <w:rFonts w:ascii="宋体" w:hAnsi="宋体" w:eastAsia="宋体"/>
          <w:lang w:eastAsia="zh-CN"/>
        </w:rPr>
        <w:t xml:space="preserve">  )后，无产阶级逐渐代替资产阶级成为近代中国民族民主革命的领导者。</w:t>
      </w:r>
    </w:p>
    <w:p>
      <w:pPr>
        <w:rPr>
          <w:rFonts w:ascii="宋体" w:hAnsi="宋体" w:eastAsia="宋体"/>
          <w:lang w:eastAsia="zh-CN"/>
        </w:rPr>
      </w:pPr>
      <w:r>
        <w:rPr>
          <w:rFonts w:ascii="宋体" w:hAnsi="宋体" w:eastAsia="宋体"/>
          <w:lang w:eastAsia="zh-CN"/>
        </w:rPr>
        <w:t>A. 辛亥革命</w:t>
      </w:r>
    </w:p>
    <w:p>
      <w:pPr>
        <w:rPr>
          <w:rFonts w:ascii="宋体" w:hAnsi="宋体" w:eastAsia="宋体"/>
          <w:lang w:eastAsia="zh-CN"/>
        </w:rPr>
      </w:pPr>
      <w:r>
        <w:rPr>
          <w:rFonts w:ascii="宋体" w:hAnsi="宋体" w:eastAsia="宋体"/>
          <w:lang w:eastAsia="zh-CN"/>
        </w:rPr>
        <w:t>B. 五四运动</w:t>
      </w:r>
    </w:p>
    <w:p>
      <w:pPr>
        <w:rPr>
          <w:rFonts w:ascii="宋体" w:hAnsi="宋体" w:eastAsia="宋体"/>
          <w:lang w:eastAsia="zh-CN"/>
        </w:rPr>
      </w:pPr>
      <w:r>
        <w:rPr>
          <w:rFonts w:ascii="宋体" w:hAnsi="宋体" w:eastAsia="宋体"/>
          <w:lang w:eastAsia="zh-CN"/>
        </w:rPr>
        <w:t>C. 新文化运动</w:t>
      </w:r>
    </w:p>
    <w:p>
      <w:pPr>
        <w:rPr>
          <w:rFonts w:ascii="宋体" w:hAnsi="宋体" w:eastAsia="宋体"/>
          <w:lang w:eastAsia="zh-CN"/>
        </w:rPr>
      </w:pPr>
      <w:r>
        <w:rPr>
          <w:rFonts w:ascii="宋体" w:hAnsi="宋体" w:eastAsia="宋体"/>
          <w:lang w:eastAsia="zh-CN"/>
        </w:rPr>
        <w:t>D. 第二次护法运动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401. [单选题]1920年8月，陈独秀、李汉俊、李达等人成立中国工人阶级政党最早的组织是在(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北京</w:t>
      </w:r>
    </w:p>
    <w:p>
      <w:pPr>
        <w:rPr>
          <w:rFonts w:ascii="宋体" w:hAnsi="宋体" w:eastAsia="宋体"/>
          <w:lang w:eastAsia="zh-CN"/>
        </w:rPr>
      </w:pPr>
      <w:r>
        <w:rPr>
          <w:rFonts w:ascii="宋体" w:hAnsi="宋体" w:eastAsia="宋体"/>
          <w:lang w:eastAsia="zh-CN"/>
        </w:rPr>
        <w:t>B. 上海</w:t>
      </w:r>
    </w:p>
    <w:p>
      <w:pPr>
        <w:rPr>
          <w:rFonts w:ascii="宋体" w:hAnsi="宋体" w:eastAsia="宋体"/>
          <w:lang w:eastAsia="zh-CN"/>
        </w:rPr>
      </w:pPr>
      <w:r>
        <w:rPr>
          <w:rFonts w:ascii="宋体" w:hAnsi="宋体" w:eastAsia="宋体"/>
          <w:lang w:eastAsia="zh-CN"/>
        </w:rPr>
        <w:t>C. 武汉</w:t>
      </w:r>
    </w:p>
    <w:p>
      <w:pPr>
        <w:rPr>
          <w:rFonts w:ascii="宋体" w:hAnsi="宋体" w:eastAsia="宋体"/>
          <w:lang w:eastAsia="zh-CN"/>
        </w:rPr>
      </w:pPr>
      <w:r>
        <w:rPr>
          <w:rFonts w:ascii="宋体" w:hAnsi="宋体" w:eastAsia="宋体"/>
          <w:lang w:eastAsia="zh-CN"/>
        </w:rPr>
        <w:t>D. 广州</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402. [填空题]作为中国新民主主义领导核心的中国共产党是(   </w:t>
      </w:r>
      <w:r>
        <w:rPr>
          <w:rFonts w:hint="eastAsia" w:ascii="宋体" w:hAnsi="宋体" w:eastAsia="宋体"/>
          <w:b/>
          <w:bCs/>
          <w:lang w:val="en-US" w:eastAsia="zh-CN"/>
        </w:rPr>
        <w:t>马克思主义</w:t>
      </w:r>
      <w:r>
        <w:rPr>
          <w:rFonts w:ascii="宋体" w:hAnsi="宋体" w:eastAsia="宋体"/>
          <w:lang w:eastAsia="zh-CN"/>
        </w:rPr>
        <w:t xml:space="preserve">  )与工人运动相结合的产物。</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403. [单选题]1921年7月出席中共“一大”的长沙代表有(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李达、李汉俊</w:t>
      </w:r>
    </w:p>
    <w:p>
      <w:pPr>
        <w:rPr>
          <w:rFonts w:ascii="宋体" w:hAnsi="宋体" w:eastAsia="宋体"/>
          <w:lang w:eastAsia="zh-CN"/>
        </w:rPr>
      </w:pPr>
      <w:r>
        <w:rPr>
          <w:rFonts w:ascii="宋体" w:hAnsi="宋体" w:eastAsia="宋体"/>
          <w:lang w:eastAsia="zh-CN"/>
        </w:rPr>
        <w:t>B. 毛泽东、李达</w:t>
      </w:r>
    </w:p>
    <w:p>
      <w:pPr>
        <w:rPr>
          <w:rFonts w:ascii="宋体" w:hAnsi="宋体" w:eastAsia="宋体"/>
          <w:lang w:eastAsia="zh-CN"/>
        </w:rPr>
      </w:pPr>
      <w:r>
        <w:rPr>
          <w:rFonts w:ascii="宋体" w:hAnsi="宋体" w:eastAsia="宋体"/>
          <w:lang w:eastAsia="zh-CN"/>
        </w:rPr>
        <w:t>C. 毛泽东、何叔衡</w:t>
      </w:r>
    </w:p>
    <w:p>
      <w:pPr>
        <w:rPr>
          <w:rFonts w:ascii="宋体" w:hAnsi="宋体" w:eastAsia="宋体"/>
          <w:lang w:eastAsia="zh-CN"/>
        </w:rPr>
      </w:pPr>
      <w:r>
        <w:rPr>
          <w:rFonts w:ascii="宋体" w:hAnsi="宋体" w:eastAsia="宋体"/>
          <w:lang w:eastAsia="zh-CN"/>
        </w:rPr>
        <w:t>D. 毛泽东、董必武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404. [单选题]中国共产党建立之后，中国面貌焕然一新，这里的“新”不包括(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以马克思主义为指导</w:t>
      </w:r>
    </w:p>
    <w:p>
      <w:pPr>
        <w:rPr>
          <w:rFonts w:ascii="宋体" w:hAnsi="宋体" w:eastAsia="宋体"/>
          <w:lang w:eastAsia="zh-CN"/>
        </w:rPr>
      </w:pPr>
      <w:r>
        <w:rPr>
          <w:rFonts w:ascii="宋体" w:hAnsi="宋体" w:eastAsia="宋体"/>
          <w:lang w:eastAsia="zh-CN"/>
        </w:rPr>
        <w:t>B. 以武装斗争为主要形式</w:t>
      </w:r>
    </w:p>
    <w:p>
      <w:pPr>
        <w:rPr>
          <w:rFonts w:ascii="宋体" w:hAnsi="宋体" w:eastAsia="宋体"/>
          <w:lang w:eastAsia="zh-CN"/>
        </w:rPr>
      </w:pPr>
      <w:r>
        <w:rPr>
          <w:rFonts w:ascii="宋体" w:hAnsi="宋体" w:eastAsia="宋体"/>
          <w:lang w:eastAsia="zh-CN"/>
        </w:rPr>
        <w:t>C. 提出彻底反帝反封的纲领</w:t>
      </w:r>
    </w:p>
    <w:p>
      <w:pPr>
        <w:rPr>
          <w:rFonts w:ascii="宋体" w:hAnsi="宋体" w:eastAsia="宋体"/>
          <w:lang w:eastAsia="zh-CN"/>
        </w:rPr>
      </w:pPr>
      <w:r>
        <w:rPr>
          <w:rFonts w:ascii="宋体" w:hAnsi="宋体" w:eastAsia="宋体"/>
          <w:lang w:eastAsia="zh-CN"/>
        </w:rPr>
        <w:t>D. 以社会主义、共产主义为奋斗目标</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405. [单选题]中国共产党产生的阶级条件是(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马克思主义在中国的传播</w:t>
      </w:r>
    </w:p>
    <w:p>
      <w:pPr>
        <w:rPr>
          <w:rFonts w:ascii="宋体" w:hAnsi="宋体" w:eastAsia="宋体"/>
          <w:lang w:eastAsia="zh-CN"/>
        </w:rPr>
      </w:pPr>
      <w:r>
        <w:rPr>
          <w:rFonts w:ascii="宋体" w:hAnsi="宋体" w:eastAsia="宋体"/>
          <w:lang w:eastAsia="zh-CN"/>
        </w:rPr>
        <w:t>B. 中国民族资本主义的发展</w:t>
      </w:r>
    </w:p>
    <w:p>
      <w:pPr>
        <w:rPr>
          <w:rFonts w:ascii="宋体" w:hAnsi="宋体" w:eastAsia="宋体"/>
          <w:lang w:eastAsia="zh-CN"/>
        </w:rPr>
      </w:pPr>
      <w:r>
        <w:rPr>
          <w:rFonts w:ascii="宋体" w:hAnsi="宋体" w:eastAsia="宋体"/>
          <w:lang w:eastAsia="zh-CN"/>
        </w:rPr>
        <w:t>C. 中国工人阶级的成长和工人运动的发展</w:t>
      </w:r>
    </w:p>
    <w:p>
      <w:pPr>
        <w:rPr>
          <w:rFonts w:ascii="宋体" w:hAnsi="宋体" w:eastAsia="宋体"/>
          <w:lang w:eastAsia="zh-CN"/>
        </w:rPr>
      </w:pPr>
      <w:r>
        <w:rPr>
          <w:rFonts w:ascii="宋体" w:hAnsi="宋体" w:eastAsia="宋体"/>
          <w:lang w:eastAsia="zh-CN"/>
        </w:rPr>
        <w:t>D. 共产主义小组的建立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406. [单选题]浙江嘉兴南湖被开辟为爱国主义教育基地，其中的历史原因是(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中共一大在这里召开</w:t>
      </w:r>
    </w:p>
    <w:p>
      <w:pPr>
        <w:rPr>
          <w:rFonts w:ascii="宋体" w:hAnsi="宋体" w:eastAsia="宋体"/>
          <w:lang w:eastAsia="zh-CN"/>
        </w:rPr>
      </w:pPr>
      <w:r>
        <w:rPr>
          <w:rFonts w:ascii="宋体" w:hAnsi="宋体" w:eastAsia="宋体"/>
          <w:lang w:eastAsia="zh-CN"/>
        </w:rPr>
        <w:t>B. 新文化运动的发源地</w:t>
      </w:r>
    </w:p>
    <w:p>
      <w:pPr>
        <w:rPr>
          <w:rFonts w:ascii="宋体" w:hAnsi="宋体" w:eastAsia="宋体"/>
          <w:lang w:eastAsia="zh-CN"/>
        </w:rPr>
      </w:pPr>
      <w:r>
        <w:rPr>
          <w:rFonts w:ascii="宋体" w:hAnsi="宋体" w:eastAsia="宋体"/>
          <w:lang w:eastAsia="zh-CN"/>
        </w:rPr>
        <w:t>C. 五四运动的导火索在这里点燃</w:t>
      </w:r>
    </w:p>
    <w:p>
      <w:pPr>
        <w:rPr>
          <w:rFonts w:ascii="宋体" w:hAnsi="宋体" w:eastAsia="宋体"/>
          <w:lang w:eastAsia="zh-CN"/>
        </w:rPr>
      </w:pPr>
      <w:r>
        <w:rPr>
          <w:rFonts w:ascii="宋体" w:hAnsi="宋体" w:eastAsia="宋体"/>
          <w:lang w:eastAsia="zh-CN"/>
        </w:rPr>
        <w:t>D. 共产主义小组在这里建立</w:t>
      </w:r>
    </w:p>
    <w:p>
      <w:pPr>
        <w:rPr>
          <w:rFonts w:ascii="宋体" w:hAnsi="宋体" w:eastAsia="宋体"/>
          <w:lang w:eastAsia="zh-CN"/>
        </w:rPr>
      </w:pPr>
    </w:p>
    <w:p>
      <w:pPr>
        <w:rPr>
          <w:rFonts w:ascii="宋体" w:hAnsi="宋体" w:eastAsia="宋体"/>
          <w:lang w:eastAsia="zh-CN"/>
        </w:rPr>
      </w:pPr>
    </w:p>
    <w:p>
      <w:pPr>
        <w:rPr>
          <w:rFonts w:ascii="宋体" w:hAnsi="宋体" w:eastAsia="宋体"/>
          <w:lang w:eastAsia="zh-CN"/>
        </w:rPr>
      </w:pPr>
    </w:p>
    <w:p>
      <w:pPr>
        <w:rPr>
          <w:rFonts w:ascii="宋体" w:hAnsi="宋体" w:eastAsia="宋体"/>
          <w:lang w:eastAsia="zh-CN"/>
        </w:rPr>
      </w:pPr>
      <w:r>
        <w:rPr>
          <w:rFonts w:ascii="宋体" w:hAnsi="宋体" w:eastAsia="宋体"/>
          <w:lang w:eastAsia="zh-CN"/>
        </w:rPr>
        <w:t>407. [简答题]简述中国共产党成立的重要意义。</w:t>
      </w:r>
    </w:p>
    <w:p>
      <w:pPr>
        <w:rPr>
          <w:rFonts w:ascii="宋体" w:hAnsi="宋体" w:eastAsia="宋体"/>
          <w:lang w:eastAsia="zh-CN"/>
        </w:rPr>
      </w:pPr>
      <w:r>
        <w:rPr>
          <w:rFonts w:ascii="宋体" w:hAnsi="宋体" w:eastAsia="宋体"/>
          <w:lang w:eastAsia="zh-CN"/>
        </w:rPr>
        <w:t>中国共产党的成立，使中国革命有了坚强的领导核心，灾难深重的中国人民有了可以依赖的组织者和领导者，中国革命从此在无产阶级领导下，不断向前发展，</w:t>
      </w:r>
      <w:r>
        <w:rPr>
          <w:rFonts w:ascii="宋体" w:hAnsi="宋体" w:eastAsia="宋体"/>
          <w:b/>
          <w:bCs/>
          <w:lang w:eastAsia="zh-CN"/>
        </w:rPr>
        <w:t>由民主革命向社会主义革命推进。</w:t>
      </w:r>
      <w:r>
        <w:rPr>
          <w:rFonts w:ascii="宋体" w:hAnsi="宋体" w:eastAsia="宋体"/>
          <w:lang w:eastAsia="zh-CN"/>
        </w:rPr>
        <w:br w:type="textWrapping"/>
      </w:r>
      <w:r>
        <w:rPr>
          <w:rFonts w:ascii="宋体" w:hAnsi="宋体" w:eastAsia="宋体"/>
          <w:lang w:eastAsia="zh-CN"/>
        </w:rPr>
        <w:t>中国共产党的成立，</w:t>
      </w:r>
      <w:r>
        <w:rPr>
          <w:rFonts w:ascii="宋体" w:hAnsi="宋体" w:eastAsia="宋体"/>
          <w:b/>
          <w:bCs/>
          <w:lang w:eastAsia="zh-CN"/>
        </w:rPr>
        <w:t>中国革命的面貌就焕然一新</w:t>
      </w:r>
      <w:r>
        <w:rPr>
          <w:rFonts w:ascii="宋体" w:hAnsi="宋体" w:eastAsia="宋体"/>
          <w:lang w:eastAsia="zh-CN"/>
        </w:rPr>
        <w:t>。正如毛泽东所说：由于无产阶级的领导，从根本上改变了革命的面貌，引起了阶级关系的调整，农民革命的大力发动，使反帝国主义和反封建主义表现出空前的彻底性。从此，领导反帝反封建的革命斗争、争取民族独立和人民解放、实现振兴中华的伟大使命，历史地落到了中国共产党的身上。中国革命进入了崭新的发展阶段。</w:t>
      </w:r>
    </w:p>
    <w:p>
      <w:pPr>
        <w:rPr>
          <w:rFonts w:ascii="宋体" w:hAnsi="宋体" w:eastAsia="宋体"/>
          <w:lang w:eastAsia="zh-CN"/>
        </w:rPr>
      </w:pPr>
      <w:r>
        <w:rPr>
          <w:rFonts w:ascii="宋体" w:hAnsi="宋体" w:eastAsia="宋体"/>
          <w:lang w:eastAsia="zh-CN"/>
        </w:rPr>
        <w:t>408. [判断题]五四运动以后，社会主义思潮在中国蓬勃兴起，马克思主义开始在知识界中得到传播。</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409. [判断题]中国早期信仰马克思主义的人物，五四以前的新文化运动的精神领袖，其代表除李大钊以外，就是陈独秀。</w:t>
      </w:r>
    </w:p>
    <w:p>
      <w:pPr>
        <w:rPr>
          <w:rFonts w:hint="eastAsia"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410. [判断题]中国共产党第一次全国代表大会于1921年7月23日在上海举行。</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411. [判断题]中共“一大”正式宣告了中国共产党的成立。</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412. [判断题]中国共产党一经成立，就把实现共产主义作为党的最高理想和最终目标。</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413. [判断题]新民主主义的革命对象是中国的民族资产阶级。</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414. [填空题]开辟人类历史新纪元的是俄国的(  </w:t>
      </w:r>
      <w:r>
        <w:rPr>
          <w:rFonts w:hint="eastAsia" w:ascii="宋体" w:hAnsi="宋体" w:eastAsia="宋体"/>
          <w:b/>
          <w:bCs/>
          <w:lang w:val="en-US" w:eastAsia="zh-CN"/>
        </w:rPr>
        <w:t>十月</w:t>
      </w:r>
      <w:r>
        <w:rPr>
          <w:rFonts w:ascii="宋体" w:hAnsi="宋体" w:eastAsia="宋体"/>
          <w:lang w:eastAsia="zh-CN"/>
        </w:rPr>
        <w:t xml:space="preserve">   )革命。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415. [填空题]1920年8月，(  </w:t>
      </w:r>
      <w:r>
        <w:rPr>
          <w:rFonts w:hint="eastAsia" w:ascii="宋体" w:hAnsi="宋体" w:eastAsia="宋体"/>
          <w:b/>
          <w:bCs/>
          <w:lang w:val="en-US" w:eastAsia="zh-CN"/>
        </w:rPr>
        <w:t>陈独秀</w:t>
      </w:r>
      <w:r>
        <w:rPr>
          <w:rFonts w:ascii="宋体" w:hAnsi="宋体" w:eastAsia="宋体"/>
          <w:lang w:eastAsia="zh-CN"/>
        </w:rPr>
        <w:t xml:space="preserve">   )成立了中国共产党的上海组织。</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416. [填空题]中共成立之初，(  </w:t>
      </w:r>
      <w:r>
        <w:rPr>
          <w:rFonts w:hint="eastAsia" w:ascii="宋体" w:hAnsi="宋体" w:eastAsia="宋体"/>
          <w:b/>
          <w:bCs/>
          <w:lang w:val="en-US" w:eastAsia="zh-CN"/>
        </w:rPr>
        <w:t>李大钊</w:t>
      </w:r>
      <w:r>
        <w:rPr>
          <w:rFonts w:ascii="宋体" w:hAnsi="宋体" w:eastAsia="宋体"/>
          <w:lang w:eastAsia="zh-CN"/>
        </w:rPr>
        <w:t xml:space="preserve">   )负责北方的建党活动。</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417. [填空题]被称为“中国历史上开天辟地的大事”的是(  </w:t>
      </w:r>
      <w:r>
        <w:rPr>
          <w:rFonts w:hint="eastAsia" w:ascii="宋体" w:hAnsi="宋体" w:eastAsia="宋体"/>
          <w:b/>
          <w:bCs/>
          <w:lang w:val="en-US" w:eastAsia="zh-CN"/>
        </w:rPr>
        <w:t>中国共产党</w:t>
      </w:r>
      <w:r>
        <w:rPr>
          <w:rFonts w:ascii="宋体" w:hAnsi="宋体" w:eastAsia="宋体"/>
          <w:lang w:eastAsia="zh-CN"/>
        </w:rPr>
        <w:t xml:space="preserve">   )的成立。</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418. [填空题]中国共产党的初心和使命是(  </w:t>
      </w:r>
      <w:r>
        <w:rPr>
          <w:rFonts w:ascii="宋体" w:hAnsi="宋体" w:eastAsia="宋体"/>
          <w:b/>
          <w:bCs/>
          <w:lang w:eastAsia="zh-CN"/>
        </w:rPr>
        <w:t>为中国人民谋幸福</w:t>
      </w:r>
      <w:r>
        <w:rPr>
          <w:rFonts w:ascii="宋体" w:hAnsi="宋体" w:eastAsia="宋体"/>
          <w:lang w:eastAsia="zh-CN"/>
        </w:rPr>
        <w:t xml:space="preserve">   )和为中华民族谋复兴。</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419. [判断题]马克思主义思想运动是工人与</w:t>
      </w:r>
      <w:r>
        <w:rPr>
          <w:rFonts w:ascii="宋体" w:hAnsi="宋体" w:eastAsia="宋体"/>
          <w:b/>
          <w:bCs/>
          <w:lang w:eastAsia="zh-CN"/>
        </w:rPr>
        <w:t>农民</w:t>
      </w:r>
      <w:r>
        <w:rPr>
          <w:rFonts w:ascii="宋体" w:hAnsi="宋体" w:eastAsia="宋体"/>
          <w:lang w:eastAsia="zh-CN"/>
        </w:rPr>
        <w:t>相结合的运动。</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420. [单选题]《我的马克思主义观》的作者是(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李大钊</w:t>
      </w:r>
    </w:p>
    <w:p>
      <w:pPr>
        <w:rPr>
          <w:rFonts w:ascii="宋体" w:hAnsi="宋体" w:eastAsia="宋体"/>
          <w:lang w:eastAsia="zh-CN"/>
        </w:rPr>
      </w:pPr>
      <w:r>
        <w:rPr>
          <w:rFonts w:ascii="宋体" w:hAnsi="宋体" w:eastAsia="宋体"/>
          <w:lang w:eastAsia="zh-CN"/>
        </w:rPr>
        <w:t>B. 胡适</w:t>
      </w:r>
    </w:p>
    <w:p>
      <w:pPr>
        <w:rPr>
          <w:rFonts w:ascii="宋体" w:hAnsi="宋体" w:eastAsia="宋体"/>
          <w:lang w:eastAsia="zh-CN"/>
        </w:rPr>
      </w:pPr>
      <w:r>
        <w:rPr>
          <w:rFonts w:ascii="宋体" w:hAnsi="宋体" w:eastAsia="宋体"/>
          <w:lang w:eastAsia="zh-CN"/>
        </w:rPr>
        <w:t>C. 陈独秀</w:t>
      </w:r>
    </w:p>
    <w:p>
      <w:pPr>
        <w:rPr>
          <w:rFonts w:ascii="宋体" w:hAnsi="宋体" w:eastAsia="宋体"/>
          <w:lang w:eastAsia="zh-CN"/>
        </w:rPr>
      </w:pPr>
      <w:r>
        <w:rPr>
          <w:rFonts w:ascii="宋体" w:hAnsi="宋体" w:eastAsia="宋体"/>
          <w:lang w:eastAsia="zh-CN"/>
        </w:rPr>
        <w:t>D. 蔡和森</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421. [单选题]中共“一大”最后一天是在游船上进行的，这艘船在(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浙江嘉兴南湖</w:t>
      </w:r>
    </w:p>
    <w:p>
      <w:pPr>
        <w:rPr>
          <w:rFonts w:ascii="宋体" w:hAnsi="宋体" w:eastAsia="宋体"/>
          <w:lang w:eastAsia="zh-CN"/>
        </w:rPr>
      </w:pPr>
      <w:r>
        <w:rPr>
          <w:rFonts w:ascii="宋体" w:hAnsi="宋体" w:eastAsia="宋体"/>
          <w:lang w:eastAsia="zh-CN"/>
        </w:rPr>
        <w:t>B. 浙江杭州西湖</w:t>
      </w:r>
    </w:p>
    <w:p>
      <w:pPr>
        <w:rPr>
          <w:rFonts w:ascii="宋体" w:hAnsi="宋体" w:eastAsia="宋体"/>
          <w:lang w:eastAsia="zh-CN"/>
        </w:rPr>
      </w:pPr>
      <w:r>
        <w:rPr>
          <w:rFonts w:ascii="宋体" w:hAnsi="宋体" w:eastAsia="宋体"/>
          <w:lang w:eastAsia="zh-CN"/>
        </w:rPr>
        <w:t>C. 上海</w:t>
      </w:r>
    </w:p>
    <w:p>
      <w:pPr>
        <w:rPr>
          <w:rFonts w:ascii="宋体" w:hAnsi="宋体" w:eastAsia="宋体"/>
          <w:lang w:eastAsia="zh-CN"/>
        </w:rPr>
      </w:pPr>
      <w:r>
        <w:rPr>
          <w:rFonts w:ascii="宋体" w:hAnsi="宋体" w:eastAsia="宋体"/>
          <w:lang w:eastAsia="zh-CN"/>
        </w:rPr>
        <w:t>D. 北京颐和园</w:t>
      </w:r>
    </w:p>
    <w:p>
      <w:pPr>
        <w:rPr>
          <w:rFonts w:ascii="宋体" w:hAnsi="宋体" w:eastAsia="宋体"/>
          <w:lang w:eastAsia="zh-CN"/>
        </w:rPr>
      </w:pPr>
    </w:p>
    <w:p>
      <w:pPr>
        <w:rPr>
          <w:rFonts w:hint="default" w:ascii="宋体" w:hAnsi="宋体" w:eastAsia="宋体"/>
          <w:lang w:val="en-US" w:eastAsia="zh-CN"/>
        </w:rPr>
      </w:pPr>
      <w:r>
        <w:rPr>
          <w:rFonts w:ascii="宋体" w:hAnsi="宋体" w:eastAsia="宋体"/>
          <w:lang w:eastAsia="zh-CN"/>
        </w:rPr>
        <w:t>422. [多选题]中国共产党早期组织成立以后，着重进行了哪些工作？</w:t>
      </w:r>
      <w:r>
        <w:rPr>
          <w:rFonts w:hint="eastAsia" w:ascii="宋体" w:hAnsi="宋体" w:eastAsia="宋体"/>
          <w:lang w:val="en-US" w:eastAsia="zh-CN"/>
        </w:rPr>
        <w:t>(    ABD   )</w:t>
      </w:r>
    </w:p>
    <w:p>
      <w:pPr>
        <w:rPr>
          <w:rFonts w:ascii="宋体" w:hAnsi="宋体" w:eastAsia="宋体"/>
          <w:lang w:eastAsia="zh-CN"/>
        </w:rPr>
      </w:pPr>
      <w:r>
        <w:rPr>
          <w:rFonts w:ascii="宋体" w:hAnsi="宋体" w:eastAsia="宋体"/>
          <w:lang w:eastAsia="zh-CN"/>
        </w:rPr>
        <w:t>A. 研究和宣传马克思主义</w:t>
      </w:r>
    </w:p>
    <w:p>
      <w:pPr>
        <w:rPr>
          <w:rFonts w:ascii="宋体" w:hAnsi="宋体" w:eastAsia="宋体"/>
          <w:lang w:eastAsia="zh-CN"/>
        </w:rPr>
      </w:pPr>
      <w:r>
        <w:rPr>
          <w:rFonts w:ascii="宋体" w:hAnsi="宋体" w:eastAsia="宋体"/>
          <w:lang w:eastAsia="zh-CN"/>
        </w:rPr>
        <w:t>B. 到工人中去进行宣传和组织工作</w:t>
      </w:r>
    </w:p>
    <w:p>
      <w:pPr>
        <w:rPr>
          <w:rFonts w:ascii="宋体" w:hAnsi="宋体" w:eastAsia="宋体"/>
          <w:lang w:eastAsia="zh-CN"/>
        </w:rPr>
      </w:pPr>
      <w:r>
        <w:rPr>
          <w:rFonts w:ascii="宋体" w:hAnsi="宋体" w:eastAsia="宋体"/>
          <w:lang w:eastAsia="zh-CN"/>
        </w:rPr>
        <w:t>C. 坚持国共对抗</w:t>
      </w:r>
    </w:p>
    <w:p>
      <w:pPr>
        <w:rPr>
          <w:rFonts w:ascii="宋体" w:hAnsi="宋体" w:eastAsia="宋体"/>
          <w:lang w:eastAsia="zh-CN"/>
        </w:rPr>
      </w:pPr>
      <w:r>
        <w:rPr>
          <w:rFonts w:ascii="宋体" w:hAnsi="宋体" w:eastAsia="宋体"/>
          <w:lang w:eastAsia="zh-CN"/>
        </w:rPr>
        <w:t>D. 进行关于建党问题的讨论和实际组织工作</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423. [单选题]孙中山的新三民主义成为国共两党合作的政治基础，因为它(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发展了“联俄、联共、扶助农工”的三大政策</w:t>
      </w:r>
    </w:p>
    <w:p>
      <w:pPr>
        <w:rPr>
          <w:rFonts w:ascii="宋体" w:hAnsi="宋体" w:eastAsia="宋体"/>
          <w:lang w:eastAsia="zh-CN"/>
        </w:rPr>
      </w:pPr>
      <w:r>
        <w:rPr>
          <w:rFonts w:ascii="宋体" w:hAnsi="宋体" w:eastAsia="宋体"/>
          <w:lang w:eastAsia="zh-CN"/>
        </w:rPr>
        <w:t>B. 与中国共产党民主革命纲领的基本原则相一致</w:t>
      </w:r>
    </w:p>
    <w:p>
      <w:pPr>
        <w:rPr>
          <w:rFonts w:ascii="宋体" w:hAnsi="宋体" w:eastAsia="宋体"/>
          <w:lang w:eastAsia="zh-CN"/>
        </w:rPr>
      </w:pPr>
      <w:r>
        <w:rPr>
          <w:rFonts w:ascii="宋体" w:hAnsi="宋体" w:eastAsia="宋体"/>
          <w:lang w:eastAsia="zh-CN"/>
        </w:rPr>
        <w:t>C. 增加了反对帝国主义侵略和平均地权的内容</w:t>
      </w:r>
    </w:p>
    <w:p>
      <w:pPr>
        <w:rPr>
          <w:rFonts w:ascii="宋体" w:hAnsi="宋体" w:eastAsia="宋体"/>
          <w:lang w:eastAsia="zh-CN"/>
        </w:rPr>
      </w:pPr>
      <w:r>
        <w:rPr>
          <w:rFonts w:ascii="宋体" w:hAnsi="宋体" w:eastAsia="宋体"/>
          <w:lang w:eastAsia="zh-CN"/>
        </w:rPr>
        <w:t>D. 是在中国共产党和共产国际指导下形成的</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424. [单选题]黄埔军校建立初期的政治部主任是(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蒋介石</w:t>
      </w:r>
    </w:p>
    <w:p>
      <w:pPr>
        <w:rPr>
          <w:rFonts w:ascii="宋体" w:hAnsi="宋体" w:eastAsia="宋体"/>
          <w:lang w:eastAsia="zh-CN"/>
        </w:rPr>
      </w:pPr>
      <w:r>
        <w:rPr>
          <w:rFonts w:ascii="宋体" w:hAnsi="宋体" w:eastAsia="宋体"/>
          <w:lang w:eastAsia="zh-CN"/>
        </w:rPr>
        <w:t>B. 周恩来</w:t>
      </w:r>
    </w:p>
    <w:p>
      <w:pPr>
        <w:rPr>
          <w:rFonts w:ascii="宋体" w:hAnsi="宋体" w:eastAsia="宋体"/>
          <w:lang w:eastAsia="zh-CN"/>
        </w:rPr>
      </w:pPr>
      <w:r>
        <w:rPr>
          <w:rFonts w:ascii="宋体" w:hAnsi="宋体" w:eastAsia="宋体"/>
          <w:lang w:eastAsia="zh-CN"/>
        </w:rPr>
        <w:t>C. 廖仲恺</w:t>
      </w:r>
    </w:p>
    <w:p>
      <w:pPr>
        <w:rPr>
          <w:rFonts w:ascii="宋体" w:hAnsi="宋体" w:eastAsia="宋体"/>
          <w:lang w:eastAsia="zh-CN"/>
        </w:rPr>
      </w:pPr>
      <w:r>
        <w:rPr>
          <w:rFonts w:ascii="宋体" w:hAnsi="宋体" w:eastAsia="宋体"/>
          <w:lang w:eastAsia="zh-CN"/>
        </w:rPr>
        <w:t>D. 李大钊</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425. [单选题]北伐战争的根本目的是(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打垮吴佩孚、孙传芳、张作霖三派军阀</w:t>
      </w:r>
    </w:p>
    <w:p>
      <w:pPr>
        <w:rPr>
          <w:rFonts w:ascii="宋体" w:hAnsi="宋体" w:eastAsia="宋体"/>
          <w:lang w:eastAsia="zh-CN"/>
        </w:rPr>
      </w:pPr>
      <w:r>
        <w:rPr>
          <w:rFonts w:ascii="宋体" w:hAnsi="宋体" w:eastAsia="宋体"/>
          <w:lang w:eastAsia="zh-CN"/>
        </w:rPr>
        <w:t>B. 推翻帝国主义和北洋军阀的反动统治，把革命推向全国</w:t>
      </w:r>
    </w:p>
    <w:p>
      <w:pPr>
        <w:rPr>
          <w:rFonts w:ascii="宋体" w:hAnsi="宋体" w:eastAsia="宋体"/>
          <w:lang w:eastAsia="zh-CN"/>
        </w:rPr>
      </w:pPr>
      <w:r>
        <w:rPr>
          <w:rFonts w:ascii="宋体" w:hAnsi="宋体" w:eastAsia="宋体"/>
          <w:lang w:eastAsia="zh-CN"/>
        </w:rPr>
        <w:t>C. 推动工农运动的发展</w:t>
      </w:r>
    </w:p>
    <w:p>
      <w:pPr>
        <w:rPr>
          <w:rFonts w:ascii="宋体" w:hAnsi="宋体" w:eastAsia="宋体"/>
          <w:lang w:eastAsia="zh-CN"/>
        </w:rPr>
      </w:pPr>
      <w:r>
        <w:rPr>
          <w:rFonts w:ascii="宋体" w:hAnsi="宋体" w:eastAsia="宋体"/>
          <w:lang w:eastAsia="zh-CN"/>
        </w:rPr>
        <w:t>D. 扩大中国共产党的影响</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426. [单选题]与中共“一大”相比较，中共二大最重要的贡献是确定了(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以工人运动为中心任务</w:t>
      </w:r>
    </w:p>
    <w:p>
      <w:pPr>
        <w:rPr>
          <w:rFonts w:ascii="宋体" w:hAnsi="宋体" w:eastAsia="宋体"/>
          <w:lang w:eastAsia="zh-CN"/>
        </w:rPr>
      </w:pPr>
      <w:r>
        <w:rPr>
          <w:rFonts w:ascii="宋体" w:hAnsi="宋体" w:eastAsia="宋体"/>
          <w:lang w:eastAsia="zh-CN"/>
        </w:rPr>
        <w:t>B. 在民主革命阶段的纲领</w:t>
      </w:r>
    </w:p>
    <w:p>
      <w:pPr>
        <w:rPr>
          <w:rFonts w:ascii="宋体" w:hAnsi="宋体" w:eastAsia="宋体"/>
          <w:lang w:eastAsia="zh-CN"/>
        </w:rPr>
      </w:pPr>
      <w:r>
        <w:rPr>
          <w:rFonts w:ascii="宋体" w:hAnsi="宋体" w:eastAsia="宋体"/>
          <w:lang w:eastAsia="zh-CN"/>
        </w:rPr>
        <w:t>C. 民主集中制的组织原则</w:t>
      </w:r>
    </w:p>
    <w:p>
      <w:pPr>
        <w:rPr>
          <w:rFonts w:ascii="宋体" w:hAnsi="宋体" w:eastAsia="宋体"/>
          <w:lang w:eastAsia="zh-CN"/>
        </w:rPr>
      </w:pPr>
      <w:r>
        <w:rPr>
          <w:rFonts w:ascii="宋体" w:hAnsi="宋体" w:eastAsia="宋体"/>
          <w:lang w:eastAsia="zh-CN"/>
        </w:rPr>
        <w:t>D. 为共产主义奋斗的目标</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427. [单选题]1923年中共“三大”就国共合作问题决定(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共产党员以个人身份加入国民党</w:t>
      </w:r>
    </w:p>
    <w:p>
      <w:pPr>
        <w:rPr>
          <w:rFonts w:ascii="宋体" w:hAnsi="宋体" w:eastAsia="宋体"/>
          <w:lang w:eastAsia="zh-CN"/>
        </w:rPr>
      </w:pPr>
      <w:r>
        <w:rPr>
          <w:rFonts w:ascii="宋体" w:hAnsi="宋体" w:eastAsia="宋体"/>
          <w:lang w:eastAsia="zh-CN"/>
        </w:rPr>
        <w:t>B. 帮助国民党改组，使之成为民族资产阶级政党</w:t>
      </w:r>
    </w:p>
    <w:p>
      <w:pPr>
        <w:rPr>
          <w:rFonts w:ascii="宋体" w:hAnsi="宋体" w:eastAsia="宋体"/>
          <w:lang w:eastAsia="zh-CN"/>
        </w:rPr>
      </w:pPr>
      <w:r>
        <w:rPr>
          <w:rFonts w:ascii="宋体" w:hAnsi="宋体" w:eastAsia="宋体"/>
          <w:lang w:eastAsia="zh-CN"/>
        </w:rPr>
        <w:t>C. 同国民党实行党外合作</w:t>
      </w:r>
    </w:p>
    <w:p>
      <w:pPr>
        <w:rPr>
          <w:rFonts w:ascii="宋体" w:hAnsi="宋体" w:eastAsia="宋体"/>
          <w:lang w:eastAsia="zh-CN"/>
        </w:rPr>
      </w:pPr>
      <w:r>
        <w:rPr>
          <w:rFonts w:ascii="宋体" w:hAnsi="宋体" w:eastAsia="宋体"/>
          <w:lang w:eastAsia="zh-CN"/>
        </w:rPr>
        <w:t>D. 必须坚持共产党在革命统一战线中的领导权</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428. [单选题]革命统一战线正式建立的标志是(  </w:t>
      </w:r>
      <w:r>
        <w:rPr>
          <w:rFonts w:hint="eastAsia" w:ascii="宋体" w:hAnsi="宋体" w:eastAsia="宋体"/>
          <w:lang w:val="en-US" w:eastAsia="zh-CN"/>
        </w:rPr>
        <w:t>A</w:t>
      </w:r>
      <w:r>
        <w:rPr>
          <w:rFonts w:ascii="宋体" w:hAnsi="宋体" w:eastAsia="宋体"/>
          <w:lang w:eastAsia="zh-CN"/>
        </w:rPr>
        <w:t xml:space="preserve">   )。</w:t>
      </w:r>
    </w:p>
    <w:p>
      <w:pPr>
        <w:rPr>
          <w:rFonts w:hint="default" w:ascii="宋体" w:hAnsi="宋体" w:eastAsia="宋体"/>
          <w:lang w:val="en-US" w:eastAsia="zh-CN"/>
        </w:rPr>
      </w:pPr>
      <w:r>
        <w:rPr>
          <w:rFonts w:ascii="宋体" w:hAnsi="宋体" w:eastAsia="宋体"/>
          <w:lang w:eastAsia="zh-CN"/>
        </w:rPr>
        <w:t>A. 国民党“一大”的召开</w:t>
      </w:r>
      <w:r>
        <w:rPr>
          <w:rFonts w:hint="eastAsia" w:ascii="宋体" w:hAnsi="宋体" w:eastAsia="宋体"/>
          <w:b/>
          <w:bCs/>
          <w:lang w:eastAsia="zh-CN"/>
        </w:rPr>
        <w:t>（</w:t>
      </w:r>
      <w:r>
        <w:rPr>
          <w:rFonts w:hint="eastAsia" w:ascii="宋体" w:hAnsi="宋体" w:eastAsia="宋体"/>
          <w:b/>
          <w:bCs/>
          <w:lang w:val="en-US" w:eastAsia="zh-CN"/>
        </w:rPr>
        <w:t>第一次国共合作标志）</w:t>
      </w:r>
    </w:p>
    <w:p>
      <w:pPr>
        <w:rPr>
          <w:rFonts w:ascii="宋体" w:hAnsi="宋体" w:eastAsia="宋体"/>
          <w:lang w:eastAsia="zh-CN"/>
        </w:rPr>
      </w:pPr>
      <w:r>
        <w:rPr>
          <w:rFonts w:ascii="宋体" w:hAnsi="宋体" w:eastAsia="宋体"/>
          <w:lang w:eastAsia="zh-CN"/>
        </w:rPr>
        <w:t>B. 国民党改组</w:t>
      </w:r>
    </w:p>
    <w:p>
      <w:pPr>
        <w:rPr>
          <w:rFonts w:ascii="宋体" w:hAnsi="宋体" w:eastAsia="宋体"/>
          <w:lang w:eastAsia="zh-CN"/>
        </w:rPr>
      </w:pPr>
      <w:r>
        <w:rPr>
          <w:rFonts w:ascii="宋体" w:hAnsi="宋体" w:eastAsia="宋体"/>
          <w:lang w:eastAsia="zh-CN"/>
        </w:rPr>
        <w:t>C. 三民主义发展为新三民主义</w:t>
      </w:r>
    </w:p>
    <w:p>
      <w:pPr>
        <w:rPr>
          <w:rFonts w:ascii="宋体" w:hAnsi="宋体" w:eastAsia="宋体"/>
          <w:lang w:eastAsia="zh-CN"/>
        </w:rPr>
      </w:pPr>
      <w:r>
        <w:rPr>
          <w:rFonts w:ascii="宋体" w:hAnsi="宋体" w:eastAsia="宋体"/>
          <w:lang w:eastAsia="zh-CN"/>
        </w:rPr>
        <w:t>D. 中共三大的召开</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429. [单选题]第一次国共合作终于全面破裂的历史事件是(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“四一二”政变</w:t>
      </w:r>
    </w:p>
    <w:p>
      <w:pPr>
        <w:rPr>
          <w:rFonts w:ascii="宋体" w:hAnsi="宋体" w:eastAsia="宋体"/>
          <w:lang w:eastAsia="zh-CN"/>
        </w:rPr>
      </w:pPr>
      <w:r>
        <w:rPr>
          <w:rFonts w:ascii="宋体" w:hAnsi="宋体" w:eastAsia="宋体"/>
          <w:lang w:eastAsia="zh-CN"/>
        </w:rPr>
        <w:t>B. 马日事变</w:t>
      </w:r>
    </w:p>
    <w:p>
      <w:pPr>
        <w:rPr>
          <w:rFonts w:ascii="宋体" w:hAnsi="宋体" w:eastAsia="宋体"/>
          <w:lang w:eastAsia="zh-CN"/>
        </w:rPr>
      </w:pPr>
      <w:r>
        <w:rPr>
          <w:rFonts w:ascii="宋体" w:hAnsi="宋体" w:eastAsia="宋体"/>
          <w:lang w:eastAsia="zh-CN"/>
        </w:rPr>
        <w:t>C. 中山舰事件</w:t>
      </w:r>
    </w:p>
    <w:p>
      <w:pPr>
        <w:rPr>
          <w:rFonts w:ascii="宋体" w:hAnsi="宋体" w:eastAsia="宋体"/>
          <w:lang w:eastAsia="zh-CN"/>
        </w:rPr>
      </w:pPr>
      <w:r>
        <w:rPr>
          <w:rFonts w:ascii="宋体" w:hAnsi="宋体" w:eastAsia="宋体"/>
          <w:lang w:eastAsia="zh-CN"/>
        </w:rPr>
        <w:t>D. “七一五”政变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430. [单选题]中共“三大”的中心议题是(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提出民主革命纲领</w:t>
      </w:r>
    </w:p>
    <w:p>
      <w:pPr>
        <w:rPr>
          <w:rFonts w:ascii="宋体" w:hAnsi="宋体" w:eastAsia="宋体"/>
          <w:lang w:eastAsia="zh-CN"/>
        </w:rPr>
      </w:pPr>
      <w:r>
        <w:rPr>
          <w:rFonts w:ascii="宋体" w:hAnsi="宋体" w:eastAsia="宋体"/>
          <w:lang w:eastAsia="zh-CN"/>
        </w:rPr>
        <w:t>B. 讨论国共合作，建立革命统一战线问题</w:t>
      </w:r>
    </w:p>
    <w:p>
      <w:pPr>
        <w:rPr>
          <w:rFonts w:ascii="宋体" w:hAnsi="宋体" w:eastAsia="宋体"/>
          <w:lang w:eastAsia="zh-CN"/>
        </w:rPr>
      </w:pPr>
      <w:r>
        <w:rPr>
          <w:rFonts w:ascii="宋体" w:hAnsi="宋体" w:eastAsia="宋体"/>
          <w:lang w:eastAsia="zh-CN"/>
        </w:rPr>
        <w:t>C. 制定开展工农运动计划</w:t>
      </w:r>
    </w:p>
    <w:p>
      <w:pPr>
        <w:rPr>
          <w:rFonts w:ascii="宋体" w:hAnsi="宋体" w:eastAsia="宋体"/>
          <w:lang w:eastAsia="zh-CN"/>
        </w:rPr>
      </w:pPr>
      <w:r>
        <w:rPr>
          <w:rFonts w:ascii="宋体" w:hAnsi="宋体" w:eastAsia="宋体"/>
          <w:lang w:eastAsia="zh-CN"/>
        </w:rPr>
        <w:t>D. 批评陈独秀的右倾错误</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431. [单选题]1925年国民政府将所辖各部队统一改编为(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国民军</w:t>
      </w:r>
    </w:p>
    <w:p>
      <w:pPr>
        <w:rPr>
          <w:rFonts w:ascii="宋体" w:hAnsi="宋体" w:eastAsia="宋体"/>
          <w:lang w:eastAsia="zh-CN"/>
        </w:rPr>
      </w:pPr>
      <w:r>
        <w:rPr>
          <w:rFonts w:ascii="宋体" w:hAnsi="宋体" w:eastAsia="宋体"/>
          <w:lang w:eastAsia="zh-CN"/>
        </w:rPr>
        <w:t>B. 东征军</w:t>
      </w:r>
    </w:p>
    <w:p>
      <w:pPr>
        <w:rPr>
          <w:rFonts w:ascii="宋体" w:hAnsi="宋体" w:eastAsia="宋体"/>
          <w:lang w:eastAsia="zh-CN"/>
        </w:rPr>
      </w:pPr>
      <w:r>
        <w:rPr>
          <w:rFonts w:ascii="宋体" w:hAnsi="宋体" w:eastAsia="宋体"/>
          <w:lang w:eastAsia="zh-CN"/>
        </w:rPr>
        <w:t>C. 国民革命军</w:t>
      </w:r>
    </w:p>
    <w:p>
      <w:pPr>
        <w:rPr>
          <w:rFonts w:ascii="宋体" w:hAnsi="宋体" w:eastAsia="宋体"/>
          <w:lang w:eastAsia="zh-CN"/>
        </w:rPr>
      </w:pPr>
      <w:r>
        <w:rPr>
          <w:rFonts w:ascii="宋体" w:hAnsi="宋体" w:eastAsia="宋体"/>
          <w:lang w:eastAsia="zh-CN"/>
        </w:rPr>
        <w:t>D. 北伐军</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432. [单选题]1927年蒋介石发动的“四一二”反革命政变发生于(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广州</w:t>
      </w:r>
    </w:p>
    <w:p>
      <w:pPr>
        <w:rPr>
          <w:rFonts w:ascii="宋体" w:hAnsi="宋体" w:eastAsia="宋体"/>
          <w:lang w:eastAsia="zh-CN"/>
        </w:rPr>
      </w:pPr>
      <w:r>
        <w:rPr>
          <w:rFonts w:ascii="宋体" w:hAnsi="宋体" w:eastAsia="宋体"/>
          <w:lang w:eastAsia="zh-CN"/>
        </w:rPr>
        <w:t>B. 南昌</w:t>
      </w:r>
    </w:p>
    <w:p>
      <w:pPr>
        <w:rPr>
          <w:rFonts w:ascii="宋体" w:hAnsi="宋体" w:eastAsia="宋体"/>
          <w:lang w:eastAsia="zh-CN"/>
        </w:rPr>
      </w:pPr>
      <w:r>
        <w:rPr>
          <w:rFonts w:ascii="宋体" w:hAnsi="宋体" w:eastAsia="宋体"/>
          <w:lang w:eastAsia="zh-CN"/>
        </w:rPr>
        <w:t>C. 上海</w:t>
      </w:r>
    </w:p>
    <w:p>
      <w:pPr>
        <w:rPr>
          <w:rFonts w:hint="default" w:ascii="宋体" w:hAnsi="宋体" w:eastAsia="宋体"/>
          <w:lang w:val="en-US" w:eastAsia="zh-CN"/>
        </w:rPr>
      </w:pPr>
      <w:r>
        <w:rPr>
          <w:rFonts w:ascii="宋体" w:hAnsi="宋体" w:eastAsia="宋体"/>
          <w:lang w:eastAsia="zh-CN"/>
        </w:rPr>
        <w:t>D. 武汉</w:t>
      </w:r>
      <w:r>
        <w:rPr>
          <w:rFonts w:hint="eastAsia" w:ascii="宋体" w:hAnsi="宋体" w:eastAsia="宋体"/>
          <w:b/>
          <w:bCs/>
          <w:lang w:val="en-US" w:eastAsia="zh-CN"/>
        </w:rPr>
        <w:t>(七一五政变）</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433. [单选题]北洋军阀的阶级基础是(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农民阶级</w:t>
      </w:r>
    </w:p>
    <w:p>
      <w:pPr>
        <w:rPr>
          <w:rFonts w:ascii="宋体" w:hAnsi="宋体" w:eastAsia="宋体"/>
          <w:lang w:eastAsia="zh-CN"/>
        </w:rPr>
      </w:pPr>
      <w:r>
        <w:rPr>
          <w:rFonts w:ascii="宋体" w:hAnsi="宋体" w:eastAsia="宋体"/>
          <w:lang w:eastAsia="zh-CN"/>
        </w:rPr>
        <w:t>B. 资产阶级</w:t>
      </w:r>
    </w:p>
    <w:p>
      <w:pPr>
        <w:rPr>
          <w:rFonts w:ascii="宋体" w:hAnsi="宋体" w:eastAsia="宋体"/>
          <w:lang w:eastAsia="zh-CN"/>
        </w:rPr>
      </w:pPr>
      <w:r>
        <w:rPr>
          <w:rFonts w:ascii="宋体" w:hAnsi="宋体" w:eastAsia="宋体"/>
          <w:lang w:eastAsia="zh-CN"/>
        </w:rPr>
        <w:t>C. 地主阶级和买办资产阶级</w:t>
      </w:r>
    </w:p>
    <w:p>
      <w:pPr>
        <w:rPr>
          <w:rFonts w:ascii="宋体" w:hAnsi="宋体" w:eastAsia="宋体"/>
          <w:lang w:eastAsia="zh-CN"/>
        </w:rPr>
      </w:pPr>
      <w:r>
        <w:rPr>
          <w:rFonts w:ascii="宋体" w:hAnsi="宋体" w:eastAsia="宋体"/>
          <w:lang w:eastAsia="zh-CN"/>
        </w:rPr>
        <w:t>D. 工人阶级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434. [多选题]没有中国共产党，就不会有1925年至1927年中国反帝反封建大革命的发生，主要是因为(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在大革命中，共产党人进行了诸多卓有成效的军事工作</w:t>
      </w:r>
    </w:p>
    <w:p>
      <w:pPr>
        <w:rPr>
          <w:rFonts w:ascii="宋体" w:hAnsi="宋体" w:eastAsia="宋体"/>
          <w:lang w:eastAsia="zh-CN"/>
        </w:rPr>
      </w:pPr>
      <w:r>
        <w:rPr>
          <w:rFonts w:ascii="宋体" w:hAnsi="宋体" w:eastAsia="宋体"/>
          <w:lang w:eastAsia="zh-CN"/>
        </w:rPr>
        <w:t>B. 在大革命中，中国共产党发动和组织了广大人民群众</w:t>
      </w:r>
    </w:p>
    <w:p>
      <w:pPr>
        <w:rPr>
          <w:rFonts w:ascii="宋体" w:hAnsi="宋体" w:eastAsia="宋体"/>
          <w:lang w:eastAsia="zh-CN"/>
        </w:rPr>
      </w:pPr>
      <w:r>
        <w:rPr>
          <w:rFonts w:ascii="宋体" w:hAnsi="宋体" w:eastAsia="宋体"/>
          <w:lang w:eastAsia="zh-CN"/>
        </w:rPr>
        <w:t>C. 大革命是在以国共合作为基础的统一战线的组织形式下进行的，中国共产党正是国共合作的倡导者和统一战线的组织者</w:t>
      </w:r>
    </w:p>
    <w:p>
      <w:pPr>
        <w:rPr>
          <w:rFonts w:ascii="宋体" w:hAnsi="宋体" w:eastAsia="宋体"/>
          <w:lang w:eastAsia="zh-CN"/>
        </w:rPr>
      </w:pPr>
      <w:r>
        <w:rPr>
          <w:rFonts w:ascii="宋体" w:hAnsi="宋体" w:eastAsia="宋体"/>
          <w:lang w:eastAsia="zh-CN"/>
        </w:rPr>
        <w:t>D. 在大革命中，中国共产党提出了反对帝国主义、反对军阀的政治口号</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435. [多选题]大革命失败的原因主要在于(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反革命力量的强大</w:t>
      </w:r>
    </w:p>
    <w:p>
      <w:pPr>
        <w:rPr>
          <w:rFonts w:ascii="宋体" w:hAnsi="宋体" w:eastAsia="宋体"/>
          <w:lang w:eastAsia="zh-CN"/>
        </w:rPr>
      </w:pPr>
      <w:r>
        <w:rPr>
          <w:rFonts w:ascii="宋体" w:hAnsi="宋体" w:eastAsia="宋体"/>
          <w:lang w:eastAsia="zh-CN"/>
        </w:rPr>
        <w:t>B. 资产阶级发生严重的动摇、统一战线出现剧烈的分化</w:t>
      </w:r>
    </w:p>
    <w:p>
      <w:pPr>
        <w:rPr>
          <w:rFonts w:ascii="宋体" w:hAnsi="宋体" w:eastAsia="宋体"/>
          <w:lang w:eastAsia="zh-CN"/>
        </w:rPr>
      </w:pPr>
      <w:r>
        <w:rPr>
          <w:rFonts w:ascii="宋体" w:hAnsi="宋体" w:eastAsia="宋体"/>
          <w:lang w:eastAsia="zh-CN"/>
        </w:rPr>
        <w:t>C. 蒋介石集团、汪精卫集团先后被帝国主义势力和地主阶级、买办资产阶级拉进反革命营垒</w:t>
      </w:r>
    </w:p>
    <w:p>
      <w:pPr>
        <w:rPr>
          <w:rFonts w:ascii="宋体" w:hAnsi="宋体" w:eastAsia="宋体"/>
          <w:lang w:eastAsia="zh-CN"/>
        </w:rPr>
      </w:pPr>
      <w:r>
        <w:rPr>
          <w:rFonts w:ascii="宋体" w:hAnsi="宋体" w:eastAsia="宋体"/>
          <w:lang w:eastAsia="zh-CN"/>
        </w:rPr>
        <w:t>D. 党的中央领导机关在大革命的后期犯了右倾机会主义的错误</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436. [多选题]从广东出发的国民革命军迅速消灭了军阀吴佩孚、孙传芳的主力。取得这一胜利的原因有(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国共两党团结合作</w:t>
      </w:r>
    </w:p>
    <w:p>
      <w:pPr>
        <w:rPr>
          <w:rFonts w:ascii="宋体" w:hAnsi="宋体" w:eastAsia="宋体"/>
          <w:lang w:eastAsia="zh-CN"/>
        </w:rPr>
      </w:pPr>
      <w:r>
        <w:rPr>
          <w:rFonts w:ascii="宋体" w:hAnsi="宋体" w:eastAsia="宋体"/>
          <w:lang w:eastAsia="zh-CN"/>
        </w:rPr>
        <w:t>B. 以黄埔军校为基地创建了一支新型军队</w:t>
      </w:r>
    </w:p>
    <w:p>
      <w:pPr>
        <w:rPr>
          <w:rFonts w:ascii="宋体" w:hAnsi="宋体" w:eastAsia="宋体"/>
          <w:lang w:eastAsia="zh-CN"/>
        </w:rPr>
      </w:pPr>
      <w:r>
        <w:rPr>
          <w:rFonts w:ascii="宋体" w:hAnsi="宋体" w:eastAsia="宋体"/>
          <w:lang w:eastAsia="zh-CN"/>
        </w:rPr>
        <w:t>C. 制定了正确的北伐方针</w:t>
      </w:r>
    </w:p>
    <w:p>
      <w:pPr>
        <w:rPr>
          <w:rFonts w:ascii="宋体" w:hAnsi="宋体" w:eastAsia="宋体"/>
          <w:lang w:eastAsia="zh-CN"/>
        </w:rPr>
      </w:pPr>
      <w:r>
        <w:rPr>
          <w:rFonts w:ascii="宋体" w:hAnsi="宋体" w:eastAsia="宋体"/>
          <w:lang w:eastAsia="zh-CN"/>
        </w:rPr>
        <w:t>D. 共产党人在军队中进行了卓有成效的政治工作</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437. [简答题]为什么说中国共产党一经成立，中国革命就展现了新的面貌？</w:t>
      </w:r>
    </w:p>
    <w:p>
      <w:pPr>
        <w:rPr>
          <w:rFonts w:ascii="宋体" w:hAnsi="宋体" w:eastAsia="宋体"/>
          <w:lang w:eastAsia="zh-CN"/>
        </w:rPr>
      </w:pPr>
      <w:r>
        <w:rPr>
          <w:rFonts w:ascii="宋体" w:hAnsi="宋体" w:eastAsia="宋体"/>
        </w:rPr>
        <w:t xml:space="preserve"> 制定反帝反封建的民主革命纲领。中国共产党一经成立，中国革命就展现了新的面貌。</w:t>
      </w:r>
      <w:r>
        <w:rPr>
          <w:rFonts w:ascii="宋体" w:hAnsi="宋体" w:eastAsia="宋体"/>
          <w:lang w:eastAsia="zh-CN"/>
        </w:rPr>
        <w:t>主要是：</w:t>
      </w:r>
      <w:r>
        <w:rPr>
          <w:rFonts w:ascii="宋体" w:hAnsi="宋体" w:eastAsia="宋体"/>
          <w:lang w:eastAsia="zh-CN"/>
        </w:rPr>
        <w:br w:type="textWrapping"/>
      </w:r>
      <w:r>
        <w:rPr>
          <w:rFonts w:ascii="宋体" w:hAnsi="宋体" w:eastAsia="宋体"/>
          <w:lang w:eastAsia="zh-CN"/>
        </w:rPr>
        <w:t>第一，第一次提岀了反帝反封建的民主革命的纲领，为中国人民指岀了明确的斗争目标。</w:t>
      </w:r>
      <w:r>
        <w:rPr>
          <w:rFonts w:ascii="宋体" w:hAnsi="宋体" w:eastAsia="宋体"/>
          <w:lang w:eastAsia="zh-CN"/>
        </w:rPr>
        <w:br w:type="textWrapping"/>
      </w:r>
      <w:r>
        <w:rPr>
          <w:rFonts w:ascii="宋体" w:hAnsi="宋体" w:eastAsia="宋体"/>
          <w:lang w:eastAsia="zh-CN"/>
        </w:rPr>
        <w:t>第二，开始采取民族资产阶级、小资产阶级的政党和政治派别没有采取过、也不可能采取的革命方法，即群众路线的方法。</w:t>
      </w: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438. [简答题]简述大革命失败的原因和教训。</w:t>
      </w:r>
    </w:p>
    <w:p>
      <w:pPr>
        <w:rPr>
          <w:rFonts w:ascii="宋体" w:hAnsi="宋体" w:eastAsia="宋体"/>
          <w:lang w:eastAsia="zh-CN"/>
        </w:rPr>
      </w:pPr>
      <w:r>
        <w:rPr>
          <w:rFonts w:ascii="宋体" w:hAnsi="宋体" w:eastAsia="宋体"/>
          <w:lang w:eastAsia="zh-CN"/>
        </w:rPr>
        <w:t>国民革命失败的原因是多方面的，其主要是：</w:t>
      </w:r>
      <w:r>
        <w:rPr>
          <w:rFonts w:ascii="宋体" w:hAnsi="宋体" w:eastAsia="宋体"/>
          <w:lang w:eastAsia="zh-CN"/>
        </w:rPr>
        <w:br w:type="textWrapping"/>
      </w:r>
      <w:r>
        <w:rPr>
          <w:rFonts w:ascii="宋体" w:hAnsi="宋体" w:eastAsia="宋体"/>
          <w:lang w:eastAsia="zh-CN"/>
        </w:rPr>
        <w:t>①由于当时帝国主义势力和中国的封建军阀、买办、豪绅阶级相勾结，使反革命力量大大超过了革命力量；</w:t>
      </w:r>
      <w:r>
        <w:rPr>
          <w:rFonts w:ascii="宋体" w:hAnsi="宋体" w:eastAsia="宋体"/>
          <w:lang w:eastAsia="zh-CN"/>
        </w:rPr>
        <w:br w:type="textWrapping"/>
      </w:r>
      <w:r>
        <w:rPr>
          <w:rFonts w:ascii="宋体" w:hAnsi="宋体" w:eastAsia="宋体"/>
          <w:lang w:eastAsia="zh-CN"/>
        </w:rPr>
        <w:t>②由于当时革命阵营内的国民党右派蒋介石，汪精卫集团在帝国主义和地主买办阶级支持下背叛了革命，使革命力量顿时遭到极大的损失，敌强我弱的局面更加严重；</w:t>
      </w:r>
      <w:r>
        <w:rPr>
          <w:rFonts w:ascii="宋体" w:hAnsi="宋体" w:eastAsia="宋体"/>
          <w:lang w:eastAsia="zh-CN"/>
        </w:rPr>
        <w:br w:type="textWrapping"/>
      </w:r>
      <w:r>
        <w:rPr>
          <w:rFonts w:ascii="宋体" w:hAnsi="宋体" w:eastAsia="宋体"/>
          <w:lang w:eastAsia="zh-CN"/>
        </w:rPr>
        <w:t>③由于中国共产党处于幼年时期，对中国革命的规律懂得不多，特别是北伐后期，陈独秀的右倾投降错误在中央领导机关占了统治地位，放弃了对革命的领导权，在反革命势力向革命势力发动突然进攻的时候，无法组织有效的抵抗，导致了国民革命的失败。</w:t>
      </w:r>
      <w:r>
        <w:rPr>
          <w:rFonts w:ascii="宋体" w:hAnsi="宋体" w:eastAsia="宋体"/>
          <w:lang w:eastAsia="zh-CN"/>
        </w:rPr>
        <w:br w:type="textWrapping"/>
      </w:r>
      <w:r>
        <w:rPr>
          <w:rFonts w:ascii="宋体" w:hAnsi="宋体" w:eastAsia="宋体"/>
          <w:lang w:eastAsia="zh-CN"/>
        </w:rPr>
        <w:t>经验教训：</w:t>
      </w:r>
      <w:r>
        <w:rPr>
          <w:rFonts w:ascii="宋体" w:hAnsi="宋体" w:eastAsia="宋体"/>
          <w:lang w:eastAsia="zh-CN"/>
        </w:rPr>
        <w:br w:type="textWrapping"/>
      </w:r>
      <w:r>
        <w:rPr>
          <w:rFonts w:ascii="宋体" w:hAnsi="宋体" w:eastAsia="宋体"/>
          <w:lang w:eastAsia="zh-CN"/>
        </w:rPr>
        <w:t>①中国革命的发展，也有利于两党自身的发展。</w:t>
      </w:r>
      <w:r>
        <w:rPr>
          <w:rFonts w:ascii="宋体" w:hAnsi="宋体" w:eastAsia="宋体"/>
          <w:lang w:eastAsia="zh-CN"/>
        </w:rPr>
        <w:br w:type="textWrapping"/>
      </w:r>
      <w:r>
        <w:rPr>
          <w:rFonts w:ascii="宋体" w:hAnsi="宋体" w:eastAsia="宋体"/>
          <w:lang w:eastAsia="zh-CN"/>
        </w:rPr>
        <w:t>②必须坚持反帝反封建的革命大方向，实现民族独立和国家统一。</w:t>
      </w:r>
      <w:r>
        <w:rPr>
          <w:rFonts w:ascii="宋体" w:hAnsi="宋体" w:eastAsia="宋体"/>
          <w:lang w:eastAsia="zh-CN"/>
        </w:rPr>
        <w:br w:type="textWrapping"/>
      </w:r>
      <w:r>
        <w:rPr>
          <w:rFonts w:ascii="宋体" w:hAnsi="宋体" w:eastAsia="宋体"/>
          <w:lang w:eastAsia="zh-CN"/>
        </w:rPr>
        <w:t>③必须充分发动和武装工农，使革命获得深厚的群众基础。</w:t>
      </w:r>
      <w:r>
        <w:rPr>
          <w:rFonts w:ascii="宋体" w:hAnsi="宋体" w:eastAsia="宋体"/>
          <w:lang w:eastAsia="zh-CN"/>
        </w:rPr>
        <w:br w:type="textWrapping"/>
      </w:r>
      <w:r>
        <w:rPr>
          <w:rFonts w:ascii="宋体" w:hAnsi="宋体" w:eastAsia="宋体"/>
          <w:lang w:eastAsia="zh-CN"/>
        </w:rPr>
        <w:t>④在统一战线中，共产党人必须坚持自己的独立性，实现对革命的领导权。</w:t>
      </w:r>
    </w:p>
    <w:p>
      <w:pPr>
        <w:rPr>
          <w:rFonts w:ascii="宋体" w:hAnsi="宋体" w:eastAsia="宋体"/>
          <w:lang w:eastAsia="zh-CN"/>
        </w:rPr>
      </w:pPr>
      <w:r>
        <w:rPr>
          <w:rFonts w:ascii="宋体" w:hAnsi="宋体" w:eastAsia="宋体"/>
          <w:lang w:eastAsia="zh-CN"/>
        </w:rPr>
        <w:t>439. [判断题]中共“三大”的中心议题是讨论国共合作，建立革命统一战线问题。</w:t>
      </w:r>
    </w:p>
    <w:p>
      <w:pPr>
        <w:rPr>
          <w:rFonts w:hint="default" w:ascii="宋体" w:hAnsi="宋体" w:eastAsia="宋体"/>
          <w:lang w:val="en-US" w:eastAsia="zh-CN"/>
        </w:rPr>
      </w:pPr>
      <w:r>
        <w:rPr>
          <w:rFonts w:hint="eastAsia" w:ascii="宋体" w:hAnsi="宋体" w:eastAsia="宋体"/>
          <w:lang w:val="en-US" w:eastAsia="zh-CN"/>
        </w:rPr>
        <w:t>正确</w:t>
      </w:r>
    </w:p>
    <w:p>
      <w:pPr>
        <w:rPr>
          <w:rFonts w:hint="default" w:ascii="宋体" w:hAnsi="宋体" w:eastAsia="宋体"/>
          <w:lang w:val="en-US" w:eastAsia="zh-CN"/>
        </w:rPr>
      </w:pPr>
      <w:r>
        <w:rPr>
          <w:rFonts w:hint="eastAsia" w:ascii="宋体" w:hAnsi="宋体" w:eastAsia="宋体"/>
          <w:lang w:val="en-US" w:eastAsia="zh-CN"/>
        </w:rPr>
        <w:t>*</w:t>
      </w:r>
      <w:r>
        <w:rPr>
          <w:rFonts w:ascii="宋体" w:hAnsi="宋体" w:eastAsia="宋体"/>
          <w:lang w:eastAsia="zh-CN"/>
        </w:rPr>
        <w:t>440. [判断题]1924年至1926年的中国国民党是一个工人、农民、</w:t>
      </w:r>
      <w:r>
        <w:rPr>
          <w:rFonts w:ascii="宋体" w:hAnsi="宋体" w:eastAsia="宋体"/>
          <w:b/>
          <w:bCs/>
          <w:lang w:eastAsia="zh-CN"/>
        </w:rPr>
        <w:t>大地主大资产阶级</w:t>
      </w:r>
      <w:r>
        <w:rPr>
          <w:rFonts w:ascii="宋体" w:hAnsi="宋体" w:eastAsia="宋体"/>
          <w:lang w:eastAsia="zh-CN"/>
        </w:rPr>
        <w:t>的革命联盟。</w:t>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b/>
          <w:bCs/>
          <w:lang w:val="en-US" w:eastAsia="zh-CN"/>
        </w:rPr>
        <w:t>（城市小资产阶级和民族资产阶级）</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441. [判断题]中国共产党第一次提岀了反帝反封建的民主革命纲领，为中国人民指岀了明确的斗争目标。</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442. [判断题]从1922年1月香港海员罢工到1923年2月京汉铁路工人罢工，中国掀起了第一个工人运动的高潮。</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443. [判断题]孙中山晚年改组国民党，实行“联俄、联共、扶助农工”三大政策。</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444. [判断题]大革命失败的原因，从</w:t>
      </w:r>
      <w:r>
        <w:rPr>
          <w:rFonts w:ascii="宋体" w:hAnsi="宋体" w:eastAsia="宋体"/>
          <w:b/>
          <w:bCs/>
          <w:lang w:eastAsia="zh-CN"/>
        </w:rPr>
        <w:t>主观</w:t>
      </w:r>
      <w:r>
        <w:rPr>
          <w:rFonts w:ascii="宋体" w:hAnsi="宋体" w:eastAsia="宋体"/>
          <w:lang w:eastAsia="zh-CN"/>
        </w:rPr>
        <w:t>条件来讲，是由于反革命力量太过强大。</w:t>
      </w:r>
    </w:p>
    <w:p>
      <w:pPr>
        <w:ind w:left="2880" w:leftChars="0" w:firstLine="720" w:firstLineChars="0"/>
        <w:rPr>
          <w:rFonts w:hint="default" w:ascii="宋体" w:hAnsi="宋体" w:eastAsia="宋体"/>
          <w:b/>
          <w:bCs/>
          <w:lang w:val="en-US" w:eastAsia="zh-CN"/>
        </w:rPr>
      </w:pPr>
      <w:r>
        <w:rPr>
          <w:rFonts w:hint="eastAsia" w:ascii="宋体" w:hAnsi="宋体" w:eastAsia="宋体"/>
          <w:b/>
          <w:bCs/>
          <w:lang w:val="en-US" w:eastAsia="zh-CN"/>
        </w:rPr>
        <w:t>(客观）</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445. [判断题]第一次国共合作的组织形式是国民党与共产党实行两党合并。</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ascii="宋体" w:hAnsi="宋体" w:eastAsia="宋体"/>
          <w:lang w:eastAsia="zh-CN"/>
        </w:rPr>
        <w:t xml:space="preserve">446. [填空题]1927年4月，张作霖下令杀害中国共产党创始人(   </w:t>
      </w:r>
      <w:r>
        <w:rPr>
          <w:rFonts w:hint="eastAsia" w:ascii="宋体" w:hAnsi="宋体" w:eastAsia="宋体"/>
          <w:b/>
          <w:bCs/>
          <w:lang w:val="en-US" w:eastAsia="zh-CN"/>
        </w:rPr>
        <w:t>李大钊</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447. [填空题]“七一五”政变时，(   </w:t>
      </w:r>
      <w:r>
        <w:rPr>
          <w:rFonts w:hint="eastAsia" w:ascii="宋体" w:hAnsi="宋体" w:eastAsia="宋体"/>
          <w:b/>
          <w:bCs/>
          <w:lang w:val="en-US" w:eastAsia="zh-CN"/>
        </w:rPr>
        <w:t>汪精卫</w:t>
      </w:r>
      <w:r>
        <w:rPr>
          <w:rFonts w:ascii="宋体" w:hAnsi="宋体" w:eastAsia="宋体"/>
          <w:lang w:eastAsia="zh-CN"/>
        </w:rPr>
        <w:t xml:space="preserve">  )在武汉召开“分共”会议，并在其辖区内对共产党员和革命群众实行搜捕和屠杀。</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448. [填空题]第一次国共合作的组织形式是(   </w:t>
      </w:r>
      <w:r>
        <w:rPr>
          <w:rFonts w:hint="eastAsia" w:ascii="宋体" w:hAnsi="宋体" w:eastAsia="宋体"/>
          <w:b/>
          <w:bCs/>
          <w:lang w:val="en-US" w:eastAsia="zh-CN"/>
        </w:rPr>
        <w:t>党内合作</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449. [填空题]北洋军阀的阶级基础是(  </w:t>
      </w:r>
      <w:r>
        <w:rPr>
          <w:rFonts w:hint="eastAsia" w:ascii="宋体" w:hAnsi="宋体" w:eastAsia="宋体"/>
          <w:b/>
          <w:bCs/>
          <w:lang w:val="en-US" w:eastAsia="zh-CN"/>
        </w:rPr>
        <w:t>地主阶级</w:t>
      </w:r>
      <w:r>
        <w:rPr>
          <w:rFonts w:ascii="宋体" w:hAnsi="宋体" w:eastAsia="宋体"/>
          <w:lang w:eastAsia="zh-CN"/>
        </w:rPr>
        <w:t xml:space="preserve">   )和买办资产阶级。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450. [填空题]孙中山在俄国十月革命和五四运动的影响下，毅然改组国民党，实行联俄、(   </w:t>
      </w:r>
      <w:r>
        <w:rPr>
          <w:rFonts w:hint="eastAsia" w:ascii="宋体" w:hAnsi="宋体" w:eastAsia="宋体"/>
          <w:b/>
          <w:bCs/>
          <w:lang w:val="en-US" w:eastAsia="zh-CN"/>
        </w:rPr>
        <w:t>联共</w:t>
      </w:r>
      <w:r>
        <w:rPr>
          <w:rFonts w:ascii="宋体" w:hAnsi="宋体" w:eastAsia="宋体"/>
          <w:lang w:eastAsia="zh-CN"/>
        </w:rPr>
        <w:t xml:space="preserve">  )、扶助农工三大政策。</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451. [单选题]中共决定加入共产国际的会议是(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rPr>
      </w:pPr>
      <w:r>
        <w:rPr>
          <w:rFonts w:ascii="宋体" w:hAnsi="宋体" w:eastAsia="宋体"/>
        </w:rPr>
        <w:t>A. 中共二大</w:t>
      </w:r>
    </w:p>
    <w:p>
      <w:pPr>
        <w:rPr>
          <w:rFonts w:ascii="宋体" w:hAnsi="宋体" w:eastAsia="宋体"/>
        </w:rPr>
      </w:pPr>
      <w:r>
        <w:rPr>
          <w:rFonts w:ascii="宋体" w:hAnsi="宋体" w:eastAsia="宋体"/>
        </w:rPr>
        <w:t>B. 中共一大</w:t>
      </w:r>
    </w:p>
    <w:p>
      <w:pPr>
        <w:rPr>
          <w:rFonts w:ascii="宋体" w:hAnsi="宋体" w:eastAsia="宋体"/>
        </w:rPr>
      </w:pPr>
      <w:r>
        <w:rPr>
          <w:rFonts w:ascii="宋体" w:hAnsi="宋体" w:eastAsia="宋体"/>
        </w:rPr>
        <w:t>C. 中共三大</w:t>
      </w:r>
    </w:p>
    <w:p>
      <w:pPr>
        <w:rPr>
          <w:rFonts w:ascii="宋体" w:hAnsi="宋体" w:eastAsia="宋体"/>
          <w:lang w:eastAsia="zh-CN"/>
        </w:rPr>
      </w:pPr>
      <w:r>
        <w:rPr>
          <w:rFonts w:ascii="宋体" w:hAnsi="宋体" w:eastAsia="宋体"/>
          <w:lang w:eastAsia="zh-CN"/>
        </w:rPr>
        <w:t>D. 中共四大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452. [单选题]表明蒋介石彻底叛变革命的是(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中山舰事件</w:t>
      </w:r>
    </w:p>
    <w:p>
      <w:pPr>
        <w:rPr>
          <w:rFonts w:ascii="宋体" w:hAnsi="宋体" w:eastAsia="宋体"/>
          <w:lang w:eastAsia="zh-CN"/>
        </w:rPr>
      </w:pPr>
      <w:r>
        <w:rPr>
          <w:rFonts w:ascii="宋体" w:hAnsi="宋体" w:eastAsia="宋体"/>
          <w:lang w:eastAsia="zh-CN"/>
        </w:rPr>
        <w:t>B. 整理党务案事件</w:t>
      </w:r>
    </w:p>
    <w:p>
      <w:pPr>
        <w:rPr>
          <w:rFonts w:ascii="宋体" w:hAnsi="宋体" w:eastAsia="宋体"/>
          <w:lang w:eastAsia="zh-CN"/>
        </w:rPr>
      </w:pPr>
      <w:r>
        <w:rPr>
          <w:rFonts w:ascii="宋体" w:hAnsi="宋体" w:eastAsia="宋体"/>
          <w:lang w:eastAsia="zh-CN"/>
        </w:rPr>
        <w:t>C. 七一五事变</w:t>
      </w:r>
    </w:p>
    <w:p>
      <w:pPr>
        <w:rPr>
          <w:rFonts w:ascii="宋体" w:hAnsi="宋体" w:eastAsia="宋体"/>
          <w:lang w:eastAsia="zh-CN"/>
        </w:rPr>
      </w:pPr>
      <w:r>
        <w:rPr>
          <w:rFonts w:ascii="宋体" w:hAnsi="宋体" w:eastAsia="宋体"/>
          <w:lang w:eastAsia="zh-CN"/>
        </w:rPr>
        <w:t>D. 四一二事变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453. [单选题]国民革命时期在农村掀起大革命风暴的中心是(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湖北</w:t>
      </w:r>
    </w:p>
    <w:p>
      <w:pPr>
        <w:rPr>
          <w:rFonts w:ascii="宋体" w:hAnsi="宋体" w:eastAsia="宋体"/>
          <w:lang w:eastAsia="zh-CN"/>
        </w:rPr>
      </w:pPr>
      <w:r>
        <w:rPr>
          <w:rFonts w:ascii="宋体" w:hAnsi="宋体" w:eastAsia="宋体"/>
          <w:lang w:eastAsia="zh-CN"/>
        </w:rPr>
        <w:t>B. 江西</w:t>
      </w:r>
    </w:p>
    <w:p>
      <w:pPr>
        <w:rPr>
          <w:rFonts w:ascii="宋体" w:hAnsi="宋体" w:eastAsia="宋体"/>
          <w:lang w:eastAsia="zh-CN"/>
        </w:rPr>
      </w:pPr>
      <w:r>
        <w:rPr>
          <w:rFonts w:ascii="宋体" w:hAnsi="宋体" w:eastAsia="宋体"/>
          <w:lang w:eastAsia="zh-CN"/>
        </w:rPr>
        <w:t>C. 广东</w:t>
      </w:r>
    </w:p>
    <w:p>
      <w:pPr>
        <w:rPr>
          <w:rFonts w:ascii="宋体" w:hAnsi="宋体" w:eastAsia="宋体"/>
          <w:lang w:eastAsia="zh-CN"/>
        </w:rPr>
      </w:pPr>
      <w:r>
        <w:rPr>
          <w:rFonts w:ascii="宋体" w:hAnsi="宋体" w:eastAsia="宋体"/>
          <w:lang w:eastAsia="zh-CN"/>
        </w:rPr>
        <w:t>D. 湖南</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454. [单选题]“开这个军官学校，独一无二的希望，就是创造革命军，来挽救中国的危亡。”这所学校的创办者是(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孙中山</w:t>
      </w:r>
    </w:p>
    <w:p>
      <w:pPr>
        <w:rPr>
          <w:rFonts w:ascii="宋体" w:hAnsi="宋体" w:eastAsia="宋体"/>
          <w:lang w:eastAsia="zh-CN"/>
        </w:rPr>
      </w:pPr>
      <w:r>
        <w:rPr>
          <w:rFonts w:ascii="宋体" w:hAnsi="宋体" w:eastAsia="宋体"/>
          <w:lang w:eastAsia="zh-CN"/>
        </w:rPr>
        <w:t>B. 李大钊</w:t>
      </w:r>
    </w:p>
    <w:p>
      <w:pPr>
        <w:rPr>
          <w:rFonts w:ascii="宋体" w:hAnsi="宋体" w:eastAsia="宋体"/>
          <w:lang w:eastAsia="zh-CN"/>
        </w:rPr>
      </w:pPr>
      <w:r>
        <w:rPr>
          <w:rFonts w:ascii="宋体" w:hAnsi="宋体" w:eastAsia="宋体"/>
          <w:lang w:eastAsia="zh-CN"/>
        </w:rPr>
        <w:t>C. 陈独秀</w:t>
      </w:r>
    </w:p>
    <w:p>
      <w:pPr>
        <w:rPr>
          <w:rFonts w:ascii="宋体" w:hAnsi="宋体" w:eastAsia="宋体"/>
          <w:lang w:eastAsia="zh-CN"/>
        </w:rPr>
      </w:pPr>
      <w:r>
        <w:rPr>
          <w:rFonts w:ascii="宋体" w:hAnsi="宋体" w:eastAsia="宋体"/>
          <w:lang w:eastAsia="zh-CN"/>
        </w:rPr>
        <w:t>D. 蔡元培</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455. [单选题]孙中山提出的新三民主义和旧三民主义相比，新增加的一项内容是(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节制资本</w:t>
      </w:r>
    </w:p>
    <w:p>
      <w:pPr>
        <w:rPr>
          <w:rFonts w:ascii="宋体" w:hAnsi="宋体" w:eastAsia="宋体"/>
          <w:lang w:eastAsia="zh-CN"/>
        </w:rPr>
      </w:pPr>
      <w:r>
        <w:rPr>
          <w:rFonts w:ascii="宋体" w:hAnsi="宋体" w:eastAsia="宋体"/>
          <w:lang w:eastAsia="zh-CN"/>
        </w:rPr>
        <w:t>B. 创立民国</w:t>
      </w:r>
    </w:p>
    <w:p>
      <w:pPr>
        <w:rPr>
          <w:rFonts w:ascii="宋体" w:hAnsi="宋体" w:eastAsia="宋体"/>
          <w:lang w:eastAsia="zh-CN"/>
        </w:rPr>
      </w:pPr>
      <w:r>
        <w:rPr>
          <w:rFonts w:ascii="宋体" w:hAnsi="宋体" w:eastAsia="宋体"/>
          <w:lang w:eastAsia="zh-CN"/>
        </w:rPr>
        <w:t>C. 平均地权</w:t>
      </w:r>
    </w:p>
    <w:p>
      <w:pPr>
        <w:rPr>
          <w:rFonts w:ascii="宋体" w:hAnsi="宋体" w:eastAsia="宋体"/>
          <w:lang w:eastAsia="zh-CN"/>
        </w:rPr>
      </w:pPr>
      <w:r>
        <w:rPr>
          <w:rFonts w:ascii="宋体" w:hAnsi="宋体" w:eastAsia="宋体"/>
          <w:lang w:eastAsia="zh-CN"/>
        </w:rPr>
        <w:t>D. 驱除鞑虏，恢复中华</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456. [单选题]孙中山说：“国民党在堕落中死亡，要救活它，就需要新鲜血液。”为此他采取主要措施是(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以党内合作方式同共产党合作</w:t>
      </w:r>
    </w:p>
    <w:p>
      <w:pPr>
        <w:rPr>
          <w:rFonts w:ascii="宋体" w:hAnsi="宋体" w:eastAsia="宋体"/>
          <w:lang w:eastAsia="zh-CN"/>
        </w:rPr>
      </w:pPr>
      <w:r>
        <w:rPr>
          <w:rFonts w:ascii="宋体" w:hAnsi="宋体" w:eastAsia="宋体"/>
          <w:lang w:eastAsia="zh-CN"/>
        </w:rPr>
        <w:t>B. 重新解释三民主义</w:t>
      </w:r>
    </w:p>
    <w:p>
      <w:pPr>
        <w:rPr>
          <w:rFonts w:ascii="宋体" w:hAnsi="宋体" w:eastAsia="宋体"/>
          <w:lang w:eastAsia="zh-CN"/>
        </w:rPr>
      </w:pPr>
      <w:r>
        <w:rPr>
          <w:rFonts w:ascii="宋体" w:hAnsi="宋体" w:eastAsia="宋体"/>
          <w:lang w:eastAsia="zh-CN"/>
        </w:rPr>
        <w:t>C. 应冯玉祥邀请北上共商国是</w:t>
      </w:r>
    </w:p>
    <w:p>
      <w:pPr>
        <w:rPr>
          <w:rFonts w:ascii="宋体" w:hAnsi="宋体" w:eastAsia="宋体"/>
          <w:lang w:eastAsia="zh-CN"/>
        </w:rPr>
      </w:pPr>
      <w:r>
        <w:rPr>
          <w:rFonts w:ascii="宋体" w:hAnsi="宋体" w:eastAsia="宋体"/>
          <w:lang w:eastAsia="zh-CN"/>
        </w:rPr>
        <w:t>D. 接受中共反帝反封建的主张</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457. [多选题]中共“二大”制定的民主革命纲领包括(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p>
    <w:p>
      <w:pPr>
        <w:rPr>
          <w:rFonts w:ascii="宋体" w:hAnsi="宋体" w:eastAsia="宋体"/>
          <w:lang w:eastAsia="zh-CN"/>
        </w:rPr>
      </w:pPr>
      <w:r>
        <w:rPr>
          <w:rFonts w:ascii="宋体" w:hAnsi="宋体" w:eastAsia="宋体"/>
          <w:lang w:eastAsia="zh-CN"/>
        </w:rPr>
        <w:t>A. 打倒军阀</w:t>
      </w:r>
    </w:p>
    <w:p>
      <w:pPr>
        <w:rPr>
          <w:rFonts w:hint="default" w:ascii="宋体" w:hAnsi="宋体" w:eastAsia="宋体"/>
          <w:lang w:val="en-US" w:eastAsia="zh-CN"/>
        </w:rPr>
      </w:pPr>
      <w:r>
        <w:rPr>
          <w:rFonts w:ascii="宋体" w:hAnsi="宋体" w:eastAsia="宋体"/>
          <w:lang w:eastAsia="zh-CN"/>
        </w:rPr>
        <w:t>B. 实现共产主义</w:t>
      </w:r>
      <w:r>
        <w:rPr>
          <w:rFonts w:hint="eastAsia" w:ascii="宋体" w:hAnsi="宋体" w:eastAsia="宋体"/>
          <w:b/>
          <w:bCs/>
          <w:lang w:eastAsia="zh-CN"/>
        </w:rPr>
        <w:t>（</w:t>
      </w:r>
      <w:r>
        <w:rPr>
          <w:rFonts w:hint="eastAsia" w:ascii="宋体" w:hAnsi="宋体" w:eastAsia="宋体"/>
          <w:b/>
          <w:bCs/>
          <w:lang w:val="en-US" w:eastAsia="zh-CN"/>
        </w:rPr>
        <w:t>一大）</w:t>
      </w:r>
    </w:p>
    <w:p>
      <w:pPr>
        <w:rPr>
          <w:rFonts w:ascii="宋体" w:hAnsi="宋体" w:eastAsia="宋体"/>
          <w:lang w:eastAsia="zh-CN"/>
        </w:rPr>
      </w:pPr>
      <w:r>
        <w:rPr>
          <w:rFonts w:ascii="宋体" w:hAnsi="宋体" w:eastAsia="宋体"/>
          <w:lang w:eastAsia="zh-CN"/>
        </w:rPr>
        <w:t>C. 推翻帝国主义压迫</w:t>
      </w:r>
    </w:p>
    <w:p>
      <w:pPr>
        <w:rPr>
          <w:rFonts w:ascii="宋体" w:hAnsi="宋体" w:eastAsia="宋体"/>
          <w:lang w:eastAsia="zh-CN"/>
        </w:rPr>
      </w:pPr>
      <w:r>
        <w:rPr>
          <w:rFonts w:ascii="宋体" w:hAnsi="宋体" w:eastAsia="宋体"/>
          <w:lang w:eastAsia="zh-CN"/>
        </w:rPr>
        <w:t>D. 统一中国为真正的民主共和国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458. [单选题]秋收起义攻打长沙受挫后，毛泽东在向敌人统治薄弱的农村区域转移过程中，在(   </w:t>
      </w:r>
      <w:r>
        <w:rPr>
          <w:rFonts w:hint="eastAsia" w:ascii="宋体" w:hAnsi="宋体" w:eastAsia="宋体"/>
          <w:lang w:val="en-US" w:eastAsia="zh-CN"/>
        </w:rPr>
        <w:t>C</w:t>
      </w:r>
      <w:r>
        <w:rPr>
          <w:rFonts w:ascii="宋体" w:hAnsi="宋体" w:eastAsia="宋体"/>
          <w:lang w:eastAsia="zh-CN"/>
        </w:rPr>
        <w:t xml:space="preserve">  )提出了“支部设在连上”的思想。</w:t>
      </w:r>
    </w:p>
    <w:p>
      <w:pPr>
        <w:rPr>
          <w:rFonts w:ascii="宋体" w:hAnsi="宋体" w:eastAsia="宋体"/>
          <w:lang w:eastAsia="zh-CN"/>
        </w:rPr>
      </w:pPr>
      <w:r>
        <w:rPr>
          <w:rFonts w:ascii="宋体" w:hAnsi="宋体" w:eastAsia="宋体"/>
          <w:lang w:eastAsia="zh-CN"/>
        </w:rPr>
        <w:t>A. 文家市</w:t>
      </w:r>
    </w:p>
    <w:p>
      <w:pPr>
        <w:rPr>
          <w:rFonts w:ascii="宋体" w:hAnsi="宋体" w:eastAsia="宋体"/>
          <w:lang w:eastAsia="zh-CN"/>
        </w:rPr>
      </w:pPr>
      <w:r>
        <w:rPr>
          <w:rFonts w:ascii="宋体" w:hAnsi="宋体" w:eastAsia="宋体"/>
          <w:lang w:eastAsia="zh-CN"/>
        </w:rPr>
        <w:t>B. 江西茨坪</w:t>
      </w:r>
    </w:p>
    <w:p>
      <w:pPr>
        <w:rPr>
          <w:rFonts w:hint="default" w:ascii="宋体" w:hAnsi="宋体" w:eastAsia="宋体"/>
          <w:lang w:val="en-US" w:eastAsia="zh-CN"/>
        </w:rPr>
      </w:pPr>
      <w:r>
        <w:rPr>
          <w:rFonts w:ascii="宋体" w:hAnsi="宋体" w:eastAsia="宋体"/>
          <w:lang w:eastAsia="zh-CN"/>
        </w:rPr>
        <w:t>C. 江西三湾村</w:t>
      </w:r>
      <w:r>
        <w:rPr>
          <w:rFonts w:hint="eastAsia" w:ascii="宋体" w:hAnsi="宋体" w:eastAsia="宋体"/>
          <w:b/>
          <w:bCs/>
          <w:lang w:eastAsia="zh-CN"/>
        </w:rPr>
        <w:t>（</w:t>
      </w:r>
      <w:r>
        <w:rPr>
          <w:rFonts w:hint="eastAsia" w:ascii="宋体" w:hAnsi="宋体" w:eastAsia="宋体"/>
          <w:b/>
          <w:bCs/>
          <w:lang w:val="en-US" w:eastAsia="zh-CN"/>
        </w:rPr>
        <w:t>三湾改编）</w:t>
      </w:r>
    </w:p>
    <w:p>
      <w:pPr>
        <w:rPr>
          <w:rFonts w:ascii="宋体" w:hAnsi="宋体" w:eastAsia="宋体"/>
          <w:lang w:eastAsia="zh-CN"/>
        </w:rPr>
      </w:pPr>
      <w:r>
        <w:rPr>
          <w:rFonts w:ascii="宋体" w:hAnsi="宋体" w:eastAsia="宋体"/>
          <w:lang w:eastAsia="zh-CN"/>
        </w:rPr>
        <w:t>D. 湖南浏阳</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459. [单选题]标志着毛泽东思想的初步形成的是(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对中国社会各阶级现状的分析</w:t>
      </w:r>
    </w:p>
    <w:p>
      <w:pPr>
        <w:rPr>
          <w:rFonts w:ascii="宋体" w:hAnsi="宋体" w:eastAsia="宋体"/>
          <w:lang w:eastAsia="zh-CN"/>
        </w:rPr>
      </w:pPr>
      <w:r>
        <w:rPr>
          <w:rFonts w:ascii="宋体" w:hAnsi="宋体" w:eastAsia="宋体"/>
          <w:lang w:eastAsia="zh-CN"/>
        </w:rPr>
        <w:t>B. 游击战理论的形成</w:t>
      </w:r>
    </w:p>
    <w:p>
      <w:pPr>
        <w:rPr>
          <w:rFonts w:ascii="宋体" w:hAnsi="宋体" w:eastAsia="宋体"/>
          <w:lang w:eastAsia="zh-CN"/>
        </w:rPr>
      </w:pPr>
      <w:r>
        <w:rPr>
          <w:rFonts w:ascii="宋体" w:hAnsi="宋体" w:eastAsia="宋体"/>
          <w:lang w:eastAsia="zh-CN"/>
        </w:rPr>
        <w:t>C. 农村包围城市、武装夺取政权理论的提出</w:t>
      </w:r>
    </w:p>
    <w:p>
      <w:pPr>
        <w:rPr>
          <w:rFonts w:ascii="宋体" w:hAnsi="宋体" w:eastAsia="宋体"/>
          <w:lang w:eastAsia="zh-CN"/>
        </w:rPr>
      </w:pPr>
      <w:r>
        <w:rPr>
          <w:rFonts w:ascii="宋体" w:hAnsi="宋体" w:eastAsia="宋体"/>
          <w:lang w:eastAsia="zh-CN"/>
        </w:rPr>
        <w:t>D. 军队建设理论的形成</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460. [单选题]创造性的解决了在农村环境中，军队以农民为主要成分的环境下，如何建设党领导的新型人民军队问题的会议是(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中共六大</w:t>
      </w:r>
    </w:p>
    <w:p>
      <w:pPr>
        <w:rPr>
          <w:rFonts w:ascii="宋体" w:hAnsi="宋体" w:eastAsia="宋体"/>
          <w:lang w:eastAsia="zh-CN"/>
        </w:rPr>
      </w:pPr>
      <w:r>
        <w:rPr>
          <w:rFonts w:ascii="宋体" w:hAnsi="宋体" w:eastAsia="宋体"/>
          <w:lang w:eastAsia="zh-CN"/>
        </w:rPr>
        <w:t>B. 八七会议</w:t>
      </w:r>
    </w:p>
    <w:p>
      <w:pPr>
        <w:rPr>
          <w:rFonts w:ascii="宋体" w:hAnsi="宋体" w:eastAsia="宋体"/>
          <w:lang w:eastAsia="zh-CN"/>
        </w:rPr>
      </w:pPr>
      <w:r>
        <w:rPr>
          <w:rFonts w:ascii="宋体" w:hAnsi="宋体" w:eastAsia="宋体"/>
          <w:lang w:eastAsia="zh-CN"/>
        </w:rPr>
        <w:t>C. 古田会议</w:t>
      </w:r>
    </w:p>
    <w:p>
      <w:pPr>
        <w:rPr>
          <w:rFonts w:ascii="宋体" w:hAnsi="宋体" w:eastAsia="宋体"/>
          <w:lang w:eastAsia="zh-CN"/>
        </w:rPr>
      </w:pPr>
      <w:r>
        <w:rPr>
          <w:rFonts w:ascii="宋体" w:hAnsi="宋体" w:eastAsia="宋体"/>
          <w:lang w:eastAsia="zh-CN"/>
        </w:rPr>
        <w:t>D. 中共六届六中全会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461. [单选题]《义勇军进行曲》的曲作者是(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田汉</w:t>
      </w:r>
    </w:p>
    <w:p>
      <w:pPr>
        <w:rPr>
          <w:rFonts w:ascii="宋体" w:hAnsi="宋体" w:eastAsia="宋体"/>
          <w:lang w:eastAsia="zh-CN"/>
        </w:rPr>
      </w:pPr>
      <w:r>
        <w:rPr>
          <w:rFonts w:ascii="宋体" w:hAnsi="宋体" w:eastAsia="宋体"/>
          <w:lang w:eastAsia="zh-CN"/>
        </w:rPr>
        <w:t>B. 鲁迅</w:t>
      </w:r>
    </w:p>
    <w:p>
      <w:pPr>
        <w:rPr>
          <w:rFonts w:ascii="宋体" w:hAnsi="宋体" w:eastAsia="宋体"/>
          <w:lang w:eastAsia="zh-CN"/>
        </w:rPr>
      </w:pPr>
      <w:r>
        <w:rPr>
          <w:rFonts w:ascii="宋体" w:hAnsi="宋体" w:eastAsia="宋体"/>
          <w:lang w:eastAsia="zh-CN"/>
        </w:rPr>
        <w:t>C. 聂耳</w:t>
      </w:r>
    </w:p>
    <w:p>
      <w:pPr>
        <w:rPr>
          <w:rFonts w:ascii="宋体" w:hAnsi="宋体" w:eastAsia="宋体"/>
          <w:lang w:eastAsia="zh-CN"/>
        </w:rPr>
      </w:pPr>
      <w:r>
        <w:rPr>
          <w:rFonts w:ascii="宋体" w:hAnsi="宋体" w:eastAsia="宋体"/>
          <w:lang w:eastAsia="zh-CN"/>
        </w:rPr>
        <w:t>D. 瞿秋白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462. [单选题]毛泽东在领导红军进行反围剿斗争过程中贯彻的军事方针是(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消极防御</w:t>
      </w:r>
    </w:p>
    <w:p>
      <w:pPr>
        <w:rPr>
          <w:rFonts w:ascii="宋体" w:hAnsi="宋体" w:eastAsia="宋体"/>
          <w:lang w:eastAsia="zh-CN"/>
        </w:rPr>
      </w:pPr>
      <w:r>
        <w:rPr>
          <w:rFonts w:ascii="宋体" w:hAnsi="宋体" w:eastAsia="宋体"/>
          <w:lang w:eastAsia="zh-CN"/>
        </w:rPr>
        <w:t>B. 积极进攻</w:t>
      </w:r>
    </w:p>
    <w:p>
      <w:pPr>
        <w:rPr>
          <w:rFonts w:ascii="宋体" w:hAnsi="宋体" w:eastAsia="宋体"/>
          <w:lang w:eastAsia="zh-CN"/>
        </w:rPr>
      </w:pPr>
      <w:r>
        <w:rPr>
          <w:rFonts w:ascii="宋体" w:hAnsi="宋体" w:eastAsia="宋体"/>
          <w:lang w:eastAsia="zh-CN"/>
        </w:rPr>
        <w:t>C. 积极防御</w:t>
      </w:r>
    </w:p>
    <w:p>
      <w:pPr>
        <w:rPr>
          <w:rFonts w:ascii="宋体" w:hAnsi="宋体" w:eastAsia="宋体"/>
          <w:lang w:eastAsia="zh-CN"/>
        </w:rPr>
      </w:pPr>
      <w:r>
        <w:rPr>
          <w:rFonts w:ascii="宋体" w:hAnsi="宋体" w:eastAsia="宋体"/>
          <w:lang w:eastAsia="zh-CN"/>
        </w:rPr>
        <w:t>D. 逃跑主义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463. [单选题]标志着中国共产党独立领导革命战争的开端的事件是(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南京起义</w:t>
      </w:r>
    </w:p>
    <w:p>
      <w:pPr>
        <w:rPr>
          <w:rFonts w:ascii="宋体" w:hAnsi="宋体" w:eastAsia="宋体"/>
          <w:lang w:eastAsia="zh-CN"/>
        </w:rPr>
      </w:pPr>
      <w:r>
        <w:rPr>
          <w:rFonts w:ascii="宋体" w:hAnsi="宋体" w:eastAsia="宋体"/>
          <w:lang w:eastAsia="zh-CN"/>
        </w:rPr>
        <w:t>B. 秋收起义</w:t>
      </w:r>
    </w:p>
    <w:p>
      <w:pPr>
        <w:rPr>
          <w:rFonts w:ascii="宋体" w:hAnsi="宋体" w:eastAsia="宋体"/>
          <w:lang w:eastAsia="zh-CN"/>
        </w:rPr>
      </w:pPr>
      <w:r>
        <w:rPr>
          <w:rFonts w:ascii="宋体" w:hAnsi="宋体" w:eastAsia="宋体"/>
          <w:lang w:eastAsia="zh-CN"/>
        </w:rPr>
        <w:t>C. 南昌起义</w:t>
      </w:r>
    </w:p>
    <w:p>
      <w:pPr>
        <w:rPr>
          <w:rFonts w:ascii="宋体" w:hAnsi="宋体" w:eastAsia="宋体"/>
          <w:lang w:eastAsia="zh-CN"/>
        </w:rPr>
      </w:pPr>
      <w:r>
        <w:rPr>
          <w:rFonts w:ascii="宋体" w:hAnsi="宋体" w:eastAsia="宋体"/>
          <w:lang w:eastAsia="zh-CN"/>
        </w:rPr>
        <w:t>D. 广州起义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464. [单选题]到1930年初，(  </w:t>
      </w:r>
      <w:r>
        <w:rPr>
          <w:rFonts w:hint="eastAsia" w:ascii="宋体" w:hAnsi="宋体" w:eastAsia="宋体"/>
          <w:lang w:val="en-US" w:eastAsia="zh-CN"/>
        </w:rPr>
        <w:t>C</w:t>
      </w:r>
      <w:r>
        <w:rPr>
          <w:rFonts w:ascii="宋体" w:hAnsi="宋体" w:eastAsia="宋体"/>
          <w:lang w:eastAsia="zh-CN"/>
        </w:rPr>
        <w:t xml:space="preserve">   )成为中国革命的主要形式。</w:t>
      </w:r>
    </w:p>
    <w:p>
      <w:pPr>
        <w:rPr>
          <w:rFonts w:ascii="宋体" w:hAnsi="宋体" w:eastAsia="宋体"/>
          <w:lang w:eastAsia="zh-CN"/>
        </w:rPr>
      </w:pPr>
      <w:r>
        <w:rPr>
          <w:rFonts w:ascii="宋体" w:hAnsi="宋体" w:eastAsia="宋体"/>
          <w:lang w:eastAsia="zh-CN"/>
        </w:rPr>
        <w:t>A. 工人罢工</w:t>
      </w:r>
    </w:p>
    <w:p>
      <w:pPr>
        <w:rPr>
          <w:rFonts w:ascii="宋体" w:hAnsi="宋体" w:eastAsia="宋体"/>
          <w:lang w:eastAsia="zh-CN"/>
        </w:rPr>
      </w:pPr>
      <w:r>
        <w:rPr>
          <w:rFonts w:ascii="宋体" w:hAnsi="宋体" w:eastAsia="宋体"/>
          <w:lang w:eastAsia="zh-CN"/>
        </w:rPr>
        <w:t>B. 学生运动</w:t>
      </w:r>
    </w:p>
    <w:p>
      <w:pPr>
        <w:rPr>
          <w:rFonts w:ascii="宋体" w:hAnsi="宋体" w:eastAsia="宋体"/>
          <w:lang w:eastAsia="zh-CN"/>
        </w:rPr>
      </w:pPr>
      <w:r>
        <w:rPr>
          <w:rFonts w:ascii="宋体" w:hAnsi="宋体" w:eastAsia="宋体"/>
          <w:lang w:eastAsia="zh-CN"/>
        </w:rPr>
        <w:t>C. 红军游击战争</w:t>
      </w:r>
    </w:p>
    <w:p>
      <w:pPr>
        <w:rPr>
          <w:rFonts w:ascii="宋体" w:hAnsi="宋体" w:eastAsia="宋体"/>
          <w:lang w:eastAsia="zh-CN"/>
        </w:rPr>
      </w:pPr>
      <w:r>
        <w:rPr>
          <w:rFonts w:ascii="宋体" w:hAnsi="宋体" w:eastAsia="宋体"/>
          <w:lang w:eastAsia="zh-CN"/>
        </w:rPr>
        <w:t>D. 阵地战和攻坚战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465. [单选题]《义勇军进行曲》的词作者是(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聂耳</w:t>
      </w:r>
    </w:p>
    <w:p>
      <w:pPr>
        <w:rPr>
          <w:rFonts w:ascii="宋体" w:hAnsi="宋体" w:eastAsia="宋体"/>
          <w:lang w:eastAsia="zh-CN"/>
        </w:rPr>
      </w:pPr>
      <w:r>
        <w:rPr>
          <w:rFonts w:ascii="宋体" w:hAnsi="宋体" w:eastAsia="宋体"/>
          <w:lang w:eastAsia="zh-CN"/>
        </w:rPr>
        <w:t>B. 鲁迅</w:t>
      </w:r>
    </w:p>
    <w:p>
      <w:pPr>
        <w:rPr>
          <w:rFonts w:ascii="宋体" w:hAnsi="宋体" w:eastAsia="宋体"/>
          <w:lang w:eastAsia="zh-CN"/>
        </w:rPr>
      </w:pPr>
      <w:r>
        <w:rPr>
          <w:rFonts w:ascii="宋体" w:hAnsi="宋体" w:eastAsia="宋体"/>
          <w:lang w:eastAsia="zh-CN"/>
        </w:rPr>
        <w:t>C. 田汉</w:t>
      </w:r>
    </w:p>
    <w:p>
      <w:pPr>
        <w:rPr>
          <w:rFonts w:ascii="宋体" w:hAnsi="宋体" w:eastAsia="宋体"/>
          <w:lang w:eastAsia="zh-CN"/>
        </w:rPr>
      </w:pPr>
      <w:r>
        <w:rPr>
          <w:rFonts w:ascii="宋体" w:hAnsi="宋体" w:eastAsia="宋体"/>
          <w:lang w:eastAsia="zh-CN"/>
        </w:rPr>
        <w:t>D. 瞿秋白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466. [单选题]以下与毛泽东在土地革命战争时期制定的土地分配方法不相符合的是(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以乡为单位分配土地</w:t>
      </w:r>
    </w:p>
    <w:p>
      <w:pPr>
        <w:rPr>
          <w:rFonts w:ascii="宋体" w:hAnsi="宋体" w:eastAsia="宋体"/>
          <w:lang w:eastAsia="zh-CN"/>
        </w:rPr>
      </w:pPr>
      <w:r>
        <w:rPr>
          <w:rFonts w:ascii="宋体" w:hAnsi="宋体" w:eastAsia="宋体"/>
          <w:lang w:eastAsia="zh-CN"/>
        </w:rPr>
        <w:t>B. 在原耕地基础上抽多补少</w:t>
      </w:r>
    </w:p>
    <w:p>
      <w:pPr>
        <w:rPr>
          <w:rFonts w:ascii="宋体" w:hAnsi="宋体" w:eastAsia="宋体"/>
          <w:lang w:eastAsia="zh-CN"/>
        </w:rPr>
      </w:pPr>
      <w:r>
        <w:rPr>
          <w:rFonts w:ascii="宋体" w:hAnsi="宋体" w:eastAsia="宋体"/>
          <w:lang w:eastAsia="zh-CN"/>
        </w:rPr>
        <w:t>C. 按劳动力平均分配土地</w:t>
      </w:r>
    </w:p>
    <w:p>
      <w:pPr>
        <w:rPr>
          <w:rFonts w:ascii="宋体" w:hAnsi="宋体" w:eastAsia="宋体"/>
          <w:lang w:eastAsia="zh-CN"/>
        </w:rPr>
      </w:pPr>
      <w:r>
        <w:rPr>
          <w:rFonts w:ascii="宋体" w:hAnsi="宋体" w:eastAsia="宋体"/>
          <w:lang w:eastAsia="zh-CN"/>
        </w:rPr>
        <w:t>D. 在原耕地基础上抽肥补瘦</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467. [单选题]国民党政权代表的是(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中小资产阶级的利益</w:t>
      </w:r>
    </w:p>
    <w:p>
      <w:pPr>
        <w:rPr>
          <w:rFonts w:ascii="宋体" w:hAnsi="宋体" w:eastAsia="宋体"/>
          <w:lang w:eastAsia="zh-CN"/>
        </w:rPr>
      </w:pPr>
      <w:r>
        <w:rPr>
          <w:rFonts w:ascii="宋体" w:hAnsi="宋体" w:eastAsia="宋体"/>
          <w:lang w:eastAsia="zh-CN"/>
        </w:rPr>
        <w:t>B. 地主阶级、买办性的大资产阶级利益</w:t>
      </w:r>
    </w:p>
    <w:p>
      <w:pPr>
        <w:rPr>
          <w:rFonts w:ascii="宋体" w:hAnsi="宋体" w:eastAsia="宋体"/>
          <w:lang w:eastAsia="zh-CN"/>
        </w:rPr>
      </w:pPr>
      <w:r>
        <w:rPr>
          <w:rFonts w:ascii="宋体" w:hAnsi="宋体" w:eastAsia="宋体"/>
          <w:lang w:eastAsia="zh-CN"/>
        </w:rPr>
        <w:t>C. 封建地主阶级的利益</w:t>
      </w:r>
    </w:p>
    <w:p>
      <w:pPr>
        <w:rPr>
          <w:rFonts w:ascii="宋体" w:hAnsi="宋体" w:eastAsia="宋体"/>
          <w:lang w:eastAsia="zh-CN"/>
        </w:rPr>
      </w:pPr>
      <w:r>
        <w:rPr>
          <w:rFonts w:ascii="宋体" w:hAnsi="宋体" w:eastAsia="宋体"/>
          <w:lang w:eastAsia="zh-CN"/>
        </w:rPr>
        <w:t>D. 民族资本家和实业家的利益</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468. [单选题]创建井冈山农村革命根据地的斗争是在(  </w:t>
      </w:r>
      <w:r>
        <w:rPr>
          <w:rFonts w:hint="eastAsia" w:ascii="宋体" w:hAnsi="宋体" w:eastAsia="宋体"/>
          <w:lang w:val="en-US" w:eastAsia="zh-CN"/>
        </w:rPr>
        <w:t>B</w:t>
      </w:r>
      <w:r>
        <w:rPr>
          <w:rFonts w:ascii="宋体" w:hAnsi="宋体" w:eastAsia="宋体"/>
          <w:lang w:eastAsia="zh-CN"/>
        </w:rPr>
        <w:t xml:space="preserve">   )受挫后开始。</w:t>
      </w:r>
    </w:p>
    <w:p>
      <w:pPr>
        <w:rPr>
          <w:rFonts w:ascii="宋体" w:hAnsi="宋体" w:eastAsia="宋体"/>
          <w:lang w:eastAsia="zh-CN"/>
        </w:rPr>
      </w:pPr>
      <w:r>
        <w:rPr>
          <w:rFonts w:ascii="宋体" w:hAnsi="宋体" w:eastAsia="宋体"/>
          <w:lang w:eastAsia="zh-CN"/>
        </w:rPr>
        <w:t>A. 广州起义</w:t>
      </w:r>
    </w:p>
    <w:p>
      <w:pPr>
        <w:rPr>
          <w:rFonts w:ascii="宋体" w:hAnsi="宋体" w:eastAsia="宋体"/>
          <w:lang w:eastAsia="zh-CN"/>
        </w:rPr>
      </w:pPr>
      <w:r>
        <w:rPr>
          <w:rFonts w:ascii="宋体" w:hAnsi="宋体" w:eastAsia="宋体"/>
          <w:lang w:eastAsia="zh-CN"/>
        </w:rPr>
        <w:t>B. 秋收起义</w:t>
      </w:r>
    </w:p>
    <w:p>
      <w:pPr>
        <w:rPr>
          <w:rFonts w:ascii="宋体" w:hAnsi="宋体" w:eastAsia="宋体"/>
          <w:lang w:eastAsia="zh-CN"/>
        </w:rPr>
      </w:pPr>
      <w:r>
        <w:rPr>
          <w:rFonts w:ascii="宋体" w:hAnsi="宋体" w:eastAsia="宋体"/>
          <w:lang w:eastAsia="zh-CN"/>
        </w:rPr>
        <w:t>C. 平江起义</w:t>
      </w:r>
    </w:p>
    <w:p>
      <w:pPr>
        <w:rPr>
          <w:rFonts w:ascii="宋体" w:hAnsi="宋体" w:eastAsia="宋体"/>
          <w:lang w:eastAsia="zh-CN"/>
        </w:rPr>
      </w:pPr>
      <w:r>
        <w:rPr>
          <w:rFonts w:ascii="宋体" w:hAnsi="宋体" w:eastAsia="宋体"/>
          <w:lang w:eastAsia="zh-CN"/>
        </w:rPr>
        <w:t>D. 湘南起义</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469. [单选题]确定思想建党、政治建军原则的会议是(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中共六大</w:t>
      </w:r>
    </w:p>
    <w:p>
      <w:pPr>
        <w:rPr>
          <w:rFonts w:ascii="宋体" w:hAnsi="宋体" w:eastAsia="宋体"/>
          <w:lang w:eastAsia="zh-CN"/>
        </w:rPr>
      </w:pPr>
      <w:r>
        <w:rPr>
          <w:rFonts w:ascii="宋体" w:hAnsi="宋体" w:eastAsia="宋体"/>
          <w:lang w:eastAsia="zh-CN"/>
        </w:rPr>
        <w:t>B. 古田会议</w:t>
      </w:r>
    </w:p>
    <w:p>
      <w:pPr>
        <w:rPr>
          <w:rFonts w:ascii="宋体" w:hAnsi="宋体" w:eastAsia="宋体"/>
          <w:lang w:eastAsia="zh-CN"/>
        </w:rPr>
      </w:pPr>
      <w:r>
        <w:rPr>
          <w:rFonts w:ascii="宋体" w:hAnsi="宋体" w:eastAsia="宋体"/>
          <w:lang w:eastAsia="zh-CN"/>
        </w:rPr>
        <w:t>C. 八七会议</w:t>
      </w:r>
    </w:p>
    <w:p>
      <w:pPr>
        <w:rPr>
          <w:rFonts w:ascii="宋体" w:hAnsi="宋体" w:eastAsia="宋体"/>
          <w:lang w:eastAsia="zh-CN"/>
        </w:rPr>
      </w:pPr>
      <w:r>
        <w:rPr>
          <w:rFonts w:ascii="宋体" w:hAnsi="宋体" w:eastAsia="宋体"/>
          <w:lang w:eastAsia="zh-CN"/>
        </w:rPr>
        <w:t>D. 中共六届六中全会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470. [单选题]确立党对人民军队绝对领导原则的会议是(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中共六大</w:t>
      </w:r>
    </w:p>
    <w:p>
      <w:pPr>
        <w:rPr>
          <w:rFonts w:ascii="宋体" w:hAnsi="宋体" w:eastAsia="宋体"/>
          <w:lang w:eastAsia="zh-CN"/>
        </w:rPr>
      </w:pPr>
      <w:r>
        <w:rPr>
          <w:rFonts w:ascii="宋体" w:hAnsi="宋体" w:eastAsia="宋体"/>
          <w:lang w:eastAsia="zh-CN"/>
        </w:rPr>
        <w:t>B. 古田会议</w:t>
      </w:r>
    </w:p>
    <w:p>
      <w:pPr>
        <w:rPr>
          <w:rFonts w:ascii="宋体" w:hAnsi="宋体" w:eastAsia="宋体"/>
          <w:lang w:eastAsia="zh-CN"/>
        </w:rPr>
      </w:pPr>
      <w:r>
        <w:rPr>
          <w:rFonts w:ascii="宋体" w:hAnsi="宋体" w:eastAsia="宋体"/>
          <w:lang w:eastAsia="zh-CN"/>
        </w:rPr>
        <w:t>C. 八七会议</w:t>
      </w:r>
    </w:p>
    <w:p>
      <w:pPr>
        <w:rPr>
          <w:rFonts w:ascii="宋体" w:hAnsi="宋体" w:eastAsia="宋体"/>
          <w:lang w:eastAsia="zh-CN"/>
        </w:rPr>
      </w:pPr>
      <w:r>
        <w:rPr>
          <w:rFonts w:ascii="宋体" w:hAnsi="宋体" w:eastAsia="宋体"/>
          <w:lang w:eastAsia="zh-CN"/>
        </w:rPr>
        <w:t>D. 中共六届六中全会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471. [单选题]中国共产党制定的第一个比较完整的土地革命路线是在(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抗日战争时期</w:t>
      </w:r>
    </w:p>
    <w:p>
      <w:pPr>
        <w:rPr>
          <w:rFonts w:ascii="宋体" w:hAnsi="宋体" w:eastAsia="宋体"/>
          <w:lang w:eastAsia="zh-CN"/>
        </w:rPr>
      </w:pPr>
      <w:r>
        <w:rPr>
          <w:rFonts w:ascii="宋体" w:hAnsi="宋体" w:eastAsia="宋体"/>
          <w:lang w:eastAsia="zh-CN"/>
        </w:rPr>
        <w:t>B. 土地革命战争时期</w:t>
      </w:r>
    </w:p>
    <w:p>
      <w:pPr>
        <w:rPr>
          <w:rFonts w:ascii="宋体" w:hAnsi="宋体" w:eastAsia="宋体"/>
          <w:lang w:eastAsia="zh-CN"/>
        </w:rPr>
      </w:pPr>
      <w:r>
        <w:rPr>
          <w:rFonts w:ascii="宋体" w:hAnsi="宋体" w:eastAsia="宋体"/>
          <w:lang w:eastAsia="zh-CN"/>
        </w:rPr>
        <w:t>C. 解放战争时期</w:t>
      </w:r>
    </w:p>
    <w:p>
      <w:pPr>
        <w:rPr>
          <w:rFonts w:ascii="宋体" w:hAnsi="宋体" w:eastAsia="宋体"/>
          <w:lang w:eastAsia="zh-CN"/>
        </w:rPr>
      </w:pPr>
      <w:r>
        <w:rPr>
          <w:rFonts w:ascii="宋体" w:hAnsi="宋体" w:eastAsia="宋体"/>
          <w:lang w:eastAsia="zh-CN"/>
        </w:rPr>
        <w:t>D. 大革命时期</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472. [多选题]八七会议的主要内容有(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将共产党所掌握和影响的军队向南昌集中</w:t>
      </w:r>
    </w:p>
    <w:p>
      <w:pPr>
        <w:rPr>
          <w:rFonts w:ascii="宋体" w:hAnsi="宋体" w:eastAsia="宋体"/>
          <w:lang w:eastAsia="zh-CN"/>
        </w:rPr>
      </w:pPr>
      <w:r>
        <w:rPr>
          <w:rFonts w:ascii="宋体" w:hAnsi="宋体" w:eastAsia="宋体"/>
          <w:lang w:eastAsia="zh-CN"/>
        </w:rPr>
        <w:t>B. 清算了大革命后期陈独秀的右倾机会主义错误</w:t>
      </w:r>
    </w:p>
    <w:p>
      <w:pPr>
        <w:rPr>
          <w:rFonts w:ascii="宋体" w:hAnsi="宋体" w:eastAsia="宋体"/>
          <w:lang w:eastAsia="zh-CN"/>
        </w:rPr>
      </w:pPr>
      <w:r>
        <w:rPr>
          <w:rFonts w:ascii="宋体" w:hAnsi="宋体" w:eastAsia="宋体"/>
          <w:lang w:eastAsia="zh-CN"/>
        </w:rPr>
        <w:t>C. 确定了土地革命和武装斗争的方针</w:t>
      </w:r>
    </w:p>
    <w:p>
      <w:pPr>
        <w:rPr>
          <w:rFonts w:ascii="宋体" w:hAnsi="宋体" w:eastAsia="宋体"/>
          <w:lang w:eastAsia="zh-CN"/>
        </w:rPr>
      </w:pPr>
      <w:r>
        <w:rPr>
          <w:rFonts w:ascii="宋体" w:hAnsi="宋体" w:eastAsia="宋体"/>
          <w:lang w:eastAsia="zh-CN"/>
        </w:rPr>
        <w:t>D. 选出了以瞿秋白为首的中央临时政治局</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473. [多选题]同南昌起义相比，湘赣边界秋收起义的特点在于( </w:t>
      </w:r>
      <w:r>
        <w:rPr>
          <w:rFonts w:hint="eastAsia" w:ascii="宋体" w:hAnsi="宋体" w:eastAsia="宋体"/>
          <w:lang w:val="en-US" w:eastAsia="zh-CN"/>
        </w:rPr>
        <w:t>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攻占了中心城市</w:t>
      </w:r>
    </w:p>
    <w:p>
      <w:pPr>
        <w:rPr>
          <w:rFonts w:ascii="宋体" w:hAnsi="宋体" w:eastAsia="宋体"/>
          <w:lang w:eastAsia="zh-CN"/>
        </w:rPr>
      </w:pPr>
      <w:r>
        <w:rPr>
          <w:rFonts w:ascii="宋体" w:hAnsi="宋体" w:eastAsia="宋体"/>
          <w:lang w:eastAsia="zh-CN"/>
        </w:rPr>
        <w:t>B. 放弃了“左派国民党”运动的旗号</w:t>
      </w:r>
    </w:p>
    <w:p>
      <w:pPr>
        <w:rPr>
          <w:rFonts w:ascii="宋体" w:hAnsi="宋体" w:eastAsia="宋体"/>
          <w:lang w:eastAsia="zh-CN"/>
        </w:rPr>
      </w:pPr>
      <w:r>
        <w:rPr>
          <w:rFonts w:ascii="宋体" w:hAnsi="宋体" w:eastAsia="宋体"/>
          <w:lang w:eastAsia="zh-CN"/>
        </w:rPr>
        <w:t>C. 公开打出了“工农革命军”的旗帜</w:t>
      </w:r>
    </w:p>
    <w:p>
      <w:pPr>
        <w:rPr>
          <w:rFonts w:ascii="宋体" w:hAnsi="宋体" w:eastAsia="宋体"/>
          <w:lang w:eastAsia="zh-CN"/>
        </w:rPr>
      </w:pPr>
      <w:r>
        <w:rPr>
          <w:rFonts w:ascii="宋体" w:hAnsi="宋体" w:eastAsia="宋体"/>
          <w:lang w:eastAsia="zh-CN"/>
        </w:rPr>
        <w:t>D. 不仅是军队的行动，而且有数量众多的工农武装参加</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474. [多选题]以下与毛泽东在土地革命战争时期制定的土地分配方法相一致的是(   </w:t>
      </w:r>
      <w:r>
        <w:rPr>
          <w:rFonts w:hint="eastAsia" w:ascii="宋体" w:hAnsi="宋体" w:eastAsia="宋体"/>
          <w:lang w:val="en-US" w:eastAsia="zh-CN"/>
        </w:rPr>
        <w:t>ABC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以乡为单位分配土地</w:t>
      </w:r>
    </w:p>
    <w:p>
      <w:pPr>
        <w:rPr>
          <w:rFonts w:ascii="宋体" w:hAnsi="宋体" w:eastAsia="宋体"/>
          <w:lang w:eastAsia="zh-CN"/>
        </w:rPr>
      </w:pPr>
      <w:r>
        <w:rPr>
          <w:rFonts w:ascii="宋体" w:hAnsi="宋体" w:eastAsia="宋体"/>
          <w:lang w:eastAsia="zh-CN"/>
        </w:rPr>
        <w:t>B. 在原耕地基础上抽多补少</w:t>
      </w:r>
    </w:p>
    <w:p>
      <w:pPr>
        <w:rPr>
          <w:rFonts w:ascii="宋体" w:hAnsi="宋体" w:eastAsia="宋体"/>
          <w:lang w:eastAsia="zh-CN"/>
        </w:rPr>
      </w:pPr>
      <w:r>
        <w:rPr>
          <w:rFonts w:ascii="宋体" w:hAnsi="宋体" w:eastAsia="宋体"/>
          <w:lang w:eastAsia="zh-CN"/>
        </w:rPr>
        <w:t>C. 在原耕地基础上抽肥补瘦</w:t>
      </w:r>
    </w:p>
    <w:p>
      <w:pPr>
        <w:rPr>
          <w:rFonts w:ascii="宋体" w:hAnsi="宋体" w:eastAsia="宋体"/>
          <w:lang w:eastAsia="zh-CN"/>
        </w:rPr>
      </w:pPr>
      <w:r>
        <w:rPr>
          <w:rFonts w:ascii="宋体" w:hAnsi="宋体" w:eastAsia="宋体"/>
          <w:lang w:eastAsia="zh-CN"/>
        </w:rPr>
        <w:t>D. 按劳动力平均分配土地</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475. [单选题]国民党在全国范围内建立起自己的统治的标志是(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东北易帜</w:t>
      </w:r>
    </w:p>
    <w:p>
      <w:pPr>
        <w:rPr>
          <w:rFonts w:ascii="宋体" w:hAnsi="宋体" w:eastAsia="宋体"/>
          <w:lang w:eastAsia="zh-CN"/>
        </w:rPr>
      </w:pPr>
      <w:r>
        <w:rPr>
          <w:rFonts w:ascii="宋体" w:hAnsi="宋体" w:eastAsia="宋体"/>
          <w:lang w:eastAsia="zh-CN"/>
        </w:rPr>
        <w:t>B. 宁汉合流</w:t>
      </w:r>
    </w:p>
    <w:p>
      <w:pPr>
        <w:rPr>
          <w:rFonts w:ascii="宋体" w:hAnsi="宋体" w:eastAsia="宋体"/>
          <w:lang w:eastAsia="zh-CN"/>
        </w:rPr>
      </w:pPr>
      <w:r>
        <w:rPr>
          <w:rFonts w:ascii="宋体" w:hAnsi="宋体" w:eastAsia="宋体"/>
          <w:lang w:eastAsia="zh-CN"/>
        </w:rPr>
        <w:t>C. 七一五政变</w:t>
      </w:r>
    </w:p>
    <w:p>
      <w:pPr>
        <w:rPr>
          <w:rFonts w:ascii="宋体" w:hAnsi="宋体" w:eastAsia="宋体"/>
          <w:lang w:eastAsia="zh-CN"/>
        </w:rPr>
      </w:pPr>
      <w:r>
        <w:rPr>
          <w:rFonts w:ascii="宋体" w:hAnsi="宋体" w:eastAsia="宋体"/>
          <w:lang w:eastAsia="zh-CN"/>
        </w:rPr>
        <w:t>D. 南京国民政府改组</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476. [单选题]关于中国民族资产阶级，下列说法中正确的有(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大革命失败后成为统治阶级</w:t>
      </w:r>
    </w:p>
    <w:p>
      <w:pPr>
        <w:rPr>
          <w:rFonts w:ascii="宋体" w:hAnsi="宋体" w:eastAsia="宋体"/>
          <w:lang w:eastAsia="zh-CN"/>
        </w:rPr>
      </w:pPr>
      <w:r>
        <w:rPr>
          <w:rFonts w:ascii="宋体" w:hAnsi="宋体" w:eastAsia="宋体"/>
          <w:lang w:eastAsia="zh-CN"/>
        </w:rPr>
        <w:t>B. 在1928年至1929年间有过短暂的繁荣</w:t>
      </w:r>
    </w:p>
    <w:p>
      <w:pPr>
        <w:rPr>
          <w:rFonts w:ascii="宋体" w:hAnsi="宋体" w:eastAsia="宋体"/>
          <w:lang w:eastAsia="zh-CN"/>
        </w:rPr>
      </w:pPr>
      <w:r>
        <w:rPr>
          <w:rFonts w:ascii="宋体" w:hAnsi="宋体" w:eastAsia="宋体"/>
          <w:lang w:eastAsia="zh-CN"/>
        </w:rPr>
        <w:t>C. 1927年以后获得了自由发展</w:t>
      </w:r>
    </w:p>
    <w:p>
      <w:pPr>
        <w:rPr>
          <w:rFonts w:ascii="宋体" w:hAnsi="宋体" w:eastAsia="宋体"/>
          <w:lang w:eastAsia="zh-CN"/>
        </w:rPr>
      </w:pPr>
      <w:r>
        <w:rPr>
          <w:rFonts w:ascii="宋体" w:hAnsi="宋体" w:eastAsia="宋体"/>
          <w:lang w:eastAsia="zh-CN"/>
        </w:rPr>
        <w:t>D. 是中国的官僚资产阶级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477. [单选题]国民党南京政权建立后所实行的政治统治是(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民主制</w:t>
      </w:r>
    </w:p>
    <w:p>
      <w:pPr>
        <w:rPr>
          <w:rFonts w:ascii="宋体" w:hAnsi="宋体" w:eastAsia="宋体"/>
          <w:lang w:eastAsia="zh-CN"/>
        </w:rPr>
      </w:pPr>
      <w:r>
        <w:rPr>
          <w:rFonts w:ascii="宋体" w:hAnsi="宋体" w:eastAsia="宋体"/>
          <w:lang w:eastAsia="zh-CN"/>
        </w:rPr>
        <w:t>B. 一党专政和军事独裁统治</w:t>
      </w:r>
    </w:p>
    <w:p>
      <w:pPr>
        <w:rPr>
          <w:rFonts w:ascii="宋体" w:hAnsi="宋体" w:eastAsia="宋体"/>
          <w:lang w:eastAsia="zh-CN"/>
        </w:rPr>
      </w:pPr>
      <w:r>
        <w:rPr>
          <w:rFonts w:ascii="宋体" w:hAnsi="宋体" w:eastAsia="宋体"/>
          <w:lang w:eastAsia="zh-CN"/>
        </w:rPr>
        <w:t>C. 两党制</w:t>
      </w:r>
    </w:p>
    <w:p>
      <w:pPr>
        <w:rPr>
          <w:rFonts w:ascii="宋体" w:hAnsi="宋体" w:eastAsia="宋体"/>
          <w:lang w:eastAsia="zh-CN"/>
        </w:rPr>
      </w:pPr>
      <w:r>
        <w:rPr>
          <w:rFonts w:ascii="宋体" w:hAnsi="宋体" w:eastAsia="宋体"/>
          <w:lang w:eastAsia="zh-CN"/>
        </w:rPr>
        <w:t>D. 多党制</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478. [单选题]中国共产党彻底清算了大革命后期陈独秀右倾机会主义错误是在(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八七会议</w:t>
      </w:r>
    </w:p>
    <w:p>
      <w:pPr>
        <w:rPr>
          <w:rFonts w:ascii="宋体" w:hAnsi="宋体" w:eastAsia="宋体"/>
          <w:lang w:eastAsia="zh-CN"/>
        </w:rPr>
      </w:pPr>
      <w:r>
        <w:rPr>
          <w:rFonts w:ascii="宋体" w:hAnsi="宋体" w:eastAsia="宋体"/>
          <w:lang w:eastAsia="zh-CN"/>
        </w:rPr>
        <w:t>B. 古田会议</w:t>
      </w:r>
    </w:p>
    <w:p>
      <w:pPr>
        <w:rPr>
          <w:rFonts w:ascii="宋体" w:hAnsi="宋体" w:eastAsia="宋体"/>
          <w:lang w:eastAsia="zh-CN"/>
        </w:rPr>
      </w:pPr>
      <w:r>
        <w:rPr>
          <w:rFonts w:ascii="宋体" w:hAnsi="宋体" w:eastAsia="宋体"/>
          <w:lang w:eastAsia="zh-CN"/>
        </w:rPr>
        <w:t>C. 中共五大</w:t>
      </w:r>
    </w:p>
    <w:p>
      <w:pPr>
        <w:rPr>
          <w:rFonts w:ascii="宋体" w:hAnsi="宋体" w:eastAsia="宋体"/>
          <w:lang w:eastAsia="zh-CN"/>
        </w:rPr>
      </w:pPr>
      <w:r>
        <w:rPr>
          <w:rFonts w:ascii="宋体" w:hAnsi="宋体" w:eastAsia="宋体"/>
          <w:lang w:eastAsia="zh-CN"/>
        </w:rPr>
        <w:t>D. 中共六大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479. [单选题]毛泽东首次强调“以后要非常注意军事，须知政权是由枪杆子中取得的”的会议是(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古田会议</w:t>
      </w:r>
    </w:p>
    <w:p>
      <w:pPr>
        <w:rPr>
          <w:rFonts w:ascii="宋体" w:hAnsi="宋体" w:eastAsia="宋体"/>
          <w:lang w:eastAsia="zh-CN"/>
        </w:rPr>
      </w:pPr>
      <w:r>
        <w:rPr>
          <w:rFonts w:ascii="宋体" w:hAnsi="宋体" w:eastAsia="宋体"/>
          <w:lang w:eastAsia="zh-CN"/>
        </w:rPr>
        <w:t>B. 八七会议</w:t>
      </w:r>
    </w:p>
    <w:p>
      <w:pPr>
        <w:rPr>
          <w:rFonts w:ascii="宋体" w:hAnsi="宋体" w:eastAsia="宋体"/>
          <w:lang w:eastAsia="zh-CN"/>
        </w:rPr>
      </w:pPr>
      <w:r>
        <w:rPr>
          <w:rFonts w:ascii="宋体" w:hAnsi="宋体" w:eastAsia="宋体"/>
          <w:lang w:eastAsia="zh-CN"/>
        </w:rPr>
        <w:t>C. 中共五大</w:t>
      </w:r>
    </w:p>
    <w:p>
      <w:pPr>
        <w:rPr>
          <w:rFonts w:ascii="宋体" w:hAnsi="宋体" w:eastAsia="宋体"/>
          <w:lang w:eastAsia="zh-CN"/>
        </w:rPr>
      </w:pPr>
      <w:r>
        <w:rPr>
          <w:rFonts w:ascii="宋体" w:hAnsi="宋体" w:eastAsia="宋体"/>
          <w:lang w:eastAsia="zh-CN"/>
        </w:rPr>
        <w:t>D. 中共六大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480. [单选题]1927年8月1日，中国共产党人反动国民党的武装起义是在哪里进行的(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南京</w:t>
      </w:r>
    </w:p>
    <w:p>
      <w:pPr>
        <w:rPr>
          <w:rFonts w:ascii="宋体" w:hAnsi="宋体" w:eastAsia="宋体"/>
          <w:lang w:eastAsia="zh-CN"/>
        </w:rPr>
      </w:pPr>
      <w:r>
        <w:rPr>
          <w:rFonts w:ascii="宋体" w:hAnsi="宋体" w:eastAsia="宋体"/>
          <w:lang w:eastAsia="zh-CN"/>
        </w:rPr>
        <w:t>B. 南昌</w:t>
      </w:r>
    </w:p>
    <w:p>
      <w:pPr>
        <w:rPr>
          <w:rFonts w:ascii="宋体" w:hAnsi="宋体" w:eastAsia="宋体"/>
          <w:lang w:eastAsia="zh-CN"/>
        </w:rPr>
      </w:pPr>
      <w:r>
        <w:rPr>
          <w:rFonts w:ascii="宋体" w:hAnsi="宋体" w:eastAsia="宋体"/>
          <w:lang w:eastAsia="zh-CN"/>
        </w:rPr>
        <w:t>C. 武汉</w:t>
      </w:r>
    </w:p>
    <w:p>
      <w:pPr>
        <w:rPr>
          <w:rFonts w:ascii="宋体" w:hAnsi="宋体" w:eastAsia="宋体"/>
          <w:lang w:eastAsia="zh-CN"/>
        </w:rPr>
      </w:pPr>
      <w:r>
        <w:rPr>
          <w:rFonts w:ascii="宋体" w:hAnsi="宋体" w:eastAsia="宋体"/>
          <w:lang w:eastAsia="zh-CN"/>
        </w:rPr>
        <w:t>D. 广州</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481. [单选题]打响武装反抗国民党反动派第一枪的起义是(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南京起义</w:t>
      </w:r>
    </w:p>
    <w:p>
      <w:pPr>
        <w:rPr>
          <w:rFonts w:ascii="宋体" w:hAnsi="宋体" w:eastAsia="宋体"/>
          <w:lang w:eastAsia="zh-CN"/>
        </w:rPr>
      </w:pPr>
      <w:r>
        <w:rPr>
          <w:rFonts w:ascii="宋体" w:hAnsi="宋体" w:eastAsia="宋体"/>
          <w:lang w:eastAsia="zh-CN"/>
        </w:rPr>
        <w:t>B. 南昌起义</w:t>
      </w:r>
    </w:p>
    <w:p>
      <w:pPr>
        <w:rPr>
          <w:rFonts w:ascii="宋体" w:hAnsi="宋体" w:eastAsia="宋体"/>
          <w:lang w:eastAsia="zh-CN"/>
        </w:rPr>
      </w:pPr>
      <w:r>
        <w:rPr>
          <w:rFonts w:ascii="宋体" w:hAnsi="宋体" w:eastAsia="宋体"/>
          <w:lang w:eastAsia="zh-CN"/>
        </w:rPr>
        <w:t>C. 秋收起义</w:t>
      </w:r>
    </w:p>
    <w:p>
      <w:pPr>
        <w:rPr>
          <w:rFonts w:ascii="宋体" w:hAnsi="宋体" w:eastAsia="宋体"/>
          <w:lang w:eastAsia="zh-CN"/>
        </w:rPr>
      </w:pPr>
      <w:r>
        <w:rPr>
          <w:rFonts w:ascii="宋体" w:hAnsi="宋体" w:eastAsia="宋体"/>
          <w:lang w:eastAsia="zh-CN"/>
        </w:rPr>
        <w:t>D. 广州起义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482. [单选题]开始了从大革命失败到土地革命战争兴起转折的会议是(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古田会议</w:t>
      </w:r>
    </w:p>
    <w:p>
      <w:pPr>
        <w:rPr>
          <w:rFonts w:ascii="宋体" w:hAnsi="宋体" w:eastAsia="宋体"/>
          <w:lang w:eastAsia="zh-CN"/>
        </w:rPr>
      </w:pPr>
      <w:r>
        <w:rPr>
          <w:rFonts w:ascii="宋体" w:hAnsi="宋体" w:eastAsia="宋体"/>
          <w:lang w:eastAsia="zh-CN"/>
        </w:rPr>
        <w:t>B. 八七会议</w:t>
      </w:r>
    </w:p>
    <w:p>
      <w:pPr>
        <w:rPr>
          <w:rFonts w:ascii="宋体" w:hAnsi="宋体" w:eastAsia="宋体"/>
          <w:lang w:eastAsia="zh-CN"/>
        </w:rPr>
      </w:pPr>
      <w:r>
        <w:rPr>
          <w:rFonts w:ascii="宋体" w:hAnsi="宋体" w:eastAsia="宋体"/>
          <w:lang w:eastAsia="zh-CN"/>
        </w:rPr>
        <w:t>C. 中共五大</w:t>
      </w:r>
    </w:p>
    <w:p>
      <w:pPr>
        <w:rPr>
          <w:rFonts w:ascii="宋体" w:hAnsi="宋体" w:eastAsia="宋体"/>
          <w:lang w:eastAsia="zh-CN"/>
        </w:rPr>
      </w:pPr>
      <w:r>
        <w:rPr>
          <w:rFonts w:ascii="宋体" w:hAnsi="宋体" w:eastAsia="宋体"/>
          <w:lang w:eastAsia="zh-CN"/>
        </w:rPr>
        <w:t>D. 中共六大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483. [单选题]秋收起义的领导者是(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周恩来</w:t>
      </w:r>
    </w:p>
    <w:p>
      <w:pPr>
        <w:rPr>
          <w:rFonts w:ascii="宋体" w:hAnsi="宋体" w:eastAsia="宋体"/>
          <w:lang w:eastAsia="zh-CN"/>
        </w:rPr>
      </w:pPr>
      <w:r>
        <w:rPr>
          <w:rFonts w:ascii="宋体" w:hAnsi="宋体" w:eastAsia="宋体"/>
          <w:lang w:eastAsia="zh-CN"/>
        </w:rPr>
        <w:t>B. 毛泽东</w:t>
      </w:r>
    </w:p>
    <w:p>
      <w:pPr>
        <w:rPr>
          <w:rFonts w:ascii="宋体" w:hAnsi="宋体" w:eastAsia="宋体"/>
          <w:lang w:eastAsia="zh-CN"/>
        </w:rPr>
      </w:pPr>
      <w:r>
        <w:rPr>
          <w:rFonts w:ascii="宋体" w:hAnsi="宋体" w:eastAsia="宋体"/>
          <w:lang w:eastAsia="zh-CN"/>
        </w:rPr>
        <w:t>C. 瞿秋白</w:t>
      </w:r>
    </w:p>
    <w:p>
      <w:pPr>
        <w:rPr>
          <w:rFonts w:ascii="宋体" w:hAnsi="宋体" w:eastAsia="宋体"/>
          <w:lang w:eastAsia="zh-CN"/>
        </w:rPr>
      </w:pPr>
      <w:r>
        <w:rPr>
          <w:rFonts w:ascii="宋体" w:hAnsi="宋体" w:eastAsia="宋体"/>
          <w:lang w:eastAsia="zh-CN"/>
        </w:rPr>
        <w:t>D. 博古</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484. [单选题]中国共产党领导的武装第一次打出“工农革命军”旗号的起义是(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广州起义</w:t>
      </w:r>
    </w:p>
    <w:p>
      <w:pPr>
        <w:rPr>
          <w:rFonts w:ascii="宋体" w:hAnsi="宋体" w:eastAsia="宋体"/>
          <w:lang w:eastAsia="zh-CN"/>
        </w:rPr>
      </w:pPr>
      <w:r>
        <w:rPr>
          <w:rFonts w:ascii="宋体" w:hAnsi="宋体" w:eastAsia="宋体"/>
          <w:lang w:eastAsia="zh-CN"/>
        </w:rPr>
        <w:t>B. 平江起义</w:t>
      </w:r>
    </w:p>
    <w:p>
      <w:pPr>
        <w:rPr>
          <w:rFonts w:ascii="宋体" w:hAnsi="宋体" w:eastAsia="宋体"/>
          <w:lang w:eastAsia="zh-CN"/>
        </w:rPr>
      </w:pPr>
      <w:r>
        <w:rPr>
          <w:rFonts w:ascii="宋体" w:hAnsi="宋体" w:eastAsia="宋体"/>
          <w:lang w:eastAsia="zh-CN"/>
        </w:rPr>
        <w:t>C. 秋收起义</w:t>
      </w:r>
    </w:p>
    <w:p>
      <w:pPr>
        <w:rPr>
          <w:rFonts w:ascii="宋体" w:hAnsi="宋体" w:eastAsia="宋体"/>
          <w:lang w:eastAsia="zh-CN"/>
        </w:rPr>
      </w:pPr>
      <w:r>
        <w:rPr>
          <w:rFonts w:ascii="宋体" w:hAnsi="宋体" w:eastAsia="宋体"/>
          <w:lang w:eastAsia="zh-CN"/>
        </w:rPr>
        <w:t>D. 湘南起义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485. [单选题]中国共产党开始创建农村革命根据地的斗争是在(  </w:t>
      </w:r>
      <w:r>
        <w:rPr>
          <w:rFonts w:hint="eastAsia" w:ascii="宋体" w:hAnsi="宋体" w:eastAsia="宋体"/>
          <w:lang w:val="en-US" w:eastAsia="zh-CN"/>
        </w:rPr>
        <w:t>C</w:t>
      </w:r>
      <w:r>
        <w:rPr>
          <w:rFonts w:ascii="宋体" w:hAnsi="宋体" w:eastAsia="宋体"/>
          <w:lang w:eastAsia="zh-CN"/>
        </w:rPr>
        <w:t xml:space="preserve">   )后。</w:t>
      </w:r>
    </w:p>
    <w:p>
      <w:pPr>
        <w:rPr>
          <w:rFonts w:ascii="宋体" w:hAnsi="宋体" w:eastAsia="宋体"/>
          <w:lang w:eastAsia="zh-CN"/>
        </w:rPr>
      </w:pPr>
      <w:r>
        <w:rPr>
          <w:rFonts w:ascii="宋体" w:hAnsi="宋体" w:eastAsia="宋体"/>
          <w:lang w:eastAsia="zh-CN"/>
        </w:rPr>
        <w:t>A. 广州起义</w:t>
      </w:r>
    </w:p>
    <w:p>
      <w:pPr>
        <w:rPr>
          <w:rFonts w:ascii="宋体" w:hAnsi="宋体" w:eastAsia="宋体"/>
          <w:lang w:eastAsia="zh-CN"/>
        </w:rPr>
      </w:pPr>
      <w:r>
        <w:rPr>
          <w:rFonts w:ascii="宋体" w:hAnsi="宋体" w:eastAsia="宋体"/>
          <w:lang w:eastAsia="zh-CN"/>
        </w:rPr>
        <w:t>B. 南昌起义</w:t>
      </w:r>
    </w:p>
    <w:p>
      <w:pPr>
        <w:rPr>
          <w:rFonts w:ascii="宋体" w:hAnsi="宋体" w:eastAsia="宋体"/>
          <w:lang w:eastAsia="zh-CN"/>
        </w:rPr>
      </w:pPr>
      <w:r>
        <w:rPr>
          <w:rFonts w:ascii="宋体" w:hAnsi="宋体" w:eastAsia="宋体"/>
          <w:lang w:eastAsia="zh-CN"/>
        </w:rPr>
        <w:t>C. 秋收起义</w:t>
      </w:r>
    </w:p>
    <w:p>
      <w:pPr>
        <w:rPr>
          <w:rFonts w:ascii="宋体" w:hAnsi="宋体" w:eastAsia="宋体"/>
          <w:lang w:eastAsia="zh-CN"/>
        </w:rPr>
      </w:pPr>
      <w:r>
        <w:rPr>
          <w:rFonts w:ascii="宋体" w:hAnsi="宋体" w:eastAsia="宋体"/>
          <w:lang w:eastAsia="zh-CN"/>
        </w:rPr>
        <w:t>D. 平江起义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486. [单选题]提出“中国革命斗争的胜利要靠中国同志了解中国情况”重要论断的人是(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朱德</w:t>
      </w:r>
    </w:p>
    <w:p>
      <w:pPr>
        <w:rPr>
          <w:rFonts w:ascii="宋体" w:hAnsi="宋体" w:eastAsia="宋体"/>
          <w:lang w:eastAsia="zh-CN"/>
        </w:rPr>
      </w:pPr>
      <w:r>
        <w:rPr>
          <w:rFonts w:ascii="宋体" w:hAnsi="宋体" w:eastAsia="宋体"/>
          <w:lang w:eastAsia="zh-CN"/>
        </w:rPr>
        <w:t>B. 刘伯承</w:t>
      </w:r>
    </w:p>
    <w:p>
      <w:pPr>
        <w:rPr>
          <w:rFonts w:ascii="宋体" w:hAnsi="宋体" w:eastAsia="宋体"/>
          <w:lang w:eastAsia="zh-CN"/>
        </w:rPr>
      </w:pPr>
      <w:r>
        <w:rPr>
          <w:rFonts w:ascii="宋体" w:hAnsi="宋体" w:eastAsia="宋体"/>
          <w:lang w:eastAsia="zh-CN"/>
        </w:rPr>
        <w:t>C. 毛泽东</w:t>
      </w:r>
    </w:p>
    <w:p>
      <w:pPr>
        <w:rPr>
          <w:rFonts w:ascii="宋体" w:hAnsi="宋体" w:eastAsia="宋体"/>
          <w:lang w:eastAsia="zh-CN"/>
        </w:rPr>
      </w:pPr>
      <w:r>
        <w:rPr>
          <w:rFonts w:ascii="宋体" w:hAnsi="宋体" w:eastAsia="宋体"/>
          <w:lang w:eastAsia="zh-CN"/>
        </w:rPr>
        <w:t>D. 周恩来</w:t>
      </w:r>
    </w:p>
    <w:p>
      <w:pPr>
        <w:rPr>
          <w:rFonts w:ascii="宋体" w:hAnsi="宋体" w:eastAsia="宋体"/>
          <w:lang w:eastAsia="zh-CN"/>
        </w:rPr>
      </w:pPr>
    </w:p>
    <w:p>
      <w:pPr>
        <w:numPr>
          <w:ilvl w:val="0"/>
          <w:numId w:val="10"/>
        </w:numPr>
        <w:ind w:left="220" w:hanging="220" w:hangingChars="100"/>
        <w:rPr>
          <w:rFonts w:ascii="宋体" w:hAnsi="宋体" w:eastAsia="宋体"/>
          <w:lang w:eastAsia="zh-CN"/>
        </w:rPr>
      </w:pPr>
      <w:r>
        <w:rPr>
          <w:rFonts w:ascii="宋体" w:hAnsi="宋体" w:eastAsia="宋体"/>
          <w:lang w:eastAsia="zh-CN"/>
        </w:rPr>
        <w:t>[填空题]毛泽东在八七会议上阐述武装斗争的论断后来被概括为</w:t>
      </w:r>
      <w:r>
        <w:rPr>
          <w:rFonts w:hint="eastAsia" w:ascii="宋体" w:hAnsi="宋体" w:eastAsia="宋体"/>
          <w:lang w:val="en-US" w:eastAsia="zh-CN"/>
        </w:rPr>
        <w:t xml:space="preserve">               </w:t>
      </w:r>
      <w:r>
        <w:rPr>
          <w:rFonts w:ascii="宋体" w:hAnsi="宋体" w:eastAsia="宋体"/>
          <w:b/>
          <w:bCs/>
          <w:lang w:eastAsia="zh-CN"/>
        </w:rPr>
        <w:t>(枪杆子里出</w:t>
      </w:r>
      <w:r>
        <w:rPr>
          <w:rFonts w:hint="eastAsia" w:ascii="宋体" w:hAnsi="宋体" w:eastAsia="宋体"/>
          <w:b/>
          <w:bCs/>
          <w:lang w:val="en-US" w:eastAsia="zh-CN"/>
        </w:rPr>
        <w:t>政权</w:t>
      </w:r>
      <w:r>
        <w:rPr>
          <w:rFonts w:ascii="宋体" w:hAnsi="宋体" w:eastAsia="宋体"/>
          <w:b/>
          <w:bCs/>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488. [单选题]毛泽东指出：半殖民地中国无产阶级领导之下的农民斗争的最高形式是(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红军、游击队和红色区域的发展</w:t>
      </w:r>
    </w:p>
    <w:p>
      <w:pPr>
        <w:rPr>
          <w:rFonts w:ascii="宋体" w:hAnsi="宋体" w:eastAsia="宋体"/>
          <w:lang w:eastAsia="zh-CN"/>
        </w:rPr>
      </w:pPr>
      <w:r>
        <w:rPr>
          <w:rFonts w:ascii="宋体" w:hAnsi="宋体" w:eastAsia="宋体"/>
          <w:lang w:eastAsia="zh-CN"/>
        </w:rPr>
        <w:t>B. 城市罢工</w:t>
      </w:r>
    </w:p>
    <w:p>
      <w:pPr>
        <w:rPr>
          <w:rFonts w:ascii="宋体" w:hAnsi="宋体" w:eastAsia="宋体"/>
          <w:lang w:eastAsia="zh-CN"/>
        </w:rPr>
      </w:pPr>
      <w:r>
        <w:rPr>
          <w:rFonts w:ascii="宋体" w:hAnsi="宋体" w:eastAsia="宋体"/>
          <w:lang w:eastAsia="zh-CN"/>
        </w:rPr>
        <w:t>C. 知识分子的发展</w:t>
      </w:r>
    </w:p>
    <w:p>
      <w:pPr>
        <w:rPr>
          <w:rFonts w:ascii="宋体" w:hAnsi="宋体" w:eastAsia="宋体"/>
          <w:lang w:eastAsia="zh-CN"/>
        </w:rPr>
      </w:pPr>
      <w:r>
        <w:rPr>
          <w:rFonts w:ascii="宋体" w:hAnsi="宋体" w:eastAsia="宋体"/>
          <w:lang w:eastAsia="zh-CN"/>
        </w:rPr>
        <w:t>D. 工人阶级力量的壮大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489. [单选题]1929年12月，红军在福建上杭县古田村召开了红四军的第九次代表大会，史称(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古田会议</w:t>
      </w:r>
    </w:p>
    <w:p>
      <w:pPr>
        <w:rPr>
          <w:rFonts w:ascii="宋体" w:hAnsi="宋体" w:eastAsia="宋体"/>
          <w:lang w:eastAsia="zh-CN"/>
        </w:rPr>
      </w:pPr>
      <w:r>
        <w:rPr>
          <w:rFonts w:ascii="宋体" w:hAnsi="宋体" w:eastAsia="宋体"/>
          <w:lang w:eastAsia="zh-CN"/>
        </w:rPr>
        <w:t>B. 八七会议</w:t>
      </w:r>
    </w:p>
    <w:p>
      <w:pPr>
        <w:rPr>
          <w:rFonts w:ascii="宋体" w:hAnsi="宋体" w:eastAsia="宋体"/>
          <w:lang w:eastAsia="zh-CN"/>
        </w:rPr>
      </w:pPr>
      <w:r>
        <w:rPr>
          <w:rFonts w:ascii="宋体" w:hAnsi="宋体" w:eastAsia="宋体"/>
          <w:lang w:eastAsia="zh-CN"/>
        </w:rPr>
        <w:t>C. 上杭会议</w:t>
      </w:r>
    </w:p>
    <w:p>
      <w:pPr>
        <w:rPr>
          <w:rFonts w:ascii="宋体" w:hAnsi="宋体" w:eastAsia="宋体"/>
          <w:lang w:eastAsia="zh-CN"/>
        </w:rPr>
      </w:pPr>
      <w:r>
        <w:rPr>
          <w:rFonts w:ascii="宋体" w:hAnsi="宋体" w:eastAsia="宋体"/>
          <w:lang w:eastAsia="zh-CN"/>
        </w:rPr>
        <w:t>D. 福建会议</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490. [判断题]中国革命必须走农村包围城市最后夺取城市这样一条道路主要取决于中国半殖民地半封建社会性质。</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 xml:space="preserve">491. [单选题]毛泽东指出：小块的红色政权存在和发展的最根本原因是(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半殖民地半封建的中国政治经济发展不平衡</w:t>
      </w:r>
    </w:p>
    <w:p>
      <w:pPr>
        <w:rPr>
          <w:rFonts w:ascii="宋体" w:hAnsi="宋体" w:eastAsia="宋体"/>
          <w:lang w:eastAsia="zh-CN"/>
        </w:rPr>
      </w:pPr>
      <w:r>
        <w:rPr>
          <w:rFonts w:ascii="宋体" w:hAnsi="宋体" w:eastAsia="宋体"/>
          <w:lang w:eastAsia="zh-CN"/>
        </w:rPr>
        <w:t>B. 相当数量红军的存在</w:t>
      </w:r>
    </w:p>
    <w:p>
      <w:pPr>
        <w:rPr>
          <w:rFonts w:ascii="宋体" w:hAnsi="宋体" w:eastAsia="宋体"/>
          <w:lang w:eastAsia="zh-CN"/>
        </w:rPr>
      </w:pPr>
      <w:r>
        <w:rPr>
          <w:rFonts w:ascii="宋体" w:hAnsi="宋体" w:eastAsia="宋体"/>
          <w:lang w:eastAsia="zh-CN"/>
        </w:rPr>
        <w:t>C. 良好的群众基础</w:t>
      </w:r>
    </w:p>
    <w:p>
      <w:pPr>
        <w:rPr>
          <w:rFonts w:ascii="宋体" w:hAnsi="宋体" w:eastAsia="宋体"/>
          <w:lang w:eastAsia="zh-CN"/>
        </w:rPr>
      </w:pPr>
      <w:r>
        <w:rPr>
          <w:rFonts w:ascii="宋体" w:hAnsi="宋体" w:eastAsia="宋体"/>
          <w:lang w:eastAsia="zh-CN"/>
        </w:rPr>
        <w:t>D. 党的领导的有力量</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492. [单选题]毛泽东最早阐述工农武装割据思想是在(  </w:t>
      </w:r>
      <w:r>
        <w:rPr>
          <w:rFonts w:hint="eastAsia" w:ascii="宋体" w:hAnsi="宋体" w:eastAsia="宋体"/>
          <w:lang w:val="en-US" w:eastAsia="zh-CN"/>
        </w:rPr>
        <w:t>A</w:t>
      </w:r>
      <w:r>
        <w:rPr>
          <w:rFonts w:ascii="宋体" w:hAnsi="宋体" w:eastAsia="宋体"/>
          <w:lang w:eastAsia="zh-CN"/>
        </w:rPr>
        <w:t xml:space="preserve">   )时期。</w:t>
      </w:r>
    </w:p>
    <w:p>
      <w:pPr>
        <w:rPr>
          <w:rFonts w:ascii="宋体" w:hAnsi="宋体" w:eastAsia="宋体"/>
          <w:lang w:eastAsia="zh-CN"/>
        </w:rPr>
      </w:pPr>
      <w:r>
        <w:rPr>
          <w:rFonts w:ascii="宋体" w:hAnsi="宋体" w:eastAsia="宋体"/>
          <w:lang w:eastAsia="zh-CN"/>
        </w:rPr>
        <w:t>A. 创建井冈山革命根据地时期</w:t>
      </w:r>
    </w:p>
    <w:p>
      <w:pPr>
        <w:rPr>
          <w:rFonts w:ascii="宋体" w:hAnsi="宋体" w:eastAsia="宋体"/>
          <w:lang w:eastAsia="zh-CN"/>
        </w:rPr>
      </w:pPr>
      <w:r>
        <w:rPr>
          <w:rFonts w:ascii="宋体" w:hAnsi="宋体" w:eastAsia="宋体"/>
          <w:lang w:eastAsia="zh-CN"/>
        </w:rPr>
        <w:t>B. 创建赣南、闽西革命根据地时期</w:t>
      </w:r>
    </w:p>
    <w:p>
      <w:pPr>
        <w:rPr>
          <w:rFonts w:ascii="宋体" w:hAnsi="宋体" w:eastAsia="宋体"/>
          <w:lang w:eastAsia="zh-CN"/>
        </w:rPr>
      </w:pPr>
      <w:r>
        <w:rPr>
          <w:rFonts w:ascii="宋体" w:hAnsi="宋体" w:eastAsia="宋体"/>
          <w:lang w:eastAsia="zh-CN"/>
        </w:rPr>
        <w:t>C. 抗日战争时期</w:t>
      </w:r>
    </w:p>
    <w:p>
      <w:pPr>
        <w:rPr>
          <w:rFonts w:ascii="宋体" w:hAnsi="宋体" w:eastAsia="宋体"/>
          <w:lang w:eastAsia="zh-CN"/>
        </w:rPr>
      </w:pPr>
      <w:r>
        <w:rPr>
          <w:rFonts w:ascii="宋体" w:hAnsi="宋体" w:eastAsia="宋体"/>
          <w:lang w:eastAsia="zh-CN"/>
        </w:rPr>
        <w:t>D. 北伐战争时期</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493. [单选题]土地革命中制定的土地路线规定在农村中必须坚定地依靠的力量是(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中农</w:t>
      </w:r>
    </w:p>
    <w:p>
      <w:pPr>
        <w:rPr>
          <w:rFonts w:ascii="宋体" w:hAnsi="宋体" w:eastAsia="宋体"/>
          <w:lang w:eastAsia="zh-CN"/>
        </w:rPr>
      </w:pPr>
      <w:r>
        <w:rPr>
          <w:rFonts w:ascii="宋体" w:hAnsi="宋体" w:eastAsia="宋体"/>
          <w:lang w:eastAsia="zh-CN"/>
        </w:rPr>
        <w:t>B. 富农</w:t>
      </w:r>
    </w:p>
    <w:p>
      <w:pPr>
        <w:rPr>
          <w:rFonts w:ascii="宋体" w:hAnsi="宋体" w:eastAsia="宋体"/>
          <w:lang w:eastAsia="zh-CN"/>
        </w:rPr>
      </w:pPr>
      <w:r>
        <w:rPr>
          <w:rFonts w:ascii="宋体" w:hAnsi="宋体" w:eastAsia="宋体"/>
          <w:lang w:eastAsia="zh-CN"/>
        </w:rPr>
        <w:t>C. 贫农和雇农</w:t>
      </w:r>
    </w:p>
    <w:p>
      <w:pPr>
        <w:rPr>
          <w:rFonts w:ascii="宋体" w:hAnsi="宋体" w:eastAsia="宋体"/>
          <w:lang w:eastAsia="zh-CN"/>
        </w:rPr>
      </w:pPr>
      <w:r>
        <w:rPr>
          <w:rFonts w:ascii="宋体" w:hAnsi="宋体" w:eastAsia="宋体"/>
          <w:lang w:eastAsia="zh-CN"/>
        </w:rPr>
        <w:t>D. 知识分子</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494. [多选题]国民党政府实行一党专政的军事独裁统治表现在(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建立了庞大的军队</w:t>
      </w:r>
    </w:p>
    <w:p>
      <w:pPr>
        <w:rPr>
          <w:rFonts w:ascii="宋体" w:hAnsi="宋体" w:eastAsia="宋体"/>
          <w:lang w:eastAsia="zh-CN"/>
        </w:rPr>
      </w:pPr>
      <w:r>
        <w:rPr>
          <w:rFonts w:ascii="宋体" w:hAnsi="宋体" w:eastAsia="宋体"/>
          <w:lang w:eastAsia="zh-CN"/>
        </w:rPr>
        <w:t>B. 建立了庞大的全国性特务系统</w:t>
      </w:r>
    </w:p>
    <w:p>
      <w:pPr>
        <w:rPr>
          <w:rFonts w:ascii="宋体" w:hAnsi="宋体" w:eastAsia="宋体"/>
          <w:lang w:eastAsia="zh-CN"/>
        </w:rPr>
      </w:pPr>
      <w:r>
        <w:rPr>
          <w:rFonts w:ascii="宋体" w:hAnsi="宋体" w:eastAsia="宋体"/>
          <w:lang w:eastAsia="zh-CN"/>
        </w:rPr>
        <w:t>C. 大力推行保甲制度</w:t>
      </w:r>
    </w:p>
    <w:p>
      <w:pPr>
        <w:rPr>
          <w:rFonts w:ascii="宋体" w:hAnsi="宋体" w:eastAsia="宋体"/>
          <w:lang w:eastAsia="zh-CN"/>
        </w:rPr>
      </w:pPr>
      <w:r>
        <w:rPr>
          <w:rFonts w:ascii="宋体" w:hAnsi="宋体" w:eastAsia="宋体"/>
          <w:lang w:eastAsia="zh-CN"/>
        </w:rPr>
        <w:t>D. 厉行文化专制主义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495. [多选题]“三湾改编”的主要内容是(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将原有的一个师缩编为一个团</w:t>
      </w:r>
    </w:p>
    <w:p>
      <w:pPr>
        <w:rPr>
          <w:rFonts w:ascii="宋体" w:hAnsi="宋体" w:eastAsia="宋体"/>
          <w:lang w:eastAsia="zh-CN"/>
        </w:rPr>
      </w:pPr>
      <w:r>
        <w:rPr>
          <w:rFonts w:ascii="宋体" w:hAnsi="宋体" w:eastAsia="宋体"/>
          <w:lang w:eastAsia="zh-CN"/>
        </w:rPr>
        <w:t>B. 在部队中建立共产党各级组织</w:t>
      </w:r>
    </w:p>
    <w:p>
      <w:pPr>
        <w:rPr>
          <w:rFonts w:ascii="宋体" w:hAnsi="宋体" w:eastAsia="宋体"/>
          <w:lang w:eastAsia="zh-CN"/>
        </w:rPr>
      </w:pPr>
      <w:r>
        <w:rPr>
          <w:rFonts w:ascii="宋体" w:hAnsi="宋体" w:eastAsia="宋体"/>
          <w:lang w:eastAsia="zh-CN"/>
        </w:rPr>
        <w:t>C. 将党的支部建在连上</w:t>
      </w:r>
    </w:p>
    <w:p>
      <w:pPr>
        <w:rPr>
          <w:rFonts w:ascii="宋体" w:hAnsi="宋体" w:eastAsia="宋体"/>
          <w:lang w:eastAsia="zh-CN"/>
        </w:rPr>
      </w:pPr>
      <w:r>
        <w:rPr>
          <w:rFonts w:ascii="宋体" w:hAnsi="宋体" w:eastAsia="宋体"/>
          <w:lang w:eastAsia="zh-CN"/>
        </w:rPr>
        <w:t>D. 成立各级士兵委员会，部队内部实行民主管理</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496. [多选题]井冈山根据地创建的意义是(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点燃了“工农武装割据”的星星之火</w:t>
      </w:r>
    </w:p>
    <w:p>
      <w:pPr>
        <w:rPr>
          <w:rFonts w:ascii="宋体" w:hAnsi="宋体" w:eastAsia="宋体"/>
          <w:lang w:eastAsia="zh-CN"/>
        </w:rPr>
      </w:pPr>
      <w:r>
        <w:rPr>
          <w:rFonts w:ascii="宋体" w:hAnsi="宋体" w:eastAsia="宋体"/>
          <w:lang w:eastAsia="zh-CN"/>
        </w:rPr>
        <w:t>B. 为共产党领导的其他各地的起义武装树立了榜样</w:t>
      </w:r>
    </w:p>
    <w:p>
      <w:pPr>
        <w:rPr>
          <w:rFonts w:ascii="宋体" w:hAnsi="宋体" w:eastAsia="宋体"/>
          <w:lang w:eastAsia="zh-CN"/>
        </w:rPr>
      </w:pPr>
      <w:r>
        <w:rPr>
          <w:rFonts w:ascii="宋体" w:hAnsi="宋体" w:eastAsia="宋体"/>
          <w:lang w:eastAsia="zh-CN"/>
        </w:rPr>
        <w:t>C. 开辟了一条在敌我力量悬殊的情况下，共产党深入农村保存和发展革命力量的正确道路</w:t>
      </w:r>
    </w:p>
    <w:p>
      <w:pPr>
        <w:rPr>
          <w:rFonts w:ascii="宋体" w:hAnsi="宋体" w:eastAsia="宋体"/>
          <w:lang w:eastAsia="zh-CN"/>
        </w:rPr>
      </w:pPr>
      <w:r>
        <w:rPr>
          <w:rFonts w:ascii="宋体" w:hAnsi="宋体" w:eastAsia="宋体"/>
          <w:lang w:eastAsia="zh-CN"/>
        </w:rPr>
        <w:t>D. 代表了l927年革命失败后中国革命的发展方向</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497. [多选题]红色政权存在和发展的</w:t>
      </w:r>
      <w:r>
        <w:rPr>
          <w:rFonts w:ascii="宋体" w:hAnsi="宋体" w:eastAsia="宋体"/>
          <w:b/>
          <w:bCs/>
          <w:lang w:eastAsia="zh-CN"/>
        </w:rPr>
        <w:t>主观</w:t>
      </w:r>
      <w:r>
        <w:rPr>
          <w:rFonts w:ascii="宋体" w:hAnsi="宋体" w:eastAsia="宋体"/>
          <w:lang w:eastAsia="zh-CN"/>
        </w:rPr>
        <w:t xml:space="preserve">条件是(   </w:t>
      </w:r>
      <w:r>
        <w:rPr>
          <w:rFonts w:hint="eastAsia" w:ascii="宋体" w:hAnsi="宋体" w:eastAsia="宋体"/>
          <w:lang w:val="en-US" w:eastAsia="zh-CN"/>
        </w:rPr>
        <w:t>CD</w:t>
      </w:r>
      <w:r>
        <w:rPr>
          <w:rFonts w:ascii="宋体" w:hAnsi="宋体" w:eastAsia="宋体"/>
          <w:lang w:eastAsia="zh-CN"/>
        </w:rPr>
        <w:t xml:space="preserve">  )。</w:t>
      </w:r>
    </w:p>
    <w:p>
      <w:pPr>
        <w:rPr>
          <w:rFonts w:hint="default" w:ascii="宋体" w:hAnsi="宋体" w:eastAsia="宋体"/>
          <w:lang w:val="en-US" w:eastAsia="zh-CN"/>
        </w:rPr>
      </w:pPr>
      <w:r>
        <w:rPr>
          <w:rFonts w:ascii="宋体" w:hAnsi="宋体" w:eastAsia="宋体"/>
          <w:lang w:eastAsia="zh-CN"/>
        </w:rPr>
        <w:t>A. 中国是几个帝国主义国家间接统治的政治经济发展极端不平衡的半殖民地半封建的大国</w:t>
      </w:r>
      <w:r>
        <w:rPr>
          <w:rFonts w:hint="eastAsia" w:ascii="宋体" w:hAnsi="宋体" w:eastAsia="宋体"/>
          <w:b/>
          <w:bCs/>
          <w:lang w:eastAsia="zh-CN"/>
        </w:rPr>
        <w:t>（</w:t>
      </w:r>
      <w:r>
        <w:rPr>
          <w:rFonts w:hint="eastAsia" w:ascii="宋体" w:hAnsi="宋体" w:eastAsia="宋体"/>
          <w:b/>
          <w:bCs/>
          <w:lang w:val="en-US" w:eastAsia="zh-CN"/>
        </w:rPr>
        <w:t>客观）</w:t>
      </w:r>
    </w:p>
    <w:p>
      <w:pPr>
        <w:rPr>
          <w:rFonts w:hint="default" w:ascii="宋体" w:hAnsi="宋体" w:eastAsia="宋体"/>
          <w:lang w:val="en-US" w:eastAsia="zh-CN"/>
        </w:rPr>
      </w:pPr>
      <w:r>
        <w:rPr>
          <w:rFonts w:ascii="宋体" w:hAnsi="宋体" w:eastAsia="宋体"/>
          <w:lang w:eastAsia="zh-CN"/>
        </w:rPr>
        <w:t>B. 国民革命的影响</w:t>
      </w:r>
      <w:r>
        <w:rPr>
          <w:rFonts w:hint="eastAsia" w:ascii="宋体" w:hAnsi="宋体" w:eastAsia="宋体"/>
          <w:b/>
          <w:bCs/>
          <w:lang w:eastAsia="zh-CN"/>
        </w:rPr>
        <w:t>（</w:t>
      </w:r>
      <w:r>
        <w:rPr>
          <w:rFonts w:hint="eastAsia" w:ascii="宋体" w:hAnsi="宋体" w:eastAsia="宋体"/>
          <w:b/>
          <w:bCs/>
          <w:lang w:val="en-US" w:eastAsia="zh-CN"/>
        </w:rPr>
        <w:t>客观）</w:t>
      </w:r>
    </w:p>
    <w:p>
      <w:pPr>
        <w:rPr>
          <w:rFonts w:ascii="宋体" w:hAnsi="宋体" w:eastAsia="宋体"/>
          <w:lang w:eastAsia="zh-CN"/>
        </w:rPr>
      </w:pPr>
      <w:r>
        <w:rPr>
          <w:rFonts w:ascii="宋体" w:hAnsi="宋体" w:eastAsia="宋体"/>
          <w:lang w:eastAsia="zh-CN"/>
        </w:rPr>
        <w:t>C. 相当力量的正式红军的存在</w:t>
      </w:r>
    </w:p>
    <w:p>
      <w:pPr>
        <w:rPr>
          <w:rFonts w:ascii="宋体" w:hAnsi="宋体" w:eastAsia="宋体"/>
          <w:lang w:eastAsia="zh-CN"/>
        </w:rPr>
      </w:pPr>
      <w:r>
        <w:rPr>
          <w:rFonts w:ascii="宋体" w:hAnsi="宋体" w:eastAsia="宋体"/>
          <w:lang w:eastAsia="zh-CN"/>
        </w:rPr>
        <w:t>D. 共产党组织的坚强有力和各项政策的正确贯彻执行</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498. [多选题]1928年下半年，毛泽东科学阐述共产党领导的土地革命、武装斗争与根据地建设这三者之间的辩证统一关系，强调“工农武装割据”的思想，是共产党和割据地方的工农群众必须具备的一个重要思想的著作有(   </w:t>
      </w:r>
      <w:r>
        <w:rPr>
          <w:rFonts w:hint="eastAsia" w:ascii="宋体" w:hAnsi="宋体" w:eastAsia="宋体"/>
          <w:lang w:val="en-US" w:eastAsia="zh-CN"/>
        </w:rPr>
        <w:t>AB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《中国的红色政权为什么能够存在》</w:t>
      </w:r>
    </w:p>
    <w:p>
      <w:pPr>
        <w:rPr>
          <w:rFonts w:ascii="宋体" w:hAnsi="宋体" w:eastAsia="宋体"/>
          <w:lang w:eastAsia="zh-CN"/>
        </w:rPr>
      </w:pPr>
      <w:r>
        <w:rPr>
          <w:rFonts w:ascii="宋体" w:hAnsi="宋体" w:eastAsia="宋体"/>
          <w:lang w:eastAsia="zh-CN"/>
        </w:rPr>
        <w:t>B. 《井冈山的斗争》</w:t>
      </w:r>
    </w:p>
    <w:p>
      <w:pPr>
        <w:rPr>
          <w:rFonts w:ascii="宋体" w:hAnsi="宋体" w:eastAsia="宋体"/>
          <w:lang w:eastAsia="zh-CN"/>
        </w:rPr>
      </w:pPr>
      <w:r>
        <w:rPr>
          <w:rFonts w:ascii="宋体" w:hAnsi="宋体" w:eastAsia="宋体"/>
          <w:lang w:eastAsia="zh-CN"/>
        </w:rPr>
        <w:t>C. 《论持久战》</w:t>
      </w:r>
    </w:p>
    <w:p>
      <w:pPr>
        <w:rPr>
          <w:rFonts w:ascii="宋体" w:hAnsi="宋体" w:eastAsia="宋体"/>
          <w:lang w:eastAsia="zh-CN"/>
        </w:rPr>
      </w:pPr>
      <w:r>
        <w:rPr>
          <w:rFonts w:ascii="宋体" w:hAnsi="宋体" w:eastAsia="宋体"/>
          <w:lang w:eastAsia="zh-CN"/>
        </w:rPr>
        <w:t>D. 《反对</w:t>
      </w:r>
      <w:r>
        <w:rPr>
          <w:rFonts w:hint="eastAsia" w:ascii="宋体" w:hAnsi="宋体" w:eastAsia="宋体"/>
          <w:lang w:val="en-US" w:eastAsia="zh-CN"/>
        </w:rPr>
        <w:t>本</w:t>
      </w:r>
      <w:r>
        <w:rPr>
          <w:rFonts w:ascii="宋体" w:hAnsi="宋体" w:eastAsia="宋体"/>
          <w:lang w:eastAsia="zh-CN"/>
        </w:rPr>
        <w:t>本主义》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499. [填空题]1930年毛泽东在《反对本本主义》著作中提出和阐述没有(  </w:t>
      </w:r>
      <w:r>
        <w:rPr>
          <w:rFonts w:hint="eastAsia" w:ascii="宋体" w:hAnsi="宋体" w:eastAsia="宋体"/>
          <w:b/>
          <w:bCs/>
          <w:lang w:val="en-US" w:eastAsia="zh-CN"/>
        </w:rPr>
        <w:t>调查</w:t>
      </w:r>
      <w:r>
        <w:rPr>
          <w:rFonts w:ascii="宋体" w:hAnsi="宋体" w:eastAsia="宋体"/>
          <w:b/>
          <w:bCs/>
          <w:lang w:eastAsia="zh-CN"/>
        </w:rPr>
        <w:t xml:space="preserve"> </w:t>
      </w:r>
      <w:r>
        <w:rPr>
          <w:rFonts w:ascii="宋体" w:hAnsi="宋体" w:eastAsia="宋体"/>
          <w:lang w:eastAsia="zh-CN"/>
        </w:rPr>
        <w:t xml:space="preserve">  )，就没有发言权。</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500. [多选题]1931年中国共产党在总结土地改革经验基础上，制定了土地路线，即(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依靠贫雇农</w:t>
      </w:r>
    </w:p>
    <w:p>
      <w:pPr>
        <w:rPr>
          <w:rFonts w:ascii="宋体" w:hAnsi="宋体" w:eastAsia="宋体"/>
          <w:lang w:eastAsia="zh-CN"/>
        </w:rPr>
      </w:pPr>
      <w:r>
        <w:rPr>
          <w:rFonts w:ascii="宋体" w:hAnsi="宋体" w:eastAsia="宋体"/>
          <w:lang w:eastAsia="zh-CN"/>
        </w:rPr>
        <w:t>B. 联合中农</w:t>
      </w:r>
    </w:p>
    <w:p>
      <w:pPr>
        <w:rPr>
          <w:rFonts w:ascii="宋体" w:hAnsi="宋体" w:eastAsia="宋体"/>
          <w:lang w:eastAsia="zh-CN"/>
        </w:rPr>
      </w:pPr>
      <w:r>
        <w:rPr>
          <w:rFonts w:ascii="宋体" w:hAnsi="宋体" w:eastAsia="宋体"/>
          <w:lang w:eastAsia="zh-CN"/>
        </w:rPr>
        <w:t>C. 限制富农</w:t>
      </w:r>
    </w:p>
    <w:p>
      <w:pPr>
        <w:rPr>
          <w:rFonts w:ascii="宋体" w:hAnsi="宋体" w:eastAsia="宋体"/>
          <w:lang w:eastAsia="zh-CN"/>
        </w:rPr>
      </w:pPr>
      <w:r>
        <w:rPr>
          <w:rFonts w:ascii="宋体" w:hAnsi="宋体" w:eastAsia="宋体"/>
          <w:lang w:eastAsia="zh-CN"/>
        </w:rPr>
        <w:t>D. 保护中小工商业者，消灭地主阶级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501. [多选题]下列是古田会议对红军建军的正确规定的有(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红军必须加强政治工作</w:t>
      </w:r>
    </w:p>
    <w:p>
      <w:pPr>
        <w:rPr>
          <w:rFonts w:ascii="宋体" w:hAnsi="宋体" w:eastAsia="宋体"/>
          <w:lang w:eastAsia="zh-CN"/>
        </w:rPr>
      </w:pPr>
      <w:r>
        <w:rPr>
          <w:rFonts w:ascii="宋体" w:hAnsi="宋体" w:eastAsia="宋体"/>
          <w:lang w:eastAsia="zh-CN"/>
        </w:rPr>
        <w:t>B. 红军性质是执行革命的政治任务的武装集团</w:t>
      </w:r>
    </w:p>
    <w:p>
      <w:pPr>
        <w:rPr>
          <w:rFonts w:ascii="宋体" w:hAnsi="宋体" w:eastAsia="宋体"/>
          <w:lang w:eastAsia="zh-CN"/>
        </w:rPr>
      </w:pPr>
      <w:r>
        <w:rPr>
          <w:rFonts w:ascii="宋体" w:hAnsi="宋体" w:eastAsia="宋体"/>
          <w:lang w:eastAsia="zh-CN"/>
        </w:rPr>
        <w:t>C. 红军必须绝对服从共产党的领导</w:t>
      </w:r>
    </w:p>
    <w:p>
      <w:pPr>
        <w:rPr>
          <w:rFonts w:ascii="宋体" w:hAnsi="宋体" w:eastAsia="宋体"/>
          <w:lang w:eastAsia="zh-CN"/>
        </w:rPr>
      </w:pPr>
      <w:r>
        <w:rPr>
          <w:rFonts w:ascii="宋体" w:hAnsi="宋体" w:eastAsia="宋体"/>
          <w:lang w:eastAsia="zh-CN"/>
        </w:rPr>
        <w:t>D. 红军要担负打仗、筹款、做群众工作任务</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502. [简答题]简要论述八七会议的重要历史意义。</w:t>
      </w:r>
    </w:p>
    <w:p>
      <w:pPr>
        <w:rPr>
          <w:rFonts w:ascii="宋体" w:hAnsi="宋体" w:eastAsia="宋体"/>
          <w:lang w:eastAsia="zh-CN"/>
        </w:rPr>
      </w:pPr>
      <w:r>
        <w:rPr>
          <w:rFonts w:ascii="宋体" w:hAnsi="宋体" w:eastAsia="宋体"/>
          <w:lang w:eastAsia="zh-CN"/>
        </w:rPr>
        <w:t>八七会议具有重大历史意义，其在我党的历史上占有重要的地位。 会议是在中国革命的危急关头召开的，会议正式确定了</w:t>
      </w:r>
      <w:r>
        <w:rPr>
          <w:rFonts w:ascii="宋体" w:hAnsi="宋体" w:eastAsia="宋体"/>
          <w:b/>
          <w:bCs/>
          <w:lang w:eastAsia="zh-CN"/>
        </w:rPr>
        <w:t>实行土地革命和武装起义的方针，</w:t>
      </w:r>
      <w:r>
        <w:rPr>
          <w:rFonts w:ascii="宋体" w:hAnsi="宋体" w:eastAsia="宋体"/>
          <w:lang w:eastAsia="zh-CN"/>
        </w:rPr>
        <w:t>并把领导农民进行秋收起义作为当前党的最主要任务，从而使全党没有在白色恐怖面前惊慌失措，指明了今后革命斗争的正确方向，为挽救党和革命作出了巨大贡献。</w:t>
      </w:r>
      <w:r>
        <w:rPr>
          <w:rFonts w:ascii="宋体" w:hAnsi="宋体" w:eastAsia="宋体"/>
          <w:b/>
          <w:bCs/>
          <w:lang w:eastAsia="zh-CN"/>
        </w:rPr>
        <w:t>中国革命从此开始由大革命失败到土地革命战争兴起的历史性转变。</w:t>
      </w:r>
    </w:p>
    <w:p>
      <w:pPr>
        <w:rPr>
          <w:rFonts w:ascii="宋体" w:hAnsi="宋体" w:eastAsia="宋体"/>
          <w:lang w:eastAsia="zh-CN"/>
        </w:rPr>
      </w:pPr>
      <w:r>
        <w:rPr>
          <w:rFonts w:ascii="宋体" w:hAnsi="宋体" w:eastAsia="宋体"/>
          <w:lang w:eastAsia="zh-CN"/>
        </w:rPr>
        <w:t>503. [简答题]国民党是如何实行一党专政的军事独裁统治的？</w:t>
      </w:r>
    </w:p>
    <w:p>
      <w:pPr>
        <w:rPr>
          <w:rFonts w:ascii="宋体" w:hAnsi="宋体" w:eastAsia="宋体"/>
          <w:lang w:eastAsia="zh-CN"/>
        </w:rPr>
      </w:pPr>
      <w:r>
        <w:rPr>
          <w:rFonts w:ascii="宋体" w:hAnsi="宋体" w:eastAsia="宋体"/>
          <w:lang w:eastAsia="zh-CN"/>
        </w:rPr>
        <w:t>首先，为了镇压人民和消灭异己力量，国民党</w:t>
      </w:r>
      <w:r>
        <w:rPr>
          <w:rFonts w:ascii="宋体" w:hAnsi="宋体" w:eastAsia="宋体"/>
          <w:b/>
          <w:bCs/>
          <w:lang w:eastAsia="zh-CN"/>
        </w:rPr>
        <w:t>建立了庞大的军队</w:t>
      </w:r>
      <w:r>
        <w:rPr>
          <w:rFonts w:ascii="宋体" w:hAnsi="宋体" w:eastAsia="宋体"/>
          <w:lang w:eastAsia="zh-CN"/>
        </w:rPr>
        <w:t>。其次，为了镇压人民和消灭异己力量，国民党</w:t>
      </w:r>
      <w:r>
        <w:rPr>
          <w:rFonts w:ascii="宋体" w:hAnsi="宋体" w:eastAsia="宋体"/>
          <w:b/>
          <w:bCs/>
          <w:lang w:eastAsia="zh-CN"/>
        </w:rPr>
        <w:t>建立了庞大的全国性特务系统</w:t>
      </w:r>
      <w:r>
        <w:rPr>
          <w:rFonts w:ascii="宋体" w:hAnsi="宋体" w:eastAsia="宋体"/>
          <w:lang w:eastAsia="zh-CN"/>
        </w:rPr>
        <w:t>。再次，为了控制人民，禁止革命活动，</w:t>
      </w:r>
      <w:r>
        <w:rPr>
          <w:rFonts w:ascii="宋体" w:hAnsi="宋体" w:eastAsia="宋体"/>
          <w:b/>
          <w:bCs/>
          <w:lang w:eastAsia="zh-CN"/>
        </w:rPr>
        <w:t>国民党大力推行保甲制度</w:t>
      </w:r>
      <w:r>
        <w:rPr>
          <w:rFonts w:ascii="宋体" w:hAnsi="宋体" w:eastAsia="宋体"/>
          <w:lang w:eastAsia="zh-CN"/>
        </w:rPr>
        <w:t>，规定十户为甲，十甲为保，分设甲长、保长。最后，为了控制舆论，剥夺人民的言论和出版自由</w:t>
      </w:r>
      <w:r>
        <w:rPr>
          <w:rFonts w:ascii="宋体" w:hAnsi="宋体" w:eastAsia="宋体"/>
          <w:b/>
          <w:bCs/>
          <w:lang w:eastAsia="zh-CN"/>
        </w:rPr>
        <w:t>，国民党还厉行文化专制主义</w:t>
      </w:r>
      <w:r>
        <w:rPr>
          <w:rFonts w:ascii="宋体" w:hAnsi="宋体" w:eastAsia="宋体"/>
          <w:lang w:eastAsia="zh-CN"/>
        </w:rPr>
        <w:t>。</w:t>
      </w:r>
    </w:p>
    <w:p>
      <w:pPr>
        <w:rPr>
          <w:rFonts w:ascii="宋体" w:hAnsi="宋体" w:eastAsia="宋体"/>
          <w:lang w:eastAsia="zh-CN"/>
        </w:rPr>
      </w:pPr>
      <w:r>
        <w:rPr>
          <w:rFonts w:ascii="宋体" w:hAnsi="宋体" w:eastAsia="宋体"/>
          <w:lang w:eastAsia="zh-CN"/>
        </w:rPr>
        <w:t>504. [判断题]以毛泽东为书记书记的红四军前敌委员会对城市工作和农村工作关系提出了农村工作是第一步、城市工作是第二步的思想。</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505. [判断题]开展土地革命，就是要消灭封建地主的私有制，实行农民的土地私有制。</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506. [判断题]毛泽东提出中国革命应当以乡村为中心的思想的著作是《星星之火，可以燎原》。</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507. [判断题]国民党所实行的是代表地主阶级、买办性的大资产阶级利益的一党专政和军事独裁统治。</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508. [判断题]在1927年大革命失败以后，国民党已经不再是工人、农民、城市小资产阶级和民族资产阶级的革命联盟，而是变成了一个由代表地主阶级、买办性的大资产阶级利益的反动集团所控制的政党。</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509. [判断题]在1928年至1929年间，中国民族工业有过短暂的繁荣。</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510. [判断题]从1930年10月到1931年7月，红一方面军在毛泽东、朱德等指挥下，实行“诱敌深入”“避敌主力、打其虚弱”等战术，连续粉碎了国民党军队的三次“围剿”。</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511. [填空题]国民党已经蜕变为代表地主阶级和( </w:t>
      </w:r>
      <w:r>
        <w:rPr>
          <w:rFonts w:ascii="宋体" w:hAnsi="宋体" w:eastAsia="宋体"/>
          <w:b/>
          <w:bCs/>
          <w:lang w:eastAsia="zh-CN"/>
        </w:rPr>
        <w:t>大资产阶级</w:t>
      </w:r>
      <w:r>
        <w:rPr>
          <w:rFonts w:ascii="宋体" w:hAnsi="宋体" w:eastAsia="宋体"/>
          <w:lang w:eastAsia="zh-CN"/>
        </w:rPr>
        <w:t xml:space="preserve"> )的反动集团。</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512. [填空题]为了控制人民，国民党大力推行(   </w:t>
      </w:r>
      <w:r>
        <w:rPr>
          <w:rFonts w:hint="eastAsia" w:ascii="宋体" w:hAnsi="宋体" w:eastAsia="宋体"/>
          <w:b/>
          <w:bCs/>
          <w:lang w:val="en-US" w:eastAsia="zh-CN"/>
        </w:rPr>
        <w:t>保甲</w:t>
      </w:r>
      <w:r>
        <w:rPr>
          <w:rFonts w:ascii="宋体" w:hAnsi="宋体" w:eastAsia="宋体"/>
          <w:lang w:eastAsia="zh-CN"/>
        </w:rPr>
        <w:t xml:space="preserve">  )制度，规定十户为甲，十甲为保。</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513. [填空题]大革命失败，得到惨痛的教训，于是有了南昌起义、秋收起义和广州起义，进入了创造红军的新时期。中国革命由此发展到了一个新的阶段，即(   </w:t>
      </w:r>
      <w:r>
        <w:rPr>
          <w:rFonts w:hint="eastAsia" w:ascii="宋体" w:hAnsi="宋体" w:eastAsia="宋体"/>
          <w:b/>
          <w:bCs/>
          <w:lang w:val="en-US" w:eastAsia="zh-CN"/>
        </w:rPr>
        <w:t>土地革命</w:t>
      </w:r>
      <w:r>
        <w:rPr>
          <w:rFonts w:ascii="宋体" w:hAnsi="宋体" w:eastAsia="宋体"/>
          <w:lang w:eastAsia="zh-CN"/>
        </w:rPr>
        <w:t xml:space="preserve">  )时期。</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514. [填空题](  </w:t>
      </w:r>
      <w:r>
        <w:rPr>
          <w:rFonts w:hint="eastAsia" w:ascii="宋体" w:hAnsi="宋体" w:eastAsia="宋体"/>
          <w:b/>
          <w:bCs/>
          <w:lang w:val="en-US" w:eastAsia="zh-CN"/>
        </w:rPr>
        <w:t>南昌起义</w:t>
      </w:r>
      <w:r>
        <w:rPr>
          <w:rFonts w:ascii="宋体" w:hAnsi="宋体" w:eastAsia="宋体"/>
          <w:lang w:eastAsia="zh-CN"/>
        </w:rPr>
        <w:t xml:space="preserve">   )打响了武装反抗国民党反动派的第一枪。</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515. [填空题]1927年以后的革命运动事实说明，以(   </w:t>
      </w:r>
      <w:r>
        <w:rPr>
          <w:rFonts w:hint="eastAsia" w:ascii="宋体" w:hAnsi="宋体" w:eastAsia="宋体"/>
          <w:b/>
          <w:bCs/>
          <w:lang w:val="en-US" w:eastAsia="zh-CN"/>
        </w:rPr>
        <w:t>农村</w:t>
      </w:r>
      <w:r>
        <w:rPr>
          <w:rFonts w:ascii="宋体" w:hAnsi="宋体" w:eastAsia="宋体"/>
          <w:lang w:eastAsia="zh-CN"/>
        </w:rPr>
        <w:t xml:space="preserve">  )为工作重点，进行土地革命，建设根据地，这是中国革命发展的客观规律所要求的。</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516. [填空题]1930年5月，毛泽东在《(  </w:t>
      </w:r>
      <w:r>
        <w:rPr>
          <w:rFonts w:hint="eastAsia" w:ascii="宋体" w:hAnsi="宋体" w:eastAsia="宋体"/>
          <w:b/>
          <w:bCs/>
          <w:lang w:val="en-US" w:eastAsia="zh-CN"/>
        </w:rPr>
        <w:t>反对本本主义</w:t>
      </w:r>
      <w:r>
        <w:rPr>
          <w:rFonts w:ascii="宋体" w:hAnsi="宋体" w:eastAsia="宋体"/>
          <w:lang w:eastAsia="zh-CN"/>
        </w:rPr>
        <w:t xml:space="preserve">   )》一文中，阐明了坚持辩证唯物主义的思想路线即坚持理论与实际相结合的原则的极端重要性。</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517. [填空题]中国化的马克思主义即毛泽东思想的初步形成的标志是( </w:t>
      </w:r>
      <w:r>
        <w:rPr>
          <w:rFonts w:ascii="宋体" w:hAnsi="宋体" w:eastAsia="宋体"/>
          <w:b/>
          <w:bCs/>
          <w:lang w:eastAsia="zh-CN"/>
        </w:rPr>
        <w:t xml:space="preserve">农村包围城市 </w:t>
      </w:r>
      <w:r>
        <w:rPr>
          <w:rFonts w:ascii="宋体" w:hAnsi="宋体" w:eastAsia="宋体"/>
          <w:lang w:eastAsia="zh-CN"/>
        </w:rPr>
        <w:t xml:space="preserve"> )和武装夺取政权理论的提出。</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518. [填空题]从1930年10月到1931年7月，红一方面军在(  </w:t>
      </w:r>
      <w:r>
        <w:rPr>
          <w:rFonts w:ascii="宋体" w:hAnsi="宋体" w:eastAsia="宋体"/>
          <w:b/>
          <w:bCs/>
          <w:lang w:eastAsia="zh-CN"/>
        </w:rPr>
        <w:t>毛泽东</w:t>
      </w:r>
      <w:r>
        <w:rPr>
          <w:rFonts w:ascii="宋体" w:hAnsi="宋体" w:eastAsia="宋体"/>
          <w:lang w:eastAsia="zh-CN"/>
        </w:rPr>
        <w:t xml:space="preserve">   )、朱德等指挥下，贯彻积极防御的方针，实行“诱敌深入”、“避敌主力、打其虚弱”等一整套行之有效的战术，连续粉碎了国民党军队的三次“围剿”。</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519. [填空题]随着革命新道路的开辟，红军游击战争实际上已经成为中国革命的主要形式，(   </w:t>
      </w:r>
      <w:r>
        <w:rPr>
          <w:rFonts w:ascii="宋体" w:hAnsi="宋体" w:eastAsia="宋体"/>
          <w:b/>
          <w:bCs/>
          <w:lang w:eastAsia="zh-CN"/>
        </w:rPr>
        <w:t>农村根据地</w:t>
      </w:r>
      <w:r>
        <w:rPr>
          <w:rFonts w:ascii="宋体" w:hAnsi="宋体" w:eastAsia="宋体"/>
          <w:lang w:eastAsia="zh-CN"/>
        </w:rPr>
        <w:t xml:space="preserve"> )成为积蓄和锻炼革命力量的主要战略阵地。</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520. [填空题]1928年12月，毛泽东在(   </w:t>
      </w:r>
      <w:r>
        <w:rPr>
          <w:rFonts w:hint="eastAsia" w:ascii="宋体" w:hAnsi="宋体" w:eastAsia="宋体"/>
          <w:b/>
          <w:bCs/>
          <w:lang w:val="en-US" w:eastAsia="zh-CN"/>
        </w:rPr>
        <w:t>井冈山</w:t>
      </w:r>
      <w:r>
        <w:rPr>
          <w:rFonts w:ascii="宋体" w:hAnsi="宋体" w:eastAsia="宋体"/>
          <w:lang w:eastAsia="zh-CN"/>
        </w:rPr>
        <w:t xml:space="preserve">  )根据地主持制定了中国共产党历史上第一个土地法。</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521. [填空题](  </w:t>
      </w:r>
      <w:r>
        <w:rPr>
          <w:rFonts w:ascii="宋体" w:hAnsi="宋体" w:eastAsia="宋体"/>
          <w:b/>
          <w:bCs/>
          <w:lang w:eastAsia="zh-CN"/>
        </w:rPr>
        <w:t>中国共产党</w:t>
      </w:r>
      <w:r>
        <w:rPr>
          <w:rFonts w:ascii="宋体" w:hAnsi="宋体" w:eastAsia="宋体"/>
          <w:lang w:eastAsia="zh-CN"/>
        </w:rPr>
        <w:t xml:space="preserve">   )在中国历史上第一个制定了可以付诸实施的比较完整的土地革命纲领和路线。</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522. [填空题](  </w:t>
      </w:r>
      <w:r>
        <w:rPr>
          <w:rFonts w:hint="eastAsia" w:ascii="宋体" w:hAnsi="宋体" w:eastAsia="宋体"/>
          <w:b/>
          <w:bCs/>
          <w:lang w:val="en-US" w:eastAsia="zh-CN"/>
        </w:rPr>
        <w:t>八七会议</w:t>
      </w:r>
      <w:r>
        <w:rPr>
          <w:rFonts w:ascii="宋体" w:hAnsi="宋体" w:eastAsia="宋体"/>
          <w:lang w:eastAsia="zh-CN"/>
        </w:rPr>
        <w:t xml:space="preserve">   )使中国共产党在政治上大大前进了一步，开始了从大革命失败到土地革命战争兴起转折。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523. [填空题]中国革命之所以能够得到坚持和发展，根本的原因，就在于中国共产党紧紧地依靠了(  </w:t>
      </w:r>
      <w:r>
        <w:rPr>
          <w:rFonts w:hint="eastAsia" w:ascii="宋体" w:hAnsi="宋体" w:eastAsia="宋体"/>
          <w:b/>
          <w:bCs/>
          <w:lang w:val="en-US" w:eastAsia="zh-CN"/>
        </w:rPr>
        <w:t>农民</w:t>
      </w:r>
      <w:r>
        <w:rPr>
          <w:rFonts w:ascii="宋体" w:hAnsi="宋体" w:eastAsia="宋体"/>
          <w:lang w:eastAsia="zh-CN"/>
        </w:rPr>
        <w:t xml:space="preserve">   )，领导其进行了土地制度的革命。</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524. [填空题]大革命失败后，在国民党统治下的中国，仍然是一个</w:t>
      </w:r>
      <w:r>
        <w:rPr>
          <w:rFonts w:ascii="宋体" w:hAnsi="宋体" w:eastAsia="宋体"/>
          <w:b/>
          <w:bCs/>
          <w:lang w:eastAsia="zh-CN"/>
        </w:rPr>
        <w:t>( 半殖民地半封建 )</w:t>
      </w:r>
      <w:r>
        <w:rPr>
          <w:rFonts w:ascii="宋体" w:hAnsi="宋体" w:eastAsia="宋体"/>
          <w:lang w:eastAsia="zh-CN"/>
        </w:rPr>
        <w:t>性质的社会。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525. [判断题]中国革命的实际情况决定了中国共产党领导的武装斗争的主攻方向应当指向城市。</w:t>
      </w:r>
    </w:p>
    <w:p>
      <w:pPr>
        <w:rPr>
          <w:rFonts w:hint="default" w:ascii="宋体" w:hAnsi="宋体" w:eastAsia="宋体"/>
          <w:lang w:val="en-US" w:eastAsia="zh-CN"/>
        </w:rPr>
      </w:pPr>
      <w:r>
        <w:rPr>
          <w:rFonts w:hint="eastAsia" w:ascii="宋体" w:hAnsi="宋体" w:eastAsia="宋体"/>
          <w:lang w:val="en-US" w:eastAsia="zh-CN"/>
        </w:rPr>
        <w:t>错误</w:t>
      </w: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526. [单选题]下列关于八七会议，不正确的说法是(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清算了大革命后期陈独秀的右倾机会主义错误</w:t>
      </w:r>
    </w:p>
    <w:p>
      <w:pPr>
        <w:rPr>
          <w:rFonts w:ascii="宋体" w:hAnsi="宋体" w:eastAsia="宋体"/>
          <w:lang w:eastAsia="zh-CN"/>
        </w:rPr>
      </w:pPr>
      <w:r>
        <w:rPr>
          <w:rFonts w:ascii="宋体" w:hAnsi="宋体" w:eastAsia="宋体"/>
          <w:lang w:eastAsia="zh-CN"/>
        </w:rPr>
        <w:t>B. 确立了土地革命和武装反抗国民党反动统治的总方针</w:t>
      </w:r>
    </w:p>
    <w:p>
      <w:pPr>
        <w:rPr>
          <w:rFonts w:ascii="宋体" w:hAnsi="宋体" w:eastAsia="宋体"/>
          <w:lang w:eastAsia="zh-CN"/>
        </w:rPr>
      </w:pPr>
      <w:r>
        <w:rPr>
          <w:rFonts w:ascii="宋体" w:hAnsi="宋体" w:eastAsia="宋体"/>
          <w:lang w:eastAsia="zh-CN"/>
        </w:rPr>
        <w:t>C. 决定把党的工作重心放在农村</w:t>
      </w:r>
    </w:p>
    <w:p>
      <w:pPr>
        <w:rPr>
          <w:rFonts w:ascii="宋体" w:hAnsi="宋体" w:eastAsia="宋体"/>
          <w:lang w:eastAsia="zh-CN"/>
        </w:rPr>
      </w:pPr>
      <w:r>
        <w:rPr>
          <w:rFonts w:ascii="宋体" w:hAnsi="宋体" w:eastAsia="宋体"/>
          <w:lang w:eastAsia="zh-CN"/>
        </w:rPr>
        <w:t>D. 选举了以瞿秋白为首的临时中央政治局</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527. [单选题]秋收起义的目标是进攻中心城市(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南京</w:t>
      </w:r>
    </w:p>
    <w:p>
      <w:pPr>
        <w:rPr>
          <w:rFonts w:ascii="宋体" w:hAnsi="宋体" w:eastAsia="宋体"/>
          <w:lang w:eastAsia="zh-CN"/>
        </w:rPr>
      </w:pPr>
      <w:r>
        <w:rPr>
          <w:rFonts w:ascii="宋体" w:hAnsi="宋体" w:eastAsia="宋体"/>
          <w:lang w:eastAsia="zh-CN"/>
        </w:rPr>
        <w:t>B. 南昌</w:t>
      </w:r>
    </w:p>
    <w:p>
      <w:pPr>
        <w:rPr>
          <w:rFonts w:ascii="宋体" w:hAnsi="宋体" w:eastAsia="宋体"/>
          <w:lang w:eastAsia="zh-CN"/>
        </w:rPr>
      </w:pPr>
      <w:r>
        <w:rPr>
          <w:rFonts w:ascii="宋体" w:hAnsi="宋体" w:eastAsia="宋体"/>
          <w:lang w:eastAsia="zh-CN"/>
        </w:rPr>
        <w:t>C. 武汉</w:t>
      </w:r>
    </w:p>
    <w:p>
      <w:pPr>
        <w:rPr>
          <w:rFonts w:ascii="宋体" w:hAnsi="宋体" w:eastAsia="宋体"/>
          <w:lang w:eastAsia="zh-CN"/>
        </w:rPr>
      </w:pPr>
      <w:r>
        <w:rPr>
          <w:rFonts w:ascii="宋体" w:hAnsi="宋体" w:eastAsia="宋体"/>
          <w:lang w:eastAsia="zh-CN"/>
        </w:rPr>
        <w:t>D. 长沙</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528. [单选题]1928年l2月，毛泽东主持制定的中国共产党历史上第一个土地法是(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《中国土地法大纲》</w:t>
      </w:r>
    </w:p>
    <w:p>
      <w:pPr>
        <w:rPr>
          <w:rFonts w:ascii="宋体" w:hAnsi="宋体" w:eastAsia="宋体"/>
          <w:lang w:eastAsia="zh-CN"/>
        </w:rPr>
      </w:pPr>
      <w:r>
        <w:rPr>
          <w:rFonts w:ascii="宋体" w:hAnsi="宋体" w:eastAsia="宋体"/>
          <w:lang w:eastAsia="zh-CN"/>
        </w:rPr>
        <w:t>B. 《兴国土地法》</w:t>
      </w:r>
    </w:p>
    <w:p>
      <w:pPr>
        <w:rPr>
          <w:rFonts w:ascii="宋体" w:hAnsi="宋体" w:eastAsia="宋体"/>
          <w:lang w:eastAsia="zh-CN"/>
        </w:rPr>
      </w:pPr>
      <w:r>
        <w:rPr>
          <w:rFonts w:ascii="宋体" w:hAnsi="宋体" w:eastAsia="宋体"/>
          <w:lang w:eastAsia="zh-CN"/>
        </w:rPr>
        <w:t>C. 《关于清算、减租及土地问题的指示》</w:t>
      </w:r>
    </w:p>
    <w:p>
      <w:pPr>
        <w:rPr>
          <w:rFonts w:ascii="宋体" w:hAnsi="宋体" w:eastAsia="宋体"/>
          <w:lang w:eastAsia="zh-CN"/>
        </w:rPr>
      </w:pPr>
      <w:r>
        <w:rPr>
          <w:rFonts w:ascii="宋体" w:hAnsi="宋体" w:eastAsia="宋体"/>
          <w:lang w:eastAsia="zh-CN"/>
        </w:rPr>
        <w:t>D. 《井冈山土地法》</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529. [单选题]下列不属于毛泽东在土地革命战争时期的著作的是(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《中国的红色政权为什么能够存在？》</w:t>
      </w:r>
    </w:p>
    <w:p>
      <w:pPr>
        <w:rPr>
          <w:rFonts w:ascii="宋体" w:hAnsi="宋体" w:eastAsia="宋体"/>
          <w:lang w:eastAsia="zh-CN"/>
        </w:rPr>
      </w:pPr>
      <w:r>
        <w:rPr>
          <w:rFonts w:ascii="宋体" w:hAnsi="宋体" w:eastAsia="宋体"/>
          <w:lang w:eastAsia="zh-CN"/>
        </w:rPr>
        <w:t>B. 《反对本本主义》</w:t>
      </w:r>
    </w:p>
    <w:p>
      <w:pPr>
        <w:rPr>
          <w:rFonts w:ascii="宋体" w:hAnsi="宋体" w:eastAsia="宋体"/>
          <w:lang w:eastAsia="zh-CN"/>
        </w:rPr>
      </w:pPr>
      <w:r>
        <w:rPr>
          <w:rFonts w:ascii="宋体" w:hAnsi="宋体" w:eastAsia="宋体"/>
          <w:lang w:eastAsia="zh-CN"/>
        </w:rPr>
        <w:t>C. 《井冈山的斗争》</w:t>
      </w:r>
    </w:p>
    <w:p>
      <w:pPr>
        <w:rPr>
          <w:rFonts w:ascii="宋体" w:hAnsi="宋体" w:eastAsia="宋体"/>
          <w:lang w:eastAsia="zh-CN"/>
        </w:rPr>
      </w:pPr>
      <w:r>
        <w:rPr>
          <w:rFonts w:ascii="宋体" w:hAnsi="宋体" w:eastAsia="宋体"/>
          <w:lang w:eastAsia="zh-CN"/>
        </w:rPr>
        <w:t>D. 《湖南农民运动考察报告》</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530. [单选题]最早在实践上把革命进攻方向指向了农村的人是(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陈毅</w:t>
      </w:r>
    </w:p>
    <w:p>
      <w:pPr>
        <w:rPr>
          <w:rFonts w:ascii="宋体" w:hAnsi="宋体" w:eastAsia="宋体"/>
          <w:lang w:eastAsia="zh-CN"/>
        </w:rPr>
      </w:pPr>
      <w:r>
        <w:rPr>
          <w:rFonts w:ascii="宋体" w:hAnsi="宋体" w:eastAsia="宋体"/>
          <w:lang w:eastAsia="zh-CN"/>
        </w:rPr>
        <w:t>B. 朱德</w:t>
      </w:r>
    </w:p>
    <w:p>
      <w:pPr>
        <w:rPr>
          <w:rFonts w:ascii="宋体" w:hAnsi="宋体" w:eastAsia="宋体"/>
          <w:lang w:eastAsia="zh-CN"/>
        </w:rPr>
      </w:pPr>
      <w:r>
        <w:rPr>
          <w:rFonts w:ascii="宋体" w:hAnsi="宋体" w:eastAsia="宋体"/>
          <w:lang w:eastAsia="zh-CN"/>
        </w:rPr>
        <w:t>C. 周恩来</w:t>
      </w:r>
    </w:p>
    <w:p>
      <w:pPr>
        <w:rPr>
          <w:rFonts w:ascii="宋体" w:hAnsi="宋体" w:eastAsia="宋体"/>
          <w:lang w:eastAsia="zh-CN"/>
        </w:rPr>
      </w:pPr>
      <w:r>
        <w:rPr>
          <w:rFonts w:ascii="宋体" w:hAnsi="宋体" w:eastAsia="宋体"/>
          <w:lang w:eastAsia="zh-CN"/>
        </w:rPr>
        <w:t>D. 毛泽东</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531. [单选题]1928年，宣布在东北改旗易帜，接受国民党南京领导的奉系将领是(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张学良</w:t>
      </w:r>
    </w:p>
    <w:p>
      <w:pPr>
        <w:rPr>
          <w:rFonts w:ascii="宋体" w:hAnsi="宋体" w:eastAsia="宋体"/>
          <w:lang w:eastAsia="zh-CN"/>
        </w:rPr>
      </w:pPr>
      <w:r>
        <w:rPr>
          <w:rFonts w:ascii="宋体" w:hAnsi="宋体" w:eastAsia="宋体"/>
          <w:lang w:eastAsia="zh-CN"/>
        </w:rPr>
        <w:t>B. 冯玉祥</w:t>
      </w:r>
    </w:p>
    <w:p>
      <w:pPr>
        <w:rPr>
          <w:rFonts w:ascii="宋体" w:hAnsi="宋体" w:eastAsia="宋体"/>
          <w:lang w:eastAsia="zh-CN"/>
        </w:rPr>
      </w:pPr>
      <w:r>
        <w:rPr>
          <w:rFonts w:ascii="宋体" w:hAnsi="宋体" w:eastAsia="宋体"/>
          <w:lang w:eastAsia="zh-CN"/>
        </w:rPr>
        <w:t>C. 张作霖</w:t>
      </w:r>
    </w:p>
    <w:p>
      <w:pPr>
        <w:rPr>
          <w:rFonts w:ascii="宋体" w:hAnsi="宋体" w:eastAsia="宋体"/>
          <w:lang w:eastAsia="zh-CN"/>
        </w:rPr>
      </w:pPr>
      <w:r>
        <w:rPr>
          <w:rFonts w:ascii="宋体" w:hAnsi="宋体" w:eastAsia="宋体"/>
          <w:lang w:eastAsia="zh-CN"/>
        </w:rPr>
        <w:t>D. 段祺瑞</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532. [单选题]关于“三湾改编”不正确的说法是(   </w:t>
      </w:r>
      <w:r>
        <w:rPr>
          <w:rFonts w:hint="eastAsia" w:ascii="宋体" w:hAnsi="宋体" w:eastAsia="宋体"/>
          <w:lang w:val="en-US" w:eastAsia="zh-CN"/>
        </w:rPr>
        <w:t>A</w:t>
      </w:r>
      <w:r>
        <w:rPr>
          <w:rFonts w:ascii="宋体" w:hAnsi="宋体" w:eastAsia="宋体"/>
          <w:lang w:eastAsia="zh-CN"/>
        </w:rPr>
        <w:t xml:space="preserve">  )。</w:t>
      </w:r>
    </w:p>
    <w:p>
      <w:pPr>
        <w:rPr>
          <w:rFonts w:hint="default" w:ascii="宋体" w:hAnsi="宋体" w:eastAsia="宋体"/>
          <w:b/>
          <w:bCs/>
          <w:lang w:val="en-US" w:eastAsia="zh-CN"/>
        </w:rPr>
      </w:pPr>
      <w:r>
        <w:rPr>
          <w:rFonts w:ascii="宋体" w:hAnsi="宋体" w:eastAsia="宋体"/>
          <w:lang w:eastAsia="zh-CN"/>
        </w:rPr>
        <w:t>A. 提出了红军三大任务</w:t>
      </w:r>
      <w:r>
        <w:rPr>
          <w:rFonts w:hint="eastAsia" w:ascii="宋体" w:hAnsi="宋体" w:eastAsia="宋体"/>
          <w:b/>
          <w:bCs/>
          <w:lang w:eastAsia="zh-CN"/>
        </w:rPr>
        <w:t>（</w:t>
      </w:r>
      <w:r>
        <w:rPr>
          <w:rFonts w:hint="eastAsia" w:ascii="宋体" w:hAnsi="宋体" w:eastAsia="宋体"/>
          <w:b/>
          <w:bCs/>
          <w:lang w:val="en-US" w:eastAsia="zh-CN"/>
        </w:rPr>
        <w:t>古田会议：打仗、筹款、群众工作）</w:t>
      </w:r>
    </w:p>
    <w:p>
      <w:pPr>
        <w:rPr>
          <w:rFonts w:ascii="宋体" w:hAnsi="宋体" w:eastAsia="宋体"/>
          <w:lang w:eastAsia="zh-CN"/>
        </w:rPr>
      </w:pPr>
      <w:r>
        <w:rPr>
          <w:rFonts w:ascii="宋体" w:hAnsi="宋体" w:eastAsia="宋体"/>
          <w:lang w:eastAsia="zh-CN"/>
        </w:rPr>
        <w:t>B. 部队进行了整编</w:t>
      </w:r>
    </w:p>
    <w:p>
      <w:pPr>
        <w:rPr>
          <w:rFonts w:ascii="宋体" w:hAnsi="宋体" w:eastAsia="宋体"/>
          <w:lang w:eastAsia="zh-CN"/>
        </w:rPr>
      </w:pPr>
      <w:r>
        <w:rPr>
          <w:rFonts w:ascii="宋体" w:hAnsi="宋体" w:eastAsia="宋体"/>
          <w:lang w:eastAsia="zh-CN"/>
        </w:rPr>
        <w:t>C. 建立了士兵委员会</w:t>
      </w:r>
    </w:p>
    <w:p>
      <w:pPr>
        <w:rPr>
          <w:rFonts w:ascii="宋体" w:hAnsi="宋体" w:eastAsia="宋体"/>
          <w:lang w:eastAsia="zh-CN"/>
        </w:rPr>
      </w:pPr>
      <w:r>
        <w:rPr>
          <w:rFonts w:ascii="宋体" w:hAnsi="宋体" w:eastAsia="宋体"/>
          <w:lang w:eastAsia="zh-CN"/>
        </w:rPr>
        <w:t>D. 确立了支部设在连上，营团设立党委</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533. [单选题]土地革命中制定的土地路线规定在农村中对待富农的政策是(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限制</w:t>
      </w:r>
    </w:p>
    <w:p>
      <w:pPr>
        <w:rPr>
          <w:rFonts w:ascii="宋体" w:hAnsi="宋体" w:eastAsia="宋体"/>
          <w:lang w:eastAsia="zh-CN"/>
        </w:rPr>
      </w:pPr>
      <w:r>
        <w:rPr>
          <w:rFonts w:ascii="宋体" w:hAnsi="宋体" w:eastAsia="宋体"/>
          <w:lang w:eastAsia="zh-CN"/>
        </w:rPr>
        <w:t>B. 消灭</w:t>
      </w:r>
    </w:p>
    <w:p>
      <w:pPr>
        <w:rPr>
          <w:rFonts w:ascii="宋体" w:hAnsi="宋体" w:eastAsia="宋体"/>
          <w:lang w:eastAsia="zh-CN"/>
        </w:rPr>
      </w:pPr>
      <w:r>
        <w:rPr>
          <w:rFonts w:ascii="宋体" w:hAnsi="宋体" w:eastAsia="宋体"/>
          <w:lang w:eastAsia="zh-CN"/>
        </w:rPr>
        <w:t>C. 发展</w:t>
      </w:r>
    </w:p>
    <w:p>
      <w:pPr>
        <w:rPr>
          <w:rFonts w:ascii="宋体" w:hAnsi="宋体" w:eastAsia="宋体"/>
          <w:lang w:eastAsia="zh-CN"/>
        </w:rPr>
      </w:pPr>
      <w:r>
        <w:rPr>
          <w:rFonts w:ascii="宋体" w:hAnsi="宋体" w:eastAsia="宋体"/>
          <w:lang w:eastAsia="zh-CN"/>
        </w:rPr>
        <w:t>D. 联合</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534. [单选题]1928年，被日本在东北炸死的奉系首领是(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张作霖</w:t>
      </w:r>
    </w:p>
    <w:p>
      <w:pPr>
        <w:rPr>
          <w:rFonts w:ascii="宋体" w:hAnsi="宋体" w:eastAsia="宋体"/>
          <w:lang w:eastAsia="zh-CN"/>
        </w:rPr>
      </w:pPr>
      <w:r>
        <w:rPr>
          <w:rFonts w:ascii="宋体" w:hAnsi="宋体" w:eastAsia="宋体"/>
          <w:lang w:eastAsia="zh-CN"/>
        </w:rPr>
        <w:t>B. 冯玉祥</w:t>
      </w:r>
    </w:p>
    <w:p>
      <w:pPr>
        <w:rPr>
          <w:rFonts w:ascii="宋体" w:hAnsi="宋体" w:eastAsia="宋体"/>
          <w:lang w:eastAsia="zh-CN"/>
        </w:rPr>
      </w:pPr>
      <w:r>
        <w:rPr>
          <w:rFonts w:ascii="宋体" w:hAnsi="宋体" w:eastAsia="宋体"/>
          <w:lang w:eastAsia="zh-CN"/>
        </w:rPr>
        <w:t>C. 张学良</w:t>
      </w:r>
    </w:p>
    <w:p>
      <w:pPr>
        <w:rPr>
          <w:rFonts w:ascii="宋体" w:hAnsi="宋体" w:eastAsia="宋体"/>
          <w:lang w:eastAsia="zh-CN"/>
        </w:rPr>
      </w:pPr>
      <w:r>
        <w:rPr>
          <w:rFonts w:ascii="宋体" w:hAnsi="宋体" w:eastAsia="宋体"/>
          <w:lang w:eastAsia="zh-CN"/>
        </w:rPr>
        <w:t>D. 段祺瑞</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535. [单选题]国民党为了控制舆论，在文化上实行(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文化专制主义</w:t>
      </w:r>
    </w:p>
    <w:p>
      <w:pPr>
        <w:rPr>
          <w:rFonts w:ascii="宋体" w:hAnsi="宋体" w:eastAsia="宋体"/>
          <w:lang w:eastAsia="zh-CN"/>
        </w:rPr>
      </w:pPr>
      <w:r>
        <w:rPr>
          <w:rFonts w:ascii="宋体" w:hAnsi="宋体" w:eastAsia="宋体"/>
          <w:lang w:eastAsia="zh-CN"/>
        </w:rPr>
        <w:t>B. 文化拿来主义</w:t>
      </w:r>
    </w:p>
    <w:p>
      <w:pPr>
        <w:rPr>
          <w:rFonts w:ascii="宋体" w:hAnsi="宋体" w:eastAsia="宋体"/>
          <w:lang w:eastAsia="zh-CN"/>
        </w:rPr>
      </w:pPr>
      <w:r>
        <w:rPr>
          <w:rFonts w:ascii="宋体" w:hAnsi="宋体" w:eastAsia="宋体"/>
          <w:lang w:eastAsia="zh-CN"/>
        </w:rPr>
        <w:t>C. 文化自由主义</w:t>
      </w:r>
    </w:p>
    <w:p>
      <w:pPr>
        <w:rPr>
          <w:rFonts w:ascii="宋体" w:hAnsi="宋体" w:eastAsia="宋体"/>
          <w:lang w:eastAsia="zh-CN"/>
        </w:rPr>
      </w:pPr>
      <w:r>
        <w:rPr>
          <w:rFonts w:ascii="宋体" w:hAnsi="宋体" w:eastAsia="宋体"/>
          <w:lang w:eastAsia="zh-CN"/>
        </w:rPr>
        <w:t>D. 文化复古</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536. [单选题]农村包围城市革命道路的开辟，凝聚了全党智慧，其中最杰出的代表是(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毛泽东</w:t>
      </w:r>
    </w:p>
    <w:p>
      <w:pPr>
        <w:rPr>
          <w:rFonts w:ascii="宋体" w:hAnsi="宋体" w:eastAsia="宋体"/>
          <w:lang w:eastAsia="zh-CN"/>
        </w:rPr>
      </w:pPr>
      <w:r>
        <w:rPr>
          <w:rFonts w:ascii="宋体" w:hAnsi="宋体" w:eastAsia="宋体"/>
          <w:lang w:eastAsia="zh-CN"/>
        </w:rPr>
        <w:t>B. 朱德</w:t>
      </w:r>
    </w:p>
    <w:p>
      <w:pPr>
        <w:rPr>
          <w:rFonts w:ascii="宋体" w:hAnsi="宋体" w:eastAsia="宋体"/>
          <w:lang w:eastAsia="zh-CN"/>
        </w:rPr>
      </w:pPr>
      <w:r>
        <w:rPr>
          <w:rFonts w:ascii="宋体" w:hAnsi="宋体" w:eastAsia="宋体"/>
          <w:lang w:eastAsia="zh-CN"/>
        </w:rPr>
        <w:t>C. 邓小平</w:t>
      </w:r>
    </w:p>
    <w:p>
      <w:pPr>
        <w:rPr>
          <w:rFonts w:ascii="宋体" w:hAnsi="宋体" w:eastAsia="宋体"/>
          <w:lang w:eastAsia="zh-CN"/>
        </w:rPr>
      </w:pPr>
      <w:r>
        <w:rPr>
          <w:rFonts w:ascii="宋体" w:hAnsi="宋体" w:eastAsia="宋体"/>
          <w:lang w:eastAsia="zh-CN"/>
        </w:rPr>
        <w:t>D. 周恩来</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537. [多选题]下列著作中属于毛泽东阐述农村包围城市道路理论的著作是(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《中国的红色政权为什么能够存在》</w:t>
      </w:r>
    </w:p>
    <w:p>
      <w:pPr>
        <w:rPr>
          <w:rFonts w:ascii="宋体" w:hAnsi="宋体" w:eastAsia="宋体"/>
          <w:lang w:eastAsia="zh-CN"/>
        </w:rPr>
      </w:pPr>
      <w:r>
        <w:rPr>
          <w:rFonts w:ascii="宋体" w:hAnsi="宋体" w:eastAsia="宋体"/>
          <w:lang w:eastAsia="zh-CN"/>
        </w:rPr>
        <w:t>B. 《论持久战》</w:t>
      </w:r>
    </w:p>
    <w:p>
      <w:pPr>
        <w:rPr>
          <w:rFonts w:ascii="宋体" w:hAnsi="宋体" w:eastAsia="宋体"/>
          <w:lang w:eastAsia="zh-CN"/>
        </w:rPr>
      </w:pPr>
      <w:r>
        <w:rPr>
          <w:rFonts w:ascii="宋体" w:hAnsi="宋体" w:eastAsia="宋体"/>
          <w:lang w:eastAsia="zh-CN"/>
        </w:rPr>
        <w:t>C. 《井冈山的斗争》</w:t>
      </w:r>
    </w:p>
    <w:p>
      <w:pPr>
        <w:rPr>
          <w:rFonts w:ascii="宋体" w:hAnsi="宋体" w:eastAsia="宋体"/>
        </w:rPr>
      </w:pPr>
      <w:r>
        <w:rPr>
          <w:rFonts w:ascii="宋体" w:hAnsi="宋体" w:eastAsia="宋体"/>
        </w:rPr>
        <w:t>D. 《星星之火，可以燎原》</w:t>
      </w:r>
    </w:p>
    <w:p>
      <w:pPr>
        <w:rPr>
          <w:rFonts w:ascii="宋体" w:hAnsi="宋体" w:eastAsia="宋体"/>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538. [多选题]在1927年大革命失败的危急时刻毅然加入中国共产党队伍的新党员有(   </w:t>
      </w:r>
      <w:r>
        <w:rPr>
          <w:rFonts w:hint="eastAsia" w:ascii="宋体" w:hAnsi="宋体" w:eastAsia="宋体"/>
          <w:lang w:val="en-US" w:eastAsia="zh-CN"/>
        </w:rPr>
        <w:t>ABD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徐特立</w:t>
      </w:r>
    </w:p>
    <w:p>
      <w:pPr>
        <w:rPr>
          <w:rFonts w:ascii="宋体" w:hAnsi="宋体" w:eastAsia="宋体"/>
          <w:lang w:eastAsia="zh-CN"/>
        </w:rPr>
      </w:pPr>
      <w:r>
        <w:rPr>
          <w:rFonts w:ascii="宋体" w:hAnsi="宋体" w:eastAsia="宋体"/>
          <w:lang w:eastAsia="zh-CN"/>
        </w:rPr>
        <w:t>B. 郭沫若</w:t>
      </w:r>
    </w:p>
    <w:p>
      <w:pPr>
        <w:rPr>
          <w:rFonts w:ascii="宋体" w:hAnsi="宋体" w:eastAsia="宋体"/>
          <w:lang w:eastAsia="zh-CN"/>
        </w:rPr>
      </w:pPr>
      <w:r>
        <w:rPr>
          <w:rFonts w:ascii="宋体" w:hAnsi="宋体" w:eastAsia="宋体"/>
          <w:lang w:eastAsia="zh-CN"/>
        </w:rPr>
        <w:t>C. 周恩来</w:t>
      </w:r>
    </w:p>
    <w:p>
      <w:pPr>
        <w:rPr>
          <w:rFonts w:ascii="宋体" w:hAnsi="宋体" w:eastAsia="宋体"/>
          <w:lang w:eastAsia="zh-CN"/>
        </w:rPr>
      </w:pPr>
      <w:r>
        <w:rPr>
          <w:rFonts w:ascii="宋体" w:hAnsi="宋体" w:eastAsia="宋体"/>
          <w:lang w:eastAsia="zh-CN"/>
        </w:rPr>
        <w:t>D. 贺龙</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539. [多选题]工农武装割据思想的内容包括(   </w:t>
      </w:r>
      <w:r>
        <w:rPr>
          <w:rFonts w:hint="eastAsia" w:ascii="宋体" w:hAnsi="宋体" w:eastAsia="宋体"/>
          <w:lang w:val="en-US" w:eastAsia="zh-CN"/>
        </w:rPr>
        <w:t>ABD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武装斗争</w:t>
      </w:r>
    </w:p>
    <w:p>
      <w:pPr>
        <w:rPr>
          <w:rFonts w:ascii="宋体" w:hAnsi="宋体" w:eastAsia="宋体"/>
          <w:lang w:eastAsia="zh-CN"/>
        </w:rPr>
      </w:pPr>
      <w:r>
        <w:rPr>
          <w:rFonts w:ascii="宋体" w:hAnsi="宋体" w:eastAsia="宋体"/>
          <w:lang w:eastAsia="zh-CN"/>
        </w:rPr>
        <w:t>B. 土地革命</w:t>
      </w:r>
    </w:p>
    <w:p>
      <w:pPr>
        <w:rPr>
          <w:rFonts w:ascii="宋体" w:hAnsi="宋体" w:eastAsia="宋体"/>
          <w:lang w:eastAsia="zh-CN"/>
        </w:rPr>
      </w:pPr>
      <w:r>
        <w:rPr>
          <w:rFonts w:ascii="宋体" w:hAnsi="宋体" w:eastAsia="宋体"/>
          <w:lang w:eastAsia="zh-CN"/>
        </w:rPr>
        <w:t>C. 只注重城市暴动</w:t>
      </w:r>
    </w:p>
    <w:p>
      <w:pPr>
        <w:rPr>
          <w:rFonts w:ascii="宋体" w:hAnsi="宋体" w:eastAsia="宋体"/>
          <w:lang w:eastAsia="zh-CN"/>
        </w:rPr>
      </w:pPr>
      <w:r>
        <w:rPr>
          <w:rFonts w:ascii="宋体" w:hAnsi="宋体" w:eastAsia="宋体"/>
          <w:lang w:eastAsia="zh-CN"/>
        </w:rPr>
        <w:t>D. 根据地建设</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540. [多选题]南昌起义部队在广东遭遇挫折后，一部分部队在(   </w:t>
      </w:r>
      <w:r>
        <w:rPr>
          <w:rFonts w:hint="eastAsia" w:ascii="宋体" w:hAnsi="宋体" w:eastAsia="宋体"/>
          <w:lang w:val="en-US" w:eastAsia="zh-CN"/>
        </w:rPr>
        <w:t>BC</w:t>
      </w:r>
      <w:r>
        <w:rPr>
          <w:rFonts w:ascii="宋体" w:hAnsi="宋体" w:eastAsia="宋体"/>
          <w:lang w:eastAsia="zh-CN"/>
        </w:rPr>
        <w:t xml:space="preserve">  )率领下转移到湘南农村进行游击。</w:t>
      </w:r>
    </w:p>
    <w:p>
      <w:pPr>
        <w:rPr>
          <w:rFonts w:ascii="宋体" w:hAnsi="宋体" w:eastAsia="宋体"/>
          <w:lang w:eastAsia="zh-CN"/>
        </w:rPr>
      </w:pPr>
      <w:r>
        <w:rPr>
          <w:rFonts w:ascii="宋体" w:hAnsi="宋体" w:eastAsia="宋体"/>
          <w:lang w:eastAsia="zh-CN"/>
        </w:rPr>
        <w:t>A. 叶挺</w:t>
      </w:r>
    </w:p>
    <w:p>
      <w:pPr>
        <w:rPr>
          <w:rFonts w:ascii="宋体" w:hAnsi="宋体" w:eastAsia="宋体"/>
          <w:lang w:eastAsia="zh-CN"/>
        </w:rPr>
      </w:pPr>
      <w:r>
        <w:rPr>
          <w:rFonts w:ascii="宋体" w:hAnsi="宋体" w:eastAsia="宋体"/>
          <w:lang w:eastAsia="zh-CN"/>
        </w:rPr>
        <w:t>B. 朱德</w:t>
      </w:r>
    </w:p>
    <w:p>
      <w:pPr>
        <w:rPr>
          <w:rFonts w:ascii="宋体" w:hAnsi="宋体" w:eastAsia="宋体"/>
          <w:lang w:eastAsia="zh-CN"/>
        </w:rPr>
      </w:pPr>
      <w:r>
        <w:rPr>
          <w:rFonts w:ascii="宋体" w:hAnsi="宋体" w:eastAsia="宋体"/>
          <w:lang w:eastAsia="zh-CN"/>
        </w:rPr>
        <w:t>C. 陈毅</w:t>
      </w:r>
    </w:p>
    <w:p>
      <w:pPr>
        <w:rPr>
          <w:rFonts w:ascii="宋体" w:hAnsi="宋体" w:eastAsia="宋体"/>
          <w:lang w:eastAsia="zh-CN"/>
        </w:rPr>
      </w:pPr>
      <w:r>
        <w:rPr>
          <w:rFonts w:ascii="宋体" w:hAnsi="宋体" w:eastAsia="宋体"/>
          <w:lang w:eastAsia="zh-CN"/>
        </w:rPr>
        <w:t>D. 叶剑英</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541. [单选题]中华苏维埃共和国实行(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人民代表大会制度</w:t>
      </w:r>
    </w:p>
    <w:p>
      <w:pPr>
        <w:rPr>
          <w:rFonts w:ascii="宋体" w:hAnsi="宋体" w:eastAsia="宋体"/>
          <w:lang w:eastAsia="zh-CN"/>
        </w:rPr>
      </w:pPr>
      <w:r>
        <w:rPr>
          <w:rFonts w:ascii="宋体" w:hAnsi="宋体" w:eastAsia="宋体"/>
          <w:lang w:eastAsia="zh-CN"/>
        </w:rPr>
        <w:t>B. 代议制</w:t>
      </w:r>
    </w:p>
    <w:p>
      <w:pPr>
        <w:rPr>
          <w:rFonts w:ascii="宋体" w:hAnsi="宋体" w:eastAsia="宋体"/>
          <w:lang w:eastAsia="zh-CN"/>
        </w:rPr>
      </w:pPr>
      <w:r>
        <w:rPr>
          <w:rFonts w:ascii="宋体" w:hAnsi="宋体" w:eastAsia="宋体"/>
          <w:lang w:eastAsia="zh-CN"/>
        </w:rPr>
        <w:t>C. 工农兵代表大会制度</w:t>
      </w:r>
    </w:p>
    <w:p>
      <w:pPr>
        <w:rPr>
          <w:rFonts w:ascii="宋体" w:hAnsi="宋体" w:eastAsia="宋体"/>
          <w:lang w:eastAsia="zh-CN"/>
        </w:rPr>
      </w:pPr>
      <w:r>
        <w:rPr>
          <w:rFonts w:ascii="宋体" w:hAnsi="宋体" w:eastAsia="宋体"/>
          <w:lang w:eastAsia="zh-CN"/>
        </w:rPr>
        <w:t>D. “三三制”</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542. [单选题]1931年11月，中华苏维埃第一次代表大会召开于江西(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于都</w:t>
      </w:r>
    </w:p>
    <w:p>
      <w:pPr>
        <w:rPr>
          <w:rFonts w:ascii="宋体" w:hAnsi="宋体" w:eastAsia="宋体"/>
          <w:lang w:eastAsia="zh-CN"/>
        </w:rPr>
      </w:pPr>
      <w:r>
        <w:rPr>
          <w:rFonts w:ascii="宋体" w:hAnsi="宋体" w:eastAsia="宋体"/>
          <w:lang w:eastAsia="zh-CN"/>
        </w:rPr>
        <w:t>B. 兴国</w:t>
      </w:r>
    </w:p>
    <w:p>
      <w:pPr>
        <w:rPr>
          <w:rFonts w:ascii="宋体" w:hAnsi="宋体" w:eastAsia="宋体"/>
          <w:lang w:eastAsia="zh-CN"/>
        </w:rPr>
      </w:pPr>
      <w:r>
        <w:rPr>
          <w:rFonts w:ascii="宋体" w:hAnsi="宋体" w:eastAsia="宋体"/>
          <w:lang w:eastAsia="zh-CN"/>
        </w:rPr>
        <w:t>C. 瑞金</w:t>
      </w:r>
    </w:p>
    <w:p>
      <w:pPr>
        <w:rPr>
          <w:rFonts w:ascii="宋体" w:hAnsi="宋体" w:eastAsia="宋体"/>
          <w:lang w:eastAsia="zh-CN"/>
        </w:rPr>
      </w:pPr>
      <w:r>
        <w:rPr>
          <w:rFonts w:ascii="宋体" w:hAnsi="宋体" w:eastAsia="宋体"/>
          <w:lang w:eastAsia="zh-CN"/>
        </w:rPr>
        <w:t>D. 长汀</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543. [单选题]红军长征开始后，留在中央根据地的红军在(  </w:t>
      </w:r>
      <w:r>
        <w:rPr>
          <w:rFonts w:hint="eastAsia" w:ascii="宋体" w:hAnsi="宋体" w:eastAsia="宋体"/>
          <w:lang w:val="en-US" w:eastAsia="zh-CN"/>
        </w:rPr>
        <w:t>C</w:t>
      </w:r>
      <w:r>
        <w:rPr>
          <w:rFonts w:ascii="宋体" w:hAnsi="宋体" w:eastAsia="宋体"/>
          <w:lang w:eastAsia="zh-CN"/>
        </w:rPr>
        <w:t xml:space="preserve">   )率领下继续坚持游击战争。</w:t>
      </w:r>
    </w:p>
    <w:p>
      <w:pPr>
        <w:rPr>
          <w:rFonts w:ascii="宋体" w:hAnsi="宋体" w:eastAsia="宋体"/>
          <w:lang w:eastAsia="zh-CN"/>
        </w:rPr>
      </w:pPr>
      <w:r>
        <w:rPr>
          <w:rFonts w:ascii="宋体" w:hAnsi="宋体" w:eastAsia="宋体"/>
          <w:lang w:eastAsia="zh-CN"/>
        </w:rPr>
        <w:t>A. 朱德、肖华</w:t>
      </w:r>
    </w:p>
    <w:p>
      <w:pPr>
        <w:rPr>
          <w:rFonts w:ascii="宋体" w:hAnsi="宋体" w:eastAsia="宋体"/>
          <w:lang w:eastAsia="zh-CN"/>
        </w:rPr>
      </w:pPr>
      <w:r>
        <w:rPr>
          <w:rFonts w:ascii="宋体" w:hAnsi="宋体" w:eastAsia="宋体"/>
          <w:lang w:eastAsia="zh-CN"/>
        </w:rPr>
        <w:t>B. 彭德怀、王震</w:t>
      </w:r>
    </w:p>
    <w:p>
      <w:pPr>
        <w:rPr>
          <w:rFonts w:ascii="宋体" w:hAnsi="宋体" w:eastAsia="宋体"/>
          <w:lang w:eastAsia="zh-CN"/>
        </w:rPr>
      </w:pPr>
      <w:r>
        <w:rPr>
          <w:rFonts w:ascii="宋体" w:hAnsi="宋体" w:eastAsia="宋体"/>
          <w:lang w:eastAsia="zh-CN"/>
        </w:rPr>
        <w:t>C. 项英、陈毅</w:t>
      </w:r>
    </w:p>
    <w:p>
      <w:pPr>
        <w:rPr>
          <w:rFonts w:ascii="宋体" w:hAnsi="宋体" w:eastAsia="宋体"/>
          <w:lang w:eastAsia="zh-CN"/>
        </w:rPr>
      </w:pPr>
      <w:r>
        <w:rPr>
          <w:rFonts w:ascii="宋体" w:hAnsi="宋体" w:eastAsia="宋体"/>
          <w:lang w:eastAsia="zh-CN"/>
        </w:rPr>
        <w:t>D. 邓小平、刘伯承</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544. [单选题]1931年11月建立的中华苏维埃共和国临时中央政府，其政权性质是(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资产阶级专政</w:t>
      </w:r>
    </w:p>
    <w:p>
      <w:pPr>
        <w:rPr>
          <w:rFonts w:ascii="宋体" w:hAnsi="宋体" w:eastAsia="宋体"/>
          <w:lang w:eastAsia="zh-CN"/>
        </w:rPr>
      </w:pPr>
      <w:r>
        <w:rPr>
          <w:rFonts w:ascii="宋体" w:hAnsi="宋体" w:eastAsia="宋体"/>
          <w:lang w:eastAsia="zh-CN"/>
        </w:rPr>
        <w:t>B. 工农民主专政</w:t>
      </w:r>
    </w:p>
    <w:p>
      <w:pPr>
        <w:rPr>
          <w:rFonts w:ascii="宋体" w:hAnsi="宋体" w:eastAsia="宋体"/>
          <w:lang w:eastAsia="zh-CN"/>
        </w:rPr>
      </w:pPr>
      <w:r>
        <w:rPr>
          <w:rFonts w:ascii="宋体" w:hAnsi="宋体" w:eastAsia="宋体"/>
          <w:lang w:eastAsia="zh-CN"/>
        </w:rPr>
        <w:t>C. “三三制”</w:t>
      </w:r>
    </w:p>
    <w:p>
      <w:pPr>
        <w:rPr>
          <w:rFonts w:ascii="宋体" w:hAnsi="宋体" w:eastAsia="宋体"/>
          <w:lang w:eastAsia="zh-CN"/>
        </w:rPr>
      </w:pPr>
      <w:r>
        <w:rPr>
          <w:rFonts w:ascii="宋体" w:hAnsi="宋体" w:eastAsia="宋体"/>
          <w:lang w:eastAsia="zh-CN"/>
        </w:rPr>
        <w:t>D. 包括民族资产阶级之内的各革命阶级联合专政</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545. [单选题]1935年1月，中国共产党在遵义会议上解决的主要问题是(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军事和组织问题</w:t>
      </w:r>
    </w:p>
    <w:p>
      <w:pPr>
        <w:rPr>
          <w:rFonts w:ascii="宋体" w:hAnsi="宋体" w:eastAsia="宋体"/>
          <w:lang w:eastAsia="zh-CN"/>
        </w:rPr>
      </w:pPr>
      <w:r>
        <w:rPr>
          <w:rFonts w:ascii="宋体" w:hAnsi="宋体" w:eastAsia="宋体"/>
          <w:lang w:eastAsia="zh-CN"/>
        </w:rPr>
        <w:t>B. 思想和作风问题</w:t>
      </w:r>
    </w:p>
    <w:p>
      <w:pPr>
        <w:rPr>
          <w:rFonts w:ascii="宋体" w:hAnsi="宋体" w:eastAsia="宋体"/>
          <w:lang w:eastAsia="zh-CN"/>
        </w:rPr>
      </w:pPr>
      <w:r>
        <w:rPr>
          <w:rFonts w:ascii="宋体" w:hAnsi="宋体" w:eastAsia="宋体"/>
          <w:lang w:eastAsia="zh-CN"/>
        </w:rPr>
        <w:t>C. 政治和文化问题</w:t>
      </w:r>
    </w:p>
    <w:p>
      <w:pPr>
        <w:rPr>
          <w:rFonts w:ascii="宋体" w:hAnsi="宋体" w:eastAsia="宋体"/>
          <w:lang w:eastAsia="zh-CN"/>
        </w:rPr>
      </w:pPr>
      <w:r>
        <w:rPr>
          <w:rFonts w:ascii="宋体" w:hAnsi="宋体" w:eastAsia="宋体"/>
          <w:lang w:eastAsia="zh-CN"/>
        </w:rPr>
        <w:t>D. 筹款和征兵问题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546. [单选题]长征到达陕北后，毛泽东总结土地革命战争中党内在军事问题上的大争论，系统地说明了中国革命战争中战略著作是(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《论反对日本帝国主义的策略》</w:t>
      </w:r>
    </w:p>
    <w:p>
      <w:pPr>
        <w:rPr>
          <w:rFonts w:ascii="宋体" w:hAnsi="宋体" w:eastAsia="宋体"/>
          <w:lang w:eastAsia="zh-CN"/>
        </w:rPr>
      </w:pPr>
      <w:r>
        <w:rPr>
          <w:rFonts w:ascii="宋体" w:hAnsi="宋体" w:eastAsia="宋体"/>
          <w:lang w:eastAsia="zh-CN"/>
        </w:rPr>
        <w:t>B. 《中国革命战争的战略问题》</w:t>
      </w:r>
    </w:p>
    <w:p>
      <w:pPr>
        <w:rPr>
          <w:rFonts w:ascii="宋体" w:hAnsi="宋体" w:eastAsia="宋体"/>
          <w:lang w:eastAsia="zh-CN"/>
        </w:rPr>
      </w:pPr>
      <w:r>
        <w:rPr>
          <w:rFonts w:ascii="宋体" w:hAnsi="宋体" w:eastAsia="宋体"/>
          <w:lang w:eastAsia="zh-CN"/>
        </w:rPr>
        <w:t>C. 《矛盾论》</w:t>
      </w:r>
    </w:p>
    <w:p>
      <w:pPr>
        <w:rPr>
          <w:rFonts w:ascii="宋体" w:hAnsi="宋体" w:eastAsia="宋体"/>
          <w:lang w:eastAsia="zh-CN"/>
        </w:rPr>
      </w:pPr>
      <w:r>
        <w:rPr>
          <w:rFonts w:ascii="宋体" w:hAnsi="宋体" w:eastAsia="宋体"/>
          <w:lang w:eastAsia="zh-CN"/>
        </w:rPr>
        <w:t>D. 《实践论》</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547. [单选题]长征初期，在“左”倾错误领导者指挥下的红军犯了退却中(   </w:t>
      </w:r>
      <w:r>
        <w:rPr>
          <w:rFonts w:hint="eastAsia" w:ascii="宋体" w:hAnsi="宋体" w:eastAsia="宋体"/>
          <w:lang w:val="en-US" w:eastAsia="zh-CN"/>
        </w:rPr>
        <w:t xml:space="preserve">B </w:t>
      </w:r>
      <w:r>
        <w:rPr>
          <w:rFonts w:ascii="宋体" w:hAnsi="宋体" w:eastAsia="宋体"/>
          <w:lang w:eastAsia="zh-CN"/>
        </w:rPr>
        <w:t xml:space="preserve"> )错误。</w:t>
      </w:r>
    </w:p>
    <w:p>
      <w:pPr>
        <w:rPr>
          <w:rFonts w:ascii="宋体" w:hAnsi="宋体" w:eastAsia="宋体"/>
          <w:lang w:eastAsia="zh-CN"/>
        </w:rPr>
      </w:pPr>
      <w:r>
        <w:rPr>
          <w:rFonts w:ascii="宋体" w:hAnsi="宋体" w:eastAsia="宋体"/>
          <w:lang w:eastAsia="zh-CN"/>
        </w:rPr>
        <w:t>A. 命令主义</w:t>
      </w:r>
    </w:p>
    <w:p>
      <w:pPr>
        <w:rPr>
          <w:rFonts w:ascii="宋体" w:hAnsi="宋体" w:eastAsia="宋体"/>
          <w:lang w:eastAsia="zh-CN"/>
        </w:rPr>
      </w:pPr>
      <w:r>
        <w:rPr>
          <w:rFonts w:ascii="宋体" w:hAnsi="宋体" w:eastAsia="宋体"/>
          <w:lang w:eastAsia="zh-CN"/>
        </w:rPr>
        <w:t>B. 逃跑主义</w:t>
      </w:r>
    </w:p>
    <w:p>
      <w:pPr>
        <w:rPr>
          <w:rFonts w:ascii="宋体" w:hAnsi="宋体" w:eastAsia="宋体"/>
          <w:lang w:eastAsia="zh-CN"/>
        </w:rPr>
      </w:pPr>
      <w:r>
        <w:rPr>
          <w:rFonts w:ascii="宋体" w:hAnsi="宋体" w:eastAsia="宋体"/>
          <w:lang w:eastAsia="zh-CN"/>
        </w:rPr>
        <w:t>C. 官僚主义</w:t>
      </w:r>
    </w:p>
    <w:p>
      <w:pPr>
        <w:rPr>
          <w:rFonts w:ascii="宋体" w:hAnsi="宋体" w:eastAsia="宋体"/>
          <w:lang w:eastAsia="zh-CN"/>
        </w:rPr>
      </w:pPr>
      <w:r>
        <w:rPr>
          <w:rFonts w:ascii="宋体" w:hAnsi="宋体" w:eastAsia="宋体"/>
          <w:lang w:eastAsia="zh-CN"/>
        </w:rPr>
        <w:t>D. 教条主义</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548. [单选题]遵义会议开始确立了以(  </w:t>
      </w:r>
      <w:r>
        <w:rPr>
          <w:rFonts w:hint="eastAsia" w:ascii="宋体" w:hAnsi="宋体" w:eastAsia="宋体"/>
          <w:lang w:val="en-US" w:eastAsia="zh-CN"/>
        </w:rPr>
        <w:t>B</w:t>
      </w:r>
      <w:r>
        <w:rPr>
          <w:rFonts w:ascii="宋体" w:hAnsi="宋体" w:eastAsia="宋体"/>
          <w:lang w:eastAsia="zh-CN"/>
        </w:rPr>
        <w:t xml:space="preserve">   )为代表的马克思主义正确路线在中共中央的领导地位。</w:t>
      </w:r>
    </w:p>
    <w:p>
      <w:pPr>
        <w:rPr>
          <w:rFonts w:ascii="宋体" w:hAnsi="宋体" w:eastAsia="宋体"/>
          <w:lang w:eastAsia="zh-CN"/>
        </w:rPr>
      </w:pPr>
      <w:r>
        <w:rPr>
          <w:rFonts w:ascii="宋体" w:hAnsi="宋体" w:eastAsia="宋体"/>
          <w:lang w:eastAsia="zh-CN"/>
        </w:rPr>
        <w:t>A. 周恩来</w:t>
      </w:r>
    </w:p>
    <w:p>
      <w:pPr>
        <w:rPr>
          <w:rFonts w:ascii="宋体" w:hAnsi="宋体" w:eastAsia="宋体"/>
          <w:lang w:eastAsia="zh-CN"/>
        </w:rPr>
      </w:pPr>
      <w:r>
        <w:rPr>
          <w:rFonts w:ascii="宋体" w:hAnsi="宋体" w:eastAsia="宋体"/>
          <w:lang w:eastAsia="zh-CN"/>
        </w:rPr>
        <w:t>B. 毛泽东</w:t>
      </w:r>
    </w:p>
    <w:p>
      <w:pPr>
        <w:rPr>
          <w:rFonts w:ascii="宋体" w:hAnsi="宋体" w:eastAsia="宋体"/>
          <w:lang w:eastAsia="zh-CN"/>
        </w:rPr>
      </w:pPr>
      <w:r>
        <w:rPr>
          <w:rFonts w:ascii="宋体" w:hAnsi="宋体" w:eastAsia="宋体"/>
          <w:lang w:eastAsia="zh-CN"/>
        </w:rPr>
        <w:t>C. 张闻天</w:t>
      </w:r>
    </w:p>
    <w:p>
      <w:pPr>
        <w:rPr>
          <w:rFonts w:ascii="宋体" w:hAnsi="宋体" w:eastAsia="宋体"/>
          <w:lang w:eastAsia="zh-CN"/>
        </w:rPr>
      </w:pPr>
      <w:r>
        <w:rPr>
          <w:rFonts w:ascii="宋体" w:hAnsi="宋体" w:eastAsia="宋体"/>
          <w:lang w:eastAsia="zh-CN"/>
        </w:rPr>
        <w:t>D. 朱德</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549. [单选题]开始形成以毛泽东同志为核心的党的第一代中央领导集体是在(   </w:t>
      </w:r>
      <w:r>
        <w:rPr>
          <w:rFonts w:hint="eastAsia" w:ascii="宋体" w:hAnsi="宋体" w:eastAsia="宋体"/>
          <w:lang w:val="en-US" w:eastAsia="zh-CN"/>
        </w:rPr>
        <w:t>C</w:t>
      </w:r>
      <w:r>
        <w:rPr>
          <w:rFonts w:ascii="宋体" w:hAnsi="宋体" w:eastAsia="宋体"/>
          <w:lang w:eastAsia="zh-CN"/>
        </w:rPr>
        <w:t xml:space="preserve">  )之后。</w:t>
      </w:r>
    </w:p>
    <w:p>
      <w:pPr>
        <w:rPr>
          <w:rFonts w:ascii="宋体" w:hAnsi="宋体" w:eastAsia="宋体"/>
          <w:lang w:eastAsia="zh-CN"/>
        </w:rPr>
      </w:pPr>
      <w:r>
        <w:rPr>
          <w:rFonts w:ascii="宋体" w:hAnsi="宋体" w:eastAsia="宋体"/>
          <w:lang w:eastAsia="zh-CN"/>
        </w:rPr>
        <w:t>A. 中共六届四中全会</w:t>
      </w:r>
    </w:p>
    <w:p>
      <w:pPr>
        <w:rPr>
          <w:rFonts w:ascii="宋体" w:hAnsi="宋体" w:eastAsia="宋体"/>
          <w:lang w:eastAsia="zh-CN"/>
        </w:rPr>
      </w:pPr>
      <w:r>
        <w:rPr>
          <w:rFonts w:ascii="宋体" w:hAnsi="宋体" w:eastAsia="宋体"/>
          <w:lang w:eastAsia="zh-CN"/>
        </w:rPr>
        <w:t>B. 中共六大</w:t>
      </w:r>
    </w:p>
    <w:p>
      <w:pPr>
        <w:rPr>
          <w:rFonts w:ascii="宋体" w:hAnsi="宋体" w:eastAsia="宋体"/>
          <w:lang w:eastAsia="zh-CN"/>
        </w:rPr>
      </w:pPr>
      <w:r>
        <w:rPr>
          <w:rFonts w:ascii="宋体" w:hAnsi="宋体" w:eastAsia="宋体"/>
          <w:lang w:eastAsia="zh-CN"/>
        </w:rPr>
        <w:t>C. 遵义会议</w:t>
      </w:r>
    </w:p>
    <w:p>
      <w:pPr>
        <w:rPr>
          <w:rFonts w:ascii="宋体" w:hAnsi="宋体" w:eastAsia="宋体"/>
          <w:lang w:eastAsia="zh-CN"/>
        </w:rPr>
      </w:pPr>
      <w:r>
        <w:rPr>
          <w:rFonts w:ascii="宋体" w:hAnsi="宋体" w:eastAsia="宋体"/>
          <w:lang w:eastAsia="zh-CN"/>
        </w:rPr>
        <w:t>D. 中共七大</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550. [单选题]标志着中国共产党在政治上走向成熟的会议是(   </w:t>
      </w:r>
      <w:r>
        <w:rPr>
          <w:rFonts w:hint="eastAsia" w:ascii="宋体" w:hAnsi="宋体" w:eastAsia="宋体"/>
          <w:lang w:val="en-US" w:eastAsia="zh-CN"/>
        </w:rPr>
        <w:t>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古田会议</w:t>
      </w:r>
    </w:p>
    <w:p>
      <w:pPr>
        <w:rPr>
          <w:rFonts w:ascii="宋体" w:hAnsi="宋体" w:eastAsia="宋体"/>
          <w:lang w:eastAsia="zh-CN"/>
        </w:rPr>
      </w:pPr>
      <w:r>
        <w:rPr>
          <w:rFonts w:ascii="宋体" w:hAnsi="宋体" w:eastAsia="宋体"/>
          <w:lang w:eastAsia="zh-CN"/>
        </w:rPr>
        <w:t>B. 中共七大</w:t>
      </w:r>
    </w:p>
    <w:p>
      <w:pPr>
        <w:rPr>
          <w:rFonts w:ascii="宋体" w:hAnsi="宋体" w:eastAsia="宋体"/>
          <w:lang w:eastAsia="zh-CN"/>
        </w:rPr>
      </w:pPr>
      <w:r>
        <w:rPr>
          <w:rFonts w:ascii="宋体" w:hAnsi="宋体" w:eastAsia="宋体"/>
          <w:lang w:eastAsia="zh-CN"/>
        </w:rPr>
        <w:t>C. 遵义会议</w:t>
      </w:r>
    </w:p>
    <w:p>
      <w:pPr>
        <w:rPr>
          <w:rFonts w:ascii="宋体" w:hAnsi="宋体" w:eastAsia="宋体"/>
          <w:lang w:eastAsia="zh-CN"/>
        </w:rPr>
      </w:pPr>
      <w:r>
        <w:rPr>
          <w:rFonts w:ascii="宋体" w:hAnsi="宋体" w:eastAsia="宋体"/>
          <w:lang w:eastAsia="zh-CN"/>
        </w:rPr>
        <w:t>D. 中共六届六中全会</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551. [单选题]与毛泽东的积极防御方针不同，在第五次反“围剿”作战中，“左”倾错误领导者实行的是进攻中的(  </w:t>
      </w:r>
      <w:r>
        <w:rPr>
          <w:rFonts w:hint="eastAsia" w:ascii="宋体" w:hAnsi="宋体" w:eastAsia="宋体"/>
          <w:lang w:val="en-US" w:eastAsia="zh-CN"/>
        </w:rPr>
        <w:t>B</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保守主义</w:t>
      </w:r>
    </w:p>
    <w:p>
      <w:pPr>
        <w:rPr>
          <w:rFonts w:ascii="宋体" w:hAnsi="宋体" w:eastAsia="宋体"/>
          <w:lang w:eastAsia="zh-CN"/>
        </w:rPr>
      </w:pPr>
      <w:r>
        <w:rPr>
          <w:rFonts w:ascii="宋体" w:hAnsi="宋体" w:eastAsia="宋体"/>
          <w:lang w:eastAsia="zh-CN"/>
        </w:rPr>
        <w:t>B. 冒险主义</w:t>
      </w:r>
    </w:p>
    <w:p>
      <w:pPr>
        <w:rPr>
          <w:rFonts w:ascii="宋体" w:hAnsi="宋体" w:eastAsia="宋体"/>
          <w:lang w:eastAsia="zh-CN"/>
        </w:rPr>
      </w:pPr>
      <w:r>
        <w:rPr>
          <w:rFonts w:ascii="宋体" w:hAnsi="宋体" w:eastAsia="宋体"/>
          <w:lang w:eastAsia="zh-CN"/>
        </w:rPr>
        <w:t>C. 逃跑主义</w:t>
      </w:r>
    </w:p>
    <w:p>
      <w:pPr>
        <w:rPr>
          <w:rFonts w:ascii="宋体" w:hAnsi="宋体" w:eastAsia="宋体"/>
          <w:lang w:eastAsia="zh-CN"/>
        </w:rPr>
      </w:pPr>
      <w:r>
        <w:rPr>
          <w:rFonts w:ascii="宋体" w:hAnsi="宋体" w:eastAsia="宋体"/>
          <w:lang w:eastAsia="zh-CN"/>
        </w:rPr>
        <w:t>D. 命令主义</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552. [单选题]土地革命战争时期，在中共中央主持工人运动工作的(  </w:t>
      </w:r>
      <w:r>
        <w:rPr>
          <w:rFonts w:hint="eastAsia" w:ascii="宋体" w:hAnsi="宋体" w:eastAsia="宋体"/>
          <w:lang w:val="en-US" w:eastAsia="zh-CN"/>
        </w:rPr>
        <w:t>B</w:t>
      </w:r>
      <w:r>
        <w:rPr>
          <w:rFonts w:ascii="宋体" w:hAnsi="宋体" w:eastAsia="宋体"/>
          <w:lang w:eastAsia="zh-CN"/>
        </w:rPr>
        <w:t xml:space="preserve">   )也多次提出过反对冒险主义的主张。</w:t>
      </w:r>
    </w:p>
    <w:p>
      <w:pPr>
        <w:rPr>
          <w:rFonts w:ascii="宋体" w:hAnsi="宋体" w:eastAsia="宋体"/>
          <w:lang w:eastAsia="zh-CN"/>
        </w:rPr>
      </w:pPr>
      <w:r>
        <w:rPr>
          <w:rFonts w:ascii="宋体" w:hAnsi="宋体" w:eastAsia="宋体"/>
          <w:lang w:eastAsia="zh-CN"/>
        </w:rPr>
        <w:t>A. 周恩来</w:t>
      </w:r>
    </w:p>
    <w:p>
      <w:pPr>
        <w:rPr>
          <w:rFonts w:ascii="宋体" w:hAnsi="宋体" w:eastAsia="宋体"/>
          <w:lang w:eastAsia="zh-CN"/>
        </w:rPr>
      </w:pPr>
      <w:r>
        <w:rPr>
          <w:rFonts w:ascii="宋体" w:hAnsi="宋体" w:eastAsia="宋体"/>
          <w:lang w:eastAsia="zh-CN"/>
        </w:rPr>
        <w:t>B. 刘少奇</w:t>
      </w:r>
    </w:p>
    <w:p>
      <w:pPr>
        <w:rPr>
          <w:rFonts w:ascii="宋体" w:hAnsi="宋体" w:eastAsia="宋体"/>
          <w:lang w:eastAsia="zh-CN"/>
        </w:rPr>
      </w:pPr>
      <w:r>
        <w:rPr>
          <w:rFonts w:ascii="宋体" w:hAnsi="宋体" w:eastAsia="宋体"/>
          <w:lang w:eastAsia="zh-CN"/>
        </w:rPr>
        <w:t>C. 项英</w:t>
      </w:r>
    </w:p>
    <w:p>
      <w:pPr>
        <w:rPr>
          <w:rFonts w:ascii="宋体" w:hAnsi="宋体" w:eastAsia="宋体"/>
          <w:lang w:eastAsia="zh-CN"/>
        </w:rPr>
      </w:pPr>
      <w:r>
        <w:rPr>
          <w:rFonts w:ascii="宋体" w:hAnsi="宋体" w:eastAsia="宋体"/>
          <w:lang w:eastAsia="zh-CN"/>
        </w:rPr>
        <w:t>D. 何长工</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553. [多选题]以王明为代表的“左”倾教条主义主要错误在于(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在革命道路问题上，继续坚持以城市为中心</w:t>
      </w:r>
    </w:p>
    <w:p>
      <w:pPr>
        <w:rPr>
          <w:rFonts w:ascii="宋体" w:hAnsi="宋体" w:eastAsia="宋体"/>
          <w:lang w:eastAsia="zh-CN"/>
        </w:rPr>
      </w:pPr>
      <w:r>
        <w:rPr>
          <w:rFonts w:ascii="宋体" w:hAnsi="宋体" w:eastAsia="宋体"/>
          <w:lang w:eastAsia="zh-CN"/>
        </w:rPr>
        <w:t>B. 在土地革命问题上，提出坚决打击富农的主张</w:t>
      </w:r>
    </w:p>
    <w:p>
      <w:pPr>
        <w:rPr>
          <w:rFonts w:ascii="宋体" w:hAnsi="宋体" w:eastAsia="宋体"/>
          <w:lang w:eastAsia="zh-CN"/>
        </w:rPr>
      </w:pPr>
      <w:r>
        <w:rPr>
          <w:rFonts w:ascii="宋体" w:hAnsi="宋体" w:eastAsia="宋体"/>
          <w:lang w:eastAsia="zh-CN"/>
        </w:rPr>
        <w:t>C. 在反“围剿”的军事斗争问题上，实行消极防御的方针</w:t>
      </w:r>
    </w:p>
    <w:p>
      <w:pPr>
        <w:rPr>
          <w:rFonts w:ascii="宋体" w:hAnsi="宋体" w:eastAsia="宋体"/>
          <w:lang w:eastAsia="zh-CN"/>
        </w:rPr>
      </w:pPr>
      <w:r>
        <w:rPr>
          <w:rFonts w:ascii="宋体" w:hAnsi="宋体" w:eastAsia="宋体"/>
          <w:lang w:eastAsia="zh-CN"/>
        </w:rPr>
        <w:t>D. 在党内斗争和组织问题上，推行“残酷斗争，无情打击”方针</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554. [多选题]遵义会议的历史意义是(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挽救了中国共产党、挽救了中国工农红军、挽救了中国革命</w:t>
      </w:r>
    </w:p>
    <w:p>
      <w:pPr>
        <w:rPr>
          <w:rFonts w:ascii="宋体" w:hAnsi="宋体" w:eastAsia="宋体"/>
          <w:lang w:eastAsia="zh-CN"/>
        </w:rPr>
      </w:pPr>
      <w:r>
        <w:rPr>
          <w:rFonts w:ascii="宋体" w:hAnsi="宋体" w:eastAsia="宋体"/>
          <w:lang w:eastAsia="zh-CN"/>
        </w:rPr>
        <w:t>B. 开始确立了以毛泽东为代表的新的中央的领导</w:t>
      </w:r>
    </w:p>
    <w:p>
      <w:pPr>
        <w:rPr>
          <w:rFonts w:ascii="宋体" w:hAnsi="宋体" w:eastAsia="宋体"/>
          <w:lang w:eastAsia="zh-CN"/>
        </w:rPr>
      </w:pPr>
      <w:r>
        <w:rPr>
          <w:rFonts w:ascii="宋体" w:hAnsi="宋体" w:eastAsia="宋体"/>
          <w:lang w:eastAsia="zh-CN"/>
        </w:rPr>
        <w:t>C. 成为中国共产党历史上一个生死攸关的转折点</w:t>
      </w:r>
    </w:p>
    <w:p>
      <w:pPr>
        <w:rPr>
          <w:rFonts w:ascii="宋体" w:hAnsi="宋体" w:eastAsia="宋体"/>
          <w:lang w:eastAsia="zh-CN"/>
        </w:rPr>
      </w:pPr>
      <w:r>
        <w:rPr>
          <w:rFonts w:ascii="宋体" w:hAnsi="宋体" w:eastAsia="宋体"/>
          <w:lang w:eastAsia="zh-CN"/>
        </w:rPr>
        <w:t>D. 标志着中国共产党在政治上走向成熟</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555. [多选题]红军长征胜利的历史意义是(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粉碎了国民党“围剿”红军、消灭革命力量的企图</w:t>
      </w:r>
    </w:p>
    <w:p>
      <w:pPr>
        <w:rPr>
          <w:rFonts w:ascii="宋体" w:hAnsi="宋体" w:eastAsia="宋体"/>
          <w:lang w:eastAsia="zh-CN"/>
        </w:rPr>
      </w:pPr>
      <w:r>
        <w:rPr>
          <w:rFonts w:ascii="宋体" w:hAnsi="宋体" w:eastAsia="宋体"/>
          <w:lang w:eastAsia="zh-CN"/>
        </w:rPr>
        <w:t>B. 为迎接中国人民抗日救亡的新高潮准备了条件</w:t>
      </w:r>
    </w:p>
    <w:p>
      <w:pPr>
        <w:rPr>
          <w:rFonts w:ascii="宋体" w:hAnsi="宋体" w:eastAsia="宋体"/>
          <w:lang w:eastAsia="zh-CN"/>
        </w:rPr>
      </w:pPr>
      <w:r>
        <w:rPr>
          <w:rFonts w:ascii="宋体" w:hAnsi="宋体" w:eastAsia="宋体"/>
          <w:lang w:eastAsia="zh-CN"/>
        </w:rPr>
        <w:t>C. 保存并锤炼了中国革命的骨干力量</w:t>
      </w:r>
    </w:p>
    <w:p>
      <w:pPr>
        <w:rPr>
          <w:rFonts w:ascii="宋体" w:hAnsi="宋体" w:eastAsia="宋体"/>
          <w:lang w:eastAsia="zh-CN"/>
        </w:rPr>
      </w:pPr>
      <w:r>
        <w:rPr>
          <w:rFonts w:ascii="宋体" w:hAnsi="宋体" w:eastAsia="宋体"/>
          <w:lang w:eastAsia="zh-CN"/>
        </w:rPr>
        <w:t>D. 铸就了伟大的长征精神</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556. [多选题]长征铸就了长征精神。以下属于长征精神的是(   </w:t>
      </w:r>
      <w:r>
        <w:rPr>
          <w:rFonts w:hint="eastAsia" w:ascii="宋体" w:hAnsi="宋体" w:eastAsia="宋体"/>
          <w:lang w:val="en-US" w:eastAsia="zh-CN"/>
        </w:rPr>
        <w:t>ABCD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坚持革命理想和信念的精神</w:t>
      </w:r>
    </w:p>
    <w:p>
      <w:pPr>
        <w:rPr>
          <w:rFonts w:ascii="宋体" w:hAnsi="宋体" w:eastAsia="宋体"/>
          <w:lang w:eastAsia="zh-CN"/>
        </w:rPr>
      </w:pPr>
      <w:r>
        <w:rPr>
          <w:rFonts w:ascii="宋体" w:hAnsi="宋体" w:eastAsia="宋体"/>
          <w:lang w:eastAsia="zh-CN"/>
        </w:rPr>
        <w:t>B. 不怕艰难险阻，不惜付出一切牺牲的精神</w:t>
      </w:r>
    </w:p>
    <w:p>
      <w:pPr>
        <w:rPr>
          <w:rFonts w:ascii="宋体" w:hAnsi="宋体" w:eastAsia="宋体"/>
          <w:lang w:eastAsia="zh-CN"/>
        </w:rPr>
      </w:pPr>
      <w:r>
        <w:rPr>
          <w:rFonts w:ascii="宋体" w:hAnsi="宋体" w:eastAsia="宋体"/>
          <w:lang w:eastAsia="zh-CN"/>
        </w:rPr>
        <w:t>C. 坚持实事求是，一切从实际出发的精神</w:t>
      </w:r>
    </w:p>
    <w:p>
      <w:pPr>
        <w:rPr>
          <w:rFonts w:ascii="宋体" w:hAnsi="宋体" w:eastAsia="宋体"/>
          <w:lang w:eastAsia="zh-CN"/>
        </w:rPr>
      </w:pPr>
      <w:r>
        <w:rPr>
          <w:rFonts w:ascii="宋体" w:hAnsi="宋体" w:eastAsia="宋体"/>
          <w:lang w:eastAsia="zh-CN"/>
        </w:rPr>
        <w:t>D. 顾全大局、严守纪律的精神</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557. [简答题]简要论述遵义会议的历史意义。</w:t>
      </w:r>
    </w:p>
    <w:p>
      <w:pPr>
        <w:rPr>
          <w:rFonts w:ascii="宋体" w:hAnsi="宋体" w:eastAsia="宋体"/>
          <w:lang w:eastAsia="zh-CN"/>
        </w:rPr>
      </w:pPr>
      <w:r>
        <w:rPr>
          <w:rFonts w:ascii="宋体" w:hAnsi="宋体" w:eastAsia="宋体"/>
          <w:lang w:eastAsia="zh-CN"/>
        </w:rPr>
        <w:t>遵义会议结束了王明“左”倾冒险主义路线在党中央的统治，确立了以毛泽东为代表的新的中央正确领导，把党的路线转到了马克思列宁主义的轨道上来。</w:t>
      </w:r>
      <w:r>
        <w:rPr>
          <w:rFonts w:ascii="宋体" w:hAnsi="宋体" w:eastAsia="宋体"/>
          <w:b/>
          <w:bCs/>
          <w:lang w:eastAsia="zh-CN"/>
        </w:rPr>
        <w:t>遵义会议，在中国革命的危急关头，挽救了党，挽救了红军，挽救了中国革命，是我党历史上一个生死攸关的转折点。</w:t>
      </w:r>
      <w:r>
        <w:rPr>
          <w:rFonts w:ascii="宋体" w:hAnsi="宋体" w:eastAsia="宋体"/>
          <w:lang w:eastAsia="zh-CN"/>
        </w:rPr>
        <w:t>遵义会议是中国共产党第一次独立自主地运用马列主义基本原理解决自己的路线、方针和政策的会议。</w:t>
      </w:r>
      <w:r>
        <w:rPr>
          <w:rFonts w:ascii="宋体" w:hAnsi="宋体" w:eastAsia="宋体"/>
          <w:b/>
          <w:bCs/>
          <w:lang w:eastAsia="zh-CN"/>
        </w:rPr>
        <w:t>它是中国共产党从幼年的党走上成熟的党的标志。</w:t>
      </w:r>
      <w:r>
        <w:rPr>
          <w:rFonts w:ascii="宋体" w:hAnsi="宋体" w:eastAsia="宋体"/>
          <w:lang w:eastAsia="zh-CN"/>
        </w:rPr>
        <w:t>从此，中国革命就在毛泽东为代表的正确路线指引下走上胜利发展的道路。</w:t>
      </w: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558. [简答题]简要论述红军长征精神的内容。</w:t>
      </w:r>
    </w:p>
    <w:p>
      <w:pPr>
        <w:rPr>
          <w:rFonts w:ascii="宋体" w:hAnsi="宋体" w:eastAsia="宋体"/>
          <w:lang w:eastAsia="zh-CN"/>
        </w:rPr>
      </w:pPr>
      <w:r>
        <w:rPr>
          <w:rFonts w:ascii="宋体" w:hAnsi="宋体" w:eastAsia="宋体"/>
          <w:lang w:eastAsia="zh-CN"/>
        </w:rPr>
        <w:t>中国共产党人和红军将士用生命和热血铸就了伟大的长征精神，这就是：把全国人民和中华民族的根本利益看得高于一切，坚定革命的理想和信念，坚信正义事业必然胜利的精神；就是为了救国救民，不怕任何艰难险阻</w:t>
      </w:r>
      <w:r>
        <w:rPr>
          <w:rFonts w:ascii="宋体" w:hAnsi="宋体" w:eastAsia="宋体"/>
          <w:b/>
          <w:bCs/>
          <w:lang w:eastAsia="zh-CN"/>
        </w:rPr>
        <w:t>，不惜付出一切牺牲的精神</w:t>
      </w:r>
      <w:r>
        <w:rPr>
          <w:rFonts w:ascii="宋体" w:hAnsi="宋体" w:eastAsia="宋体"/>
          <w:lang w:eastAsia="zh-CN"/>
        </w:rPr>
        <w:t>；就是坚持独立自主、实事求是，</w:t>
      </w:r>
      <w:r>
        <w:rPr>
          <w:rFonts w:ascii="宋体" w:hAnsi="宋体" w:eastAsia="宋体"/>
          <w:b/>
          <w:bCs/>
          <w:lang w:eastAsia="zh-CN"/>
        </w:rPr>
        <w:t>一切从实际出发的精神；就是顾全大局、严守纪律、紧密团结的精神；就是紧紧依靠人民群众，同人民群众生死相依、患难与共、艰苦奋斗的精神。</w:t>
      </w:r>
    </w:p>
    <w:p>
      <w:pPr>
        <w:rPr>
          <w:rFonts w:ascii="宋体" w:hAnsi="宋体" w:eastAsia="宋体"/>
          <w:lang w:eastAsia="zh-CN"/>
        </w:rPr>
      </w:pPr>
      <w:r>
        <w:rPr>
          <w:rFonts w:ascii="宋体" w:hAnsi="宋体" w:eastAsia="宋体"/>
          <w:lang w:eastAsia="zh-CN"/>
        </w:rPr>
        <w:t>559. [判断题]红二、四方面军同红一方面军在甘肃会宁、静宁将台堡会师，标志着三大主力红军长征胜利结束。</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560. [判断题]1931年11月，中华苏维埃第一次全国代表大会在江西省瑞金县叶坪村举行。大会通过了《中华苏维埃共和国宪法大纲》以及土地法令、劳动法等法律文件。</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561. [判断题]王明等人的“左”倾教条主义错误，对中国革命造成了极其严重的危害。</w:t>
      </w:r>
    </w:p>
    <w:p>
      <w:pPr>
        <w:rPr>
          <w:rFonts w:hint="default" w:ascii="宋体" w:hAnsi="宋体" w:eastAsia="宋体"/>
          <w:lang w:val="en-US"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562. [判断题]遵义会议开始确立以毛泽东为主要代表的马克思主义的正确路线在党中央的领导地位。</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563. [判断题]遵义会议挽救了中国共产党、挽救了中国工农红军、挽救了中国革命，成为中国共产党历史上一个生死攸关的转折点。</w:t>
      </w:r>
    </w:p>
    <w:p>
      <w:pPr>
        <w:rPr>
          <w:rFonts w:ascii="宋体" w:hAnsi="宋体" w:eastAsia="宋体"/>
          <w:lang w:eastAsia="zh-CN"/>
        </w:rPr>
      </w:pPr>
      <w:r>
        <w:rPr>
          <w:rFonts w:hint="eastAsia" w:ascii="宋体" w:hAnsi="宋体" w:eastAsia="宋体"/>
          <w:lang w:val="en-US" w:eastAsia="zh-CN"/>
        </w:rPr>
        <w:t>正确</w:t>
      </w:r>
    </w:p>
    <w:p>
      <w:pPr>
        <w:rPr>
          <w:rFonts w:ascii="宋体" w:hAnsi="宋体" w:eastAsia="宋体"/>
          <w:lang w:eastAsia="zh-CN"/>
        </w:rPr>
      </w:pPr>
      <w:r>
        <w:rPr>
          <w:rFonts w:ascii="宋体" w:hAnsi="宋体" w:eastAsia="宋体"/>
          <w:lang w:eastAsia="zh-CN"/>
        </w:rPr>
        <w:t xml:space="preserve">564. [填空题](  </w:t>
      </w:r>
      <w:r>
        <w:rPr>
          <w:rFonts w:hint="eastAsia" w:ascii="宋体" w:hAnsi="宋体" w:eastAsia="宋体"/>
          <w:b/>
          <w:bCs/>
          <w:lang w:val="en-US" w:eastAsia="zh-CN"/>
        </w:rPr>
        <w:t>遵义</w:t>
      </w:r>
      <w:r>
        <w:rPr>
          <w:rFonts w:ascii="宋体" w:hAnsi="宋体" w:eastAsia="宋体"/>
          <w:lang w:eastAsia="zh-CN"/>
        </w:rPr>
        <w:t xml:space="preserve">   )会议开始确立了以毛泽东为代表的马克思主义的正确路线在中共中央的领导地位。</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565. [填空题]遵义会议经过激烈的争论，多数人同意以(  </w:t>
      </w:r>
      <w:r>
        <w:rPr>
          <w:rFonts w:hint="eastAsia" w:ascii="宋体" w:hAnsi="宋体" w:eastAsia="宋体"/>
          <w:b/>
          <w:bCs/>
          <w:lang w:val="en-US" w:eastAsia="zh-CN"/>
        </w:rPr>
        <w:t>毛泽东</w:t>
      </w:r>
      <w:r>
        <w:rPr>
          <w:rFonts w:ascii="宋体" w:hAnsi="宋体" w:eastAsia="宋体"/>
          <w:lang w:eastAsia="zh-CN"/>
        </w:rPr>
        <w:t xml:space="preserve">   )为代表的正确意见，增选他为中央政治局常务委员。</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566. [填空题]在军事上被毛泽东自称为一生中最得意之笔的战役是在遵义会议之后，在毛泽东指挥下，中央红军采取了灵活机动的战略战术，所完成的(   </w:t>
      </w:r>
      <w:r>
        <w:rPr>
          <w:rFonts w:hint="eastAsia" w:ascii="宋体" w:hAnsi="宋体" w:eastAsia="宋体"/>
          <w:b/>
          <w:bCs/>
          <w:lang w:val="en-US" w:eastAsia="zh-CN"/>
        </w:rPr>
        <w:t>四渡赤水</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567. [填空题]被称为中国共产党历史上生死攸关转折点的是( </w:t>
      </w:r>
      <w:r>
        <w:rPr>
          <w:rFonts w:ascii="宋体" w:hAnsi="宋体" w:eastAsia="宋体"/>
          <w:b/>
          <w:bCs/>
          <w:lang w:eastAsia="zh-CN"/>
        </w:rPr>
        <w:t xml:space="preserve"> 遵义会议</w:t>
      </w:r>
      <w:r>
        <w:rPr>
          <w:rFonts w:ascii="宋体" w:hAnsi="宋体" w:eastAsia="宋体"/>
          <w:lang w:eastAsia="zh-CN"/>
        </w:rPr>
        <w:t xml:space="preserve">   )。</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568. [单选题]1935年1月，中国共产党在红军长征途中召开了具有历史转折意义的(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遵义会议</w:t>
      </w:r>
    </w:p>
    <w:p>
      <w:pPr>
        <w:rPr>
          <w:rFonts w:ascii="宋体" w:hAnsi="宋体" w:eastAsia="宋体"/>
          <w:lang w:eastAsia="zh-CN"/>
        </w:rPr>
      </w:pPr>
      <w:r>
        <w:rPr>
          <w:rFonts w:ascii="宋体" w:hAnsi="宋体" w:eastAsia="宋体"/>
          <w:lang w:eastAsia="zh-CN"/>
        </w:rPr>
        <w:t>B. 古田会议</w:t>
      </w:r>
    </w:p>
    <w:p>
      <w:pPr>
        <w:rPr>
          <w:rFonts w:ascii="宋体" w:hAnsi="宋体" w:eastAsia="宋体"/>
          <w:lang w:eastAsia="zh-CN"/>
        </w:rPr>
      </w:pPr>
      <w:r>
        <w:rPr>
          <w:rFonts w:ascii="宋体" w:hAnsi="宋体" w:eastAsia="宋体"/>
          <w:lang w:eastAsia="zh-CN"/>
        </w:rPr>
        <w:t>C. 两河口会议</w:t>
      </w:r>
    </w:p>
    <w:p>
      <w:pPr>
        <w:rPr>
          <w:rFonts w:ascii="宋体" w:hAnsi="宋体" w:eastAsia="宋体"/>
          <w:lang w:eastAsia="zh-CN"/>
        </w:rPr>
      </w:pPr>
      <w:r>
        <w:rPr>
          <w:rFonts w:ascii="宋体" w:hAnsi="宋体" w:eastAsia="宋体"/>
          <w:lang w:eastAsia="zh-CN"/>
        </w:rPr>
        <w:t>D. 瓦窑堡会议</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569. [单选题]毛泽东在《论反对日本帝国主义的策略》的报告中，批评的党内在统一战线问题上的错误是(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命令主义</w:t>
      </w:r>
    </w:p>
    <w:p>
      <w:pPr>
        <w:rPr>
          <w:rFonts w:ascii="宋体" w:hAnsi="宋体" w:eastAsia="宋体"/>
          <w:lang w:eastAsia="zh-CN"/>
        </w:rPr>
      </w:pPr>
      <w:r>
        <w:rPr>
          <w:rFonts w:ascii="宋体" w:hAnsi="宋体" w:eastAsia="宋体"/>
          <w:lang w:eastAsia="zh-CN"/>
        </w:rPr>
        <w:t>B. 投降主义</w:t>
      </w:r>
    </w:p>
    <w:p>
      <w:pPr>
        <w:rPr>
          <w:rFonts w:ascii="宋体" w:hAnsi="宋体" w:eastAsia="宋体"/>
          <w:lang w:eastAsia="zh-CN"/>
        </w:rPr>
      </w:pPr>
      <w:r>
        <w:rPr>
          <w:rFonts w:ascii="宋体" w:hAnsi="宋体" w:eastAsia="宋体"/>
          <w:lang w:eastAsia="zh-CN"/>
        </w:rPr>
        <w:t>C. 机会主义</w:t>
      </w:r>
    </w:p>
    <w:p>
      <w:pPr>
        <w:rPr>
          <w:rFonts w:hint="eastAsia" w:ascii="宋体" w:hAnsi="宋体" w:eastAsia="宋体"/>
          <w:lang w:eastAsia="zh-CN"/>
        </w:rPr>
      </w:pPr>
      <w:r>
        <w:rPr>
          <w:rFonts w:ascii="宋体" w:hAnsi="宋体" w:eastAsia="宋体"/>
          <w:lang w:eastAsia="zh-CN"/>
        </w:rPr>
        <w:t>D. 关门主义</w:t>
      </w:r>
      <w:r>
        <w:rPr>
          <w:rFonts w:hint="eastAsia" w:ascii="宋体" w:hAnsi="宋体" w:eastAsia="宋体"/>
          <w:b/>
          <w:bCs/>
          <w:lang w:eastAsia="zh-CN"/>
        </w:rPr>
        <w:t>（</w:t>
      </w:r>
      <w:r>
        <w:rPr>
          <w:rFonts w:ascii="宋体" w:hAnsi="宋体" w:eastAsia="宋体"/>
          <w:b/>
          <w:bCs/>
          <w:lang w:eastAsia="zh-CN"/>
        </w:rPr>
        <w:t>拒绝团结其它社会组织、社会力量</w:t>
      </w:r>
      <w:r>
        <w:rPr>
          <w:rFonts w:hint="eastAsia" w:ascii="宋体" w:hAnsi="宋体" w:eastAsia="宋体"/>
          <w:b/>
          <w:bCs/>
          <w:lang w:eastAsia="zh-CN"/>
        </w:rPr>
        <w:t>）</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570. [单选题]遵义会议前，在军事上指挥红军的军事顾问是(   </w:t>
      </w:r>
      <w:r>
        <w:rPr>
          <w:rFonts w:hint="eastAsia" w:ascii="宋体" w:hAnsi="宋体" w:eastAsia="宋体"/>
          <w:lang w:val="en-US" w:eastAsia="zh-CN"/>
        </w:rPr>
        <w:t>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朱德</w:t>
      </w:r>
    </w:p>
    <w:p>
      <w:pPr>
        <w:rPr>
          <w:rFonts w:hint="default" w:ascii="宋体" w:hAnsi="宋体" w:eastAsia="宋体"/>
          <w:lang w:val="en-US" w:eastAsia="zh-CN"/>
        </w:rPr>
      </w:pPr>
      <w:r>
        <w:rPr>
          <w:rFonts w:ascii="宋体" w:hAnsi="宋体" w:eastAsia="宋体"/>
          <w:lang w:eastAsia="zh-CN"/>
        </w:rPr>
        <w:t>B. 博古</w:t>
      </w:r>
      <w:r>
        <w:rPr>
          <w:rFonts w:hint="eastAsia" w:ascii="宋体" w:hAnsi="宋体" w:eastAsia="宋体"/>
          <w:b/>
          <w:bCs/>
          <w:lang w:eastAsia="zh-CN"/>
        </w:rPr>
        <w:t>（</w:t>
      </w:r>
      <w:r>
        <w:rPr>
          <w:rFonts w:hint="eastAsia" w:ascii="宋体" w:hAnsi="宋体" w:eastAsia="宋体"/>
          <w:b/>
          <w:bCs/>
          <w:lang w:val="en-US" w:eastAsia="zh-CN"/>
        </w:rPr>
        <w:t>中共中央领导人）</w:t>
      </w:r>
    </w:p>
    <w:p>
      <w:pPr>
        <w:rPr>
          <w:rFonts w:ascii="宋体" w:hAnsi="宋体" w:eastAsia="宋体"/>
          <w:lang w:eastAsia="zh-CN"/>
        </w:rPr>
      </w:pPr>
      <w:r>
        <w:rPr>
          <w:rFonts w:ascii="宋体" w:hAnsi="宋体" w:eastAsia="宋体"/>
          <w:lang w:eastAsia="zh-CN"/>
        </w:rPr>
        <w:t>C. 周恩来</w:t>
      </w:r>
    </w:p>
    <w:p>
      <w:pPr>
        <w:rPr>
          <w:rFonts w:ascii="宋体" w:hAnsi="宋体" w:eastAsia="宋体"/>
          <w:lang w:eastAsia="zh-CN"/>
        </w:rPr>
      </w:pPr>
      <w:r>
        <w:rPr>
          <w:rFonts w:ascii="宋体" w:hAnsi="宋体" w:eastAsia="宋体"/>
          <w:lang w:eastAsia="zh-CN"/>
        </w:rPr>
        <w:t>D. 李德</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571. [单选题]在同共产国际联系中断的情况下，中国共产党独立自主的解决中国革命问题的会议是(  </w:t>
      </w:r>
      <w:r>
        <w:rPr>
          <w:rFonts w:hint="eastAsia" w:ascii="宋体" w:hAnsi="宋体" w:eastAsia="宋体"/>
          <w:lang w:val="en-US" w:eastAsia="zh-CN"/>
        </w:rPr>
        <w:t>A</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遵义会议</w:t>
      </w:r>
    </w:p>
    <w:p>
      <w:pPr>
        <w:rPr>
          <w:rFonts w:ascii="宋体" w:hAnsi="宋体" w:eastAsia="宋体"/>
          <w:lang w:eastAsia="zh-CN"/>
        </w:rPr>
      </w:pPr>
      <w:r>
        <w:rPr>
          <w:rFonts w:ascii="宋体" w:hAnsi="宋体" w:eastAsia="宋体"/>
          <w:lang w:eastAsia="zh-CN"/>
        </w:rPr>
        <w:t>B. 中共七大</w:t>
      </w:r>
    </w:p>
    <w:p>
      <w:pPr>
        <w:rPr>
          <w:rFonts w:ascii="宋体" w:hAnsi="宋体" w:eastAsia="宋体"/>
          <w:lang w:eastAsia="zh-CN"/>
        </w:rPr>
      </w:pPr>
      <w:r>
        <w:rPr>
          <w:rFonts w:ascii="宋体" w:hAnsi="宋体" w:eastAsia="宋体"/>
          <w:lang w:eastAsia="zh-CN"/>
        </w:rPr>
        <w:t>C. 中共六届六中全会</w:t>
      </w:r>
    </w:p>
    <w:p>
      <w:pPr>
        <w:rPr>
          <w:rFonts w:ascii="宋体" w:hAnsi="宋体" w:eastAsia="宋体"/>
          <w:lang w:eastAsia="zh-CN"/>
        </w:rPr>
      </w:pPr>
      <w:r>
        <w:rPr>
          <w:rFonts w:ascii="宋体" w:hAnsi="宋体" w:eastAsia="宋体"/>
          <w:lang w:eastAsia="zh-CN"/>
        </w:rPr>
        <w:t>D. 中华苏维埃共和国第一次全国工农兵代表大会</w:t>
      </w:r>
    </w:p>
    <w:p>
      <w:pPr>
        <w:rPr>
          <w:rFonts w:ascii="宋体" w:hAnsi="宋体" w:eastAsia="宋体"/>
          <w:lang w:eastAsia="zh-CN"/>
        </w:rPr>
      </w:pPr>
    </w:p>
    <w:p>
      <w:pPr>
        <w:rPr>
          <w:rFonts w:ascii="宋体" w:hAnsi="宋体" w:eastAsia="宋体"/>
          <w:lang w:eastAsia="zh-CN"/>
        </w:rPr>
      </w:pPr>
      <w:r>
        <w:rPr>
          <w:rFonts w:hint="eastAsia" w:ascii="宋体" w:hAnsi="宋体" w:eastAsia="宋体"/>
          <w:lang w:val="en-US" w:eastAsia="zh-CN"/>
        </w:rPr>
        <w:t>*</w:t>
      </w:r>
      <w:r>
        <w:rPr>
          <w:rFonts w:ascii="宋体" w:hAnsi="宋体" w:eastAsia="宋体"/>
          <w:lang w:eastAsia="zh-CN"/>
        </w:rPr>
        <w:t xml:space="preserve">572. [多选题]在20世纪20年代后期和30年代前期，中共党内屡次出现严重的“左”倾错误的原因是(   </w:t>
      </w:r>
      <w:r>
        <w:rPr>
          <w:rFonts w:hint="eastAsia" w:ascii="宋体" w:hAnsi="宋体" w:eastAsia="宋体"/>
          <w:lang w:val="en-US" w:eastAsia="zh-CN"/>
        </w:rPr>
        <w:t>ACD</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八七会议以后，党内一直存在着的浓厚的近乎拼命的冲动</w:t>
      </w:r>
    </w:p>
    <w:p>
      <w:pPr>
        <w:rPr>
          <w:rFonts w:ascii="宋体" w:hAnsi="宋体" w:eastAsia="宋体"/>
          <w:lang w:eastAsia="zh-CN"/>
        </w:rPr>
      </w:pPr>
      <w:r>
        <w:rPr>
          <w:rFonts w:ascii="宋体" w:hAnsi="宋体" w:eastAsia="宋体"/>
          <w:lang w:eastAsia="zh-CN"/>
        </w:rPr>
        <w:t>B. 马克思主义不能适用于中国革命的具体实际</w:t>
      </w:r>
    </w:p>
    <w:p>
      <w:pPr>
        <w:rPr>
          <w:rFonts w:ascii="宋体" w:hAnsi="宋体" w:eastAsia="宋体"/>
          <w:lang w:eastAsia="zh-CN"/>
        </w:rPr>
      </w:pPr>
      <w:r>
        <w:rPr>
          <w:rFonts w:ascii="宋体" w:hAnsi="宋体" w:eastAsia="宋体"/>
          <w:lang w:eastAsia="zh-CN"/>
        </w:rPr>
        <w:t>C. 全党的马克思主义理论准备不足，理论素养还不高</w:t>
      </w:r>
    </w:p>
    <w:p>
      <w:pPr>
        <w:rPr>
          <w:rFonts w:ascii="宋体" w:hAnsi="宋体" w:eastAsia="宋体"/>
          <w:lang w:eastAsia="zh-CN"/>
        </w:rPr>
      </w:pPr>
      <w:r>
        <w:rPr>
          <w:rFonts w:ascii="宋体" w:hAnsi="宋体" w:eastAsia="宋体"/>
          <w:lang w:eastAsia="zh-CN"/>
        </w:rPr>
        <w:t>D. 共产国际的干预以及对王明的全力支持，更使许多人失去了识别和抵制能力</w:t>
      </w:r>
    </w:p>
    <w:p>
      <w:pPr>
        <w:rPr>
          <w:rFonts w:ascii="宋体" w:hAnsi="宋体" w:eastAsia="宋体"/>
          <w:lang w:eastAsia="zh-CN"/>
        </w:rPr>
      </w:pPr>
    </w:p>
    <w:p>
      <w:pPr>
        <w:rPr>
          <w:rFonts w:ascii="宋体" w:hAnsi="宋体" w:eastAsia="宋体"/>
          <w:lang w:eastAsia="zh-CN"/>
        </w:rPr>
      </w:pPr>
      <w:r>
        <w:rPr>
          <w:rFonts w:ascii="宋体" w:hAnsi="宋体" w:eastAsia="宋体"/>
          <w:lang w:eastAsia="zh-CN"/>
        </w:rPr>
        <w:t xml:space="preserve">573. [多选题]红军长征到达陕北后，毛泽东科学阐明党的马克思主义思想路线的著作是(  </w:t>
      </w:r>
      <w:r>
        <w:rPr>
          <w:rFonts w:hint="eastAsia" w:ascii="宋体" w:hAnsi="宋体" w:eastAsia="宋体"/>
          <w:lang w:val="en-US" w:eastAsia="zh-CN"/>
        </w:rPr>
        <w:t>AC</w:t>
      </w:r>
      <w:r>
        <w:rPr>
          <w:rFonts w:ascii="宋体" w:hAnsi="宋体" w:eastAsia="宋体"/>
          <w:lang w:eastAsia="zh-CN"/>
        </w:rPr>
        <w:t xml:space="preserve">   )。</w:t>
      </w:r>
    </w:p>
    <w:p>
      <w:pPr>
        <w:rPr>
          <w:rFonts w:ascii="宋体" w:hAnsi="宋体" w:eastAsia="宋体"/>
          <w:lang w:eastAsia="zh-CN"/>
        </w:rPr>
      </w:pPr>
      <w:r>
        <w:rPr>
          <w:rFonts w:ascii="宋体" w:hAnsi="宋体" w:eastAsia="宋体"/>
          <w:lang w:eastAsia="zh-CN"/>
        </w:rPr>
        <w:t>A. 《实践论》</w:t>
      </w:r>
    </w:p>
    <w:p>
      <w:pPr>
        <w:rPr>
          <w:rFonts w:ascii="宋体" w:hAnsi="宋体" w:eastAsia="宋体"/>
          <w:lang w:eastAsia="zh-CN"/>
        </w:rPr>
      </w:pPr>
      <w:r>
        <w:rPr>
          <w:rFonts w:ascii="宋体" w:hAnsi="宋体" w:eastAsia="宋体"/>
          <w:lang w:eastAsia="zh-CN"/>
        </w:rPr>
        <w:t>B. 《论反对日本帝国主义的策略》</w:t>
      </w:r>
    </w:p>
    <w:p>
      <w:pPr>
        <w:rPr>
          <w:rFonts w:ascii="宋体" w:hAnsi="宋体" w:eastAsia="宋体"/>
          <w:lang w:eastAsia="zh-CN"/>
        </w:rPr>
      </w:pPr>
      <w:r>
        <w:rPr>
          <w:rFonts w:ascii="宋体" w:hAnsi="宋体" w:eastAsia="宋体"/>
          <w:lang w:eastAsia="zh-CN"/>
        </w:rPr>
        <w:t>C. 《矛盾论》</w:t>
      </w:r>
    </w:p>
    <w:p>
      <w:pPr>
        <w:rPr>
          <w:rFonts w:ascii="宋体" w:hAnsi="宋体" w:eastAsia="宋体"/>
          <w:lang w:eastAsia="zh-CN"/>
        </w:rPr>
      </w:pPr>
      <w:r>
        <w:rPr>
          <w:rFonts w:ascii="宋体" w:hAnsi="宋体" w:eastAsia="宋体"/>
          <w:lang w:eastAsia="zh-CN"/>
        </w:rPr>
        <w:t>D. 《中国革命战争的战略问题》</w:t>
      </w:r>
    </w:p>
    <w:p>
      <w:pPr>
        <w:rPr>
          <w:rFonts w:ascii="宋体" w:hAnsi="宋体" w:eastAsia="宋体"/>
          <w:lang w:eastAsia="zh-CN"/>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70409020205020404"/>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F69E24"/>
    <w:multiLevelType w:val="singleLevel"/>
    <w:tmpl w:val="B1F69E24"/>
    <w:lvl w:ilvl="0" w:tentative="0">
      <w:start w:val="128"/>
      <w:numFmt w:val="decimal"/>
      <w:suff w:val="space"/>
      <w:lvlText w:val="%1."/>
      <w:lvlJc w:val="left"/>
    </w:lvl>
  </w:abstractNum>
  <w:abstractNum w:abstractNumId="1">
    <w:nsid w:val="FDD65816"/>
    <w:multiLevelType w:val="singleLevel"/>
    <w:tmpl w:val="FDD65816"/>
    <w:lvl w:ilvl="0" w:tentative="0">
      <w:start w:val="187"/>
      <w:numFmt w:val="decimal"/>
      <w:suff w:val="space"/>
      <w:lvlText w:val="%1."/>
      <w:lvlJc w:val="left"/>
    </w:lvl>
  </w:abstractNum>
  <w:abstractNum w:abstractNumId="2">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8">
    <w:nsid w:val="1AC30328"/>
    <w:multiLevelType w:val="singleLevel"/>
    <w:tmpl w:val="1AC30328"/>
    <w:lvl w:ilvl="0" w:tentative="0">
      <w:start w:val="182"/>
      <w:numFmt w:val="decimal"/>
      <w:suff w:val="space"/>
      <w:lvlText w:val="%1."/>
      <w:lvlJc w:val="left"/>
    </w:lvl>
  </w:abstractNum>
  <w:abstractNum w:abstractNumId="9">
    <w:nsid w:val="5B94949C"/>
    <w:multiLevelType w:val="singleLevel"/>
    <w:tmpl w:val="5B94949C"/>
    <w:lvl w:ilvl="0" w:tentative="0">
      <w:start w:val="487"/>
      <w:numFmt w:val="decimal"/>
      <w:suff w:val="space"/>
      <w:lvlText w:val="%1."/>
      <w:lvlJc w:val="left"/>
    </w:lvl>
  </w:abstractNum>
  <w:num w:numId="1">
    <w:abstractNumId w:val="3"/>
  </w:num>
  <w:num w:numId="2">
    <w:abstractNumId w:val="6"/>
  </w:num>
  <w:num w:numId="3">
    <w:abstractNumId w:val="7"/>
  </w:num>
  <w:num w:numId="4">
    <w:abstractNumId w:val="4"/>
  </w:num>
  <w:num w:numId="5">
    <w:abstractNumId w:val="2"/>
  </w:num>
  <w:num w:numId="6">
    <w:abstractNumId w:val="5"/>
  </w:num>
  <w:num w:numId="7">
    <w:abstractNumId w:val="0"/>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21F11"/>
    <w:rsid w:val="008A5CBE"/>
    <w:rsid w:val="00AA1D8D"/>
    <w:rsid w:val="00B47730"/>
    <w:rsid w:val="00CB0664"/>
    <w:rsid w:val="00F6406A"/>
    <w:rsid w:val="00FC693F"/>
    <w:rsid w:val="0A1B5C60"/>
    <w:rsid w:val="200F3E0A"/>
    <w:rsid w:val="267828B7"/>
    <w:rsid w:val="2EA4771F"/>
    <w:rsid w:val="6CD90036"/>
    <w:rsid w:val="6EAE60FA"/>
    <w:rsid w:val="71320A72"/>
    <w:rsid w:val="72421525"/>
    <w:rsid w:val="75942B50"/>
    <w:rsid w:val="75C34B6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qFormat/>
    <w:uiPriority w:val="99"/>
  </w:style>
  <w:style w:type="character" w:customStyle="1" w:styleId="136">
    <w:name w:val="页脚 字符"/>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uiPriority w:val="99"/>
  </w:style>
  <w:style w:type="character" w:customStyle="1" w:styleId="145">
    <w:name w:val="正文文本 2 字符"/>
    <w:basedOn w:val="132"/>
    <w:link w:val="28"/>
    <w:uiPriority w:val="99"/>
  </w:style>
  <w:style w:type="character" w:customStyle="1" w:styleId="146">
    <w:name w:val="正文文本 3 字符"/>
    <w:basedOn w:val="132"/>
    <w:link w:val="17"/>
    <w:uiPriority w:val="99"/>
    <w:rPr>
      <w:sz w:val="16"/>
      <w:szCs w:val="16"/>
    </w:rPr>
  </w:style>
  <w:style w:type="character" w:customStyle="1" w:styleId="147">
    <w:name w:val="宏文本 字符"/>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uiPriority w:val="29"/>
    <w:rPr>
      <w:i/>
      <w:iCs/>
      <w:color w:val="000000" w:themeColor="text1"/>
      <w14:textFill>
        <w14:solidFill>
          <w14:schemeClr w14:val="tx1"/>
        </w14:solidFill>
      </w14:textFill>
    </w:rPr>
  </w:style>
  <w:style w:type="character" w:customStyle="1" w:styleId="150">
    <w:name w:val="标题 4 字符"/>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114</Pages>
  <Words>6882</Words>
  <Characters>39232</Characters>
  <Lines>326</Lines>
  <Paragraphs>92</Paragraphs>
  <TotalTime>14</TotalTime>
  <ScaleCrop>false</ScaleCrop>
  <LinksUpToDate>false</LinksUpToDate>
  <CharactersWithSpaces>46022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哦</cp:lastModifiedBy>
  <dcterms:modified xsi:type="dcterms:W3CDTF">2021-06-29T08:11:25Z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