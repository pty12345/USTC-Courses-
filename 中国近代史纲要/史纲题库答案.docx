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黑体" w:hAnsi="黑体" w:eastAsia="黑体"/>
          <w:color w:val="auto"/>
          <w:lang w:eastAsia="zh-CN"/>
        </w:rPr>
      </w:pPr>
      <w:r>
        <w:rPr>
          <w:rFonts w:hint="eastAsia" w:ascii="黑体" w:hAnsi="黑体" w:eastAsia="黑体"/>
          <w:color w:val="auto"/>
          <w:lang w:eastAsia="zh-CN"/>
        </w:rPr>
        <w:t>中国近</w:t>
      </w:r>
      <w:r>
        <w:rPr>
          <w:rFonts w:hint="eastAsia" w:ascii="黑体" w:hAnsi="黑体" w:eastAsia="黑体" w:cs="微软雅黑"/>
          <w:color w:val="auto"/>
          <w:lang w:eastAsia="zh-CN"/>
        </w:rPr>
        <w:t>现</w:t>
      </w:r>
      <w:r>
        <w:rPr>
          <w:rFonts w:hint="eastAsia" w:ascii="黑体" w:hAnsi="黑体" w:eastAsia="黑体" w:cs="MS Gothic"/>
          <w:color w:val="auto"/>
          <w:lang w:eastAsia="zh-CN"/>
        </w:rPr>
        <w:t>代史</w:t>
      </w:r>
      <w:r>
        <w:rPr>
          <w:rFonts w:hint="eastAsia" w:ascii="黑体" w:hAnsi="黑体" w:eastAsia="黑体" w:cs="微软雅黑"/>
          <w:color w:val="auto"/>
          <w:lang w:eastAsia="zh-CN"/>
        </w:rPr>
        <w:t>纲</w:t>
      </w:r>
      <w:r>
        <w:rPr>
          <w:rFonts w:hint="eastAsia" w:ascii="黑体" w:hAnsi="黑体" w:eastAsia="黑体" w:cs="MS Gothic"/>
          <w:color w:val="auto"/>
          <w:lang w:eastAsia="zh-CN"/>
        </w:rPr>
        <w:t>要</w:t>
      </w:r>
      <w:r>
        <w:rPr>
          <w:rFonts w:hint="eastAsia" w:ascii="黑体" w:hAnsi="黑体" w:eastAsia="黑体" w:cs="微软雅黑"/>
          <w:color w:val="auto"/>
          <w:lang w:eastAsia="zh-CN"/>
        </w:rPr>
        <w:t>题库</w:t>
      </w:r>
      <w:r>
        <w:rPr>
          <w:rFonts w:hint="eastAsia" w:ascii="黑体" w:hAnsi="黑体" w:eastAsia="黑体" w:cs="MS Gothic"/>
          <w:color w:val="auto"/>
          <w:lang w:eastAsia="zh-CN"/>
        </w:rPr>
        <w:t>（前</w:t>
      </w:r>
      <w:r>
        <w:rPr>
          <w:rFonts w:ascii="黑体" w:hAnsi="黑体" w:eastAsia="黑体"/>
          <w:color w:val="auto"/>
          <w:lang w:eastAsia="zh-CN"/>
        </w:rPr>
        <w:t>5</w:t>
      </w:r>
      <w:r>
        <w:rPr>
          <w:rFonts w:hint="eastAsia" w:ascii="黑体" w:hAnsi="黑体" w:eastAsia="黑体"/>
          <w:color w:val="auto"/>
          <w:lang w:eastAsia="zh-CN"/>
        </w:rPr>
        <w:t>章</w:t>
      </w:r>
      <w:r>
        <w:rPr>
          <w:rFonts w:hint="eastAsia" w:ascii="黑体" w:hAnsi="黑体" w:eastAsia="黑体" w:cs="微软雅黑"/>
          <w:color w:val="auto"/>
          <w:lang w:eastAsia="zh-CN"/>
        </w:rPr>
        <w:t>节</w:t>
      </w:r>
      <w:r>
        <w:rPr>
          <w:rFonts w:hint="eastAsia" w:ascii="黑体" w:hAnsi="黑体" w:eastAsia="黑体" w:cs="MS Gothic"/>
          <w:color w:val="auto"/>
          <w:lang w:eastAsia="zh-CN"/>
        </w:rPr>
        <w:t>）</w:t>
      </w:r>
      <w:r>
        <w:rPr>
          <w:rFonts w:hint="eastAsia" w:ascii="黑体" w:hAnsi="黑体" w:eastAsia="黑体"/>
          <w:color w:val="auto"/>
          <w:lang w:eastAsia="zh-CN"/>
        </w:rPr>
        <w:t>答案</w:t>
      </w:r>
    </w:p>
    <w:p>
      <w:pPr>
        <w:rPr>
          <w:rFonts w:ascii="宋体" w:hAnsi="宋体" w:eastAsia="宋体"/>
        </w:rPr>
      </w:pPr>
      <w:r>
        <w:rPr>
          <w:rFonts w:ascii="宋体" w:hAnsi="宋体" w:eastAsia="宋体"/>
        </w:rPr>
        <w:t>1. C</w:t>
      </w:r>
    </w:p>
    <w:p>
      <w:pPr>
        <w:rPr>
          <w:rFonts w:ascii="宋体" w:hAnsi="宋体" w:eastAsia="宋体"/>
        </w:rPr>
      </w:pPr>
      <w:r>
        <w:rPr>
          <w:rFonts w:ascii="宋体" w:hAnsi="宋体" w:eastAsia="宋体"/>
        </w:rPr>
        <w:t>2. B</w:t>
      </w:r>
    </w:p>
    <w:p>
      <w:pPr>
        <w:rPr>
          <w:rFonts w:ascii="宋体" w:hAnsi="宋体" w:eastAsia="宋体"/>
        </w:rPr>
      </w:pPr>
      <w:r>
        <w:rPr>
          <w:rFonts w:ascii="宋体" w:hAnsi="宋体" w:eastAsia="宋体"/>
        </w:rPr>
        <w:t>3. B</w:t>
      </w:r>
    </w:p>
    <w:p>
      <w:pPr>
        <w:rPr>
          <w:rFonts w:ascii="宋体" w:hAnsi="宋体" w:eastAsia="宋体"/>
        </w:rPr>
      </w:pPr>
      <w:r>
        <w:rPr>
          <w:rFonts w:ascii="宋体" w:hAnsi="宋体" w:eastAsia="宋体"/>
        </w:rPr>
        <w:t>4. B</w:t>
      </w:r>
    </w:p>
    <w:p>
      <w:pPr>
        <w:rPr>
          <w:rFonts w:ascii="宋体" w:hAnsi="宋体" w:eastAsia="宋体"/>
        </w:rPr>
      </w:pPr>
      <w:r>
        <w:rPr>
          <w:rFonts w:ascii="宋体" w:hAnsi="宋体" w:eastAsia="宋体"/>
        </w:rPr>
        <w:t>5. BCD</w:t>
      </w:r>
    </w:p>
    <w:p>
      <w:pPr>
        <w:rPr>
          <w:rFonts w:ascii="宋体" w:hAnsi="宋体" w:eastAsia="宋体"/>
        </w:rPr>
      </w:pPr>
      <w:r>
        <w:rPr>
          <w:rFonts w:ascii="宋体" w:hAnsi="宋体" w:eastAsia="宋体"/>
        </w:rPr>
        <w:t>6. D</w:t>
      </w:r>
    </w:p>
    <w:p>
      <w:pPr>
        <w:rPr>
          <w:rFonts w:ascii="宋体" w:hAnsi="宋体" w:eastAsia="宋体"/>
        </w:rPr>
      </w:pPr>
      <w:r>
        <w:rPr>
          <w:rFonts w:ascii="宋体" w:hAnsi="宋体" w:eastAsia="宋体"/>
        </w:rPr>
        <w:t>7. D</w:t>
      </w:r>
    </w:p>
    <w:p>
      <w:pPr>
        <w:rPr>
          <w:rFonts w:ascii="宋体" w:hAnsi="宋体" w:eastAsia="宋体"/>
        </w:rPr>
      </w:pPr>
      <w:r>
        <w:rPr>
          <w:rFonts w:ascii="宋体" w:hAnsi="宋体" w:eastAsia="宋体"/>
        </w:rPr>
        <w:t>8. D</w:t>
      </w:r>
    </w:p>
    <w:p>
      <w:pPr>
        <w:rPr>
          <w:rFonts w:ascii="宋体" w:hAnsi="宋体" w:eastAsia="宋体"/>
        </w:rPr>
      </w:pPr>
      <w:r>
        <w:rPr>
          <w:rFonts w:ascii="宋体" w:hAnsi="宋体" w:eastAsia="宋体"/>
        </w:rPr>
        <w:t>9. D</w:t>
      </w:r>
    </w:p>
    <w:p>
      <w:pPr>
        <w:rPr>
          <w:rFonts w:ascii="宋体" w:hAnsi="宋体" w:eastAsia="宋体"/>
        </w:rPr>
      </w:pPr>
      <w:r>
        <w:rPr>
          <w:rFonts w:ascii="宋体" w:hAnsi="宋体" w:eastAsia="宋体"/>
        </w:rPr>
        <w:t>10. D</w:t>
      </w:r>
    </w:p>
    <w:p>
      <w:pPr>
        <w:rPr>
          <w:rFonts w:ascii="宋体" w:hAnsi="宋体" w:eastAsia="宋体"/>
        </w:rPr>
      </w:pPr>
      <w:r>
        <w:rPr>
          <w:rFonts w:ascii="宋体" w:hAnsi="宋体" w:eastAsia="宋体"/>
        </w:rPr>
        <w:t>11. ABCD</w:t>
      </w:r>
    </w:p>
    <w:p>
      <w:pPr>
        <w:rPr>
          <w:rFonts w:ascii="宋体" w:hAnsi="宋体" w:eastAsia="宋体"/>
        </w:rPr>
      </w:pPr>
      <w:r>
        <w:rPr>
          <w:rFonts w:ascii="宋体" w:hAnsi="宋体" w:eastAsia="宋体"/>
        </w:rPr>
        <w:t>12. CD</w:t>
      </w:r>
    </w:p>
    <w:p>
      <w:pPr>
        <w:rPr>
          <w:rFonts w:ascii="宋体" w:hAnsi="宋体" w:eastAsia="宋体"/>
        </w:rPr>
      </w:pPr>
      <w:r>
        <w:rPr>
          <w:rFonts w:ascii="宋体" w:hAnsi="宋体" w:eastAsia="宋体"/>
        </w:rPr>
        <w:t>13. AB</w:t>
      </w:r>
    </w:p>
    <w:p>
      <w:pPr>
        <w:rPr>
          <w:rFonts w:ascii="宋体" w:hAnsi="宋体" w:eastAsia="宋体"/>
        </w:rPr>
      </w:pPr>
      <w:r>
        <w:rPr>
          <w:rFonts w:ascii="宋体" w:hAnsi="宋体" w:eastAsia="宋体"/>
        </w:rPr>
        <w:t>14. ABCD</w:t>
      </w:r>
    </w:p>
    <w:p>
      <w:pPr>
        <w:rPr>
          <w:rFonts w:ascii="宋体" w:hAnsi="宋体" w:eastAsia="宋体"/>
        </w:rPr>
      </w:pPr>
      <w:r>
        <w:rPr>
          <w:rFonts w:ascii="宋体" w:hAnsi="宋体" w:eastAsia="宋体"/>
        </w:rPr>
        <w:t>15. ABCD</w:t>
      </w:r>
    </w:p>
    <w:p>
      <w:pPr>
        <w:rPr>
          <w:rFonts w:ascii="宋体" w:hAnsi="宋体" w:eastAsia="宋体"/>
        </w:rPr>
      </w:pPr>
      <w:r>
        <w:rPr>
          <w:rFonts w:ascii="宋体" w:hAnsi="宋体" w:eastAsia="宋体"/>
        </w:rPr>
        <w:t>16. ABCD</w:t>
      </w:r>
    </w:p>
    <w:p>
      <w:pPr>
        <w:rPr>
          <w:rFonts w:ascii="宋体" w:hAnsi="宋体" w:eastAsia="宋体"/>
        </w:rPr>
      </w:pPr>
      <w:r>
        <w:rPr>
          <w:rFonts w:ascii="宋体" w:hAnsi="宋体" w:eastAsia="宋体"/>
        </w:rPr>
        <w:t>17. ABCD</w:t>
      </w:r>
    </w:p>
    <w:p>
      <w:pPr>
        <w:rPr>
          <w:rFonts w:ascii="宋体" w:hAnsi="宋体" w:eastAsia="宋体"/>
        </w:rPr>
      </w:pPr>
      <w:r>
        <w:rPr>
          <w:rFonts w:ascii="宋体" w:hAnsi="宋体" w:eastAsia="宋体"/>
        </w:rPr>
        <w:t>18. ABCD</w:t>
      </w:r>
    </w:p>
    <w:p>
      <w:pPr>
        <w:rPr>
          <w:rFonts w:ascii="宋体" w:hAnsi="宋体" w:eastAsia="宋体"/>
        </w:rPr>
      </w:pPr>
      <w:r>
        <w:rPr>
          <w:rFonts w:ascii="宋体" w:hAnsi="宋体" w:eastAsia="宋体"/>
        </w:rPr>
        <w:t>19. ABCD</w:t>
      </w:r>
    </w:p>
    <w:p>
      <w:pPr>
        <w:rPr>
          <w:rFonts w:ascii="宋体" w:hAnsi="宋体" w:eastAsia="宋体"/>
          <w:lang w:eastAsia="zh-CN"/>
        </w:rPr>
      </w:pPr>
      <w:r>
        <w:rPr>
          <w:rFonts w:ascii="宋体" w:hAnsi="宋体" w:eastAsia="宋体"/>
          <w:lang w:eastAsia="zh-CN"/>
        </w:rPr>
        <w:t>20. AD</w:t>
      </w:r>
    </w:p>
    <w:p>
      <w:pPr>
        <w:rPr>
          <w:rFonts w:ascii="宋体" w:hAnsi="宋体" w:eastAsia="宋体"/>
          <w:lang w:eastAsia="zh-CN"/>
        </w:rPr>
      </w:pPr>
      <w:r>
        <w:rPr>
          <w:rFonts w:ascii="宋体" w:hAnsi="宋体" w:eastAsia="宋体"/>
          <w:lang w:eastAsia="zh-CN"/>
        </w:rPr>
        <w:t>21. AB</w:t>
      </w:r>
    </w:p>
    <w:p>
      <w:pPr>
        <w:rPr>
          <w:rFonts w:ascii="宋体" w:hAnsi="宋体" w:eastAsia="宋体"/>
          <w:lang w:eastAsia="zh-CN"/>
        </w:rPr>
      </w:pPr>
      <w:r>
        <w:rPr>
          <w:rFonts w:ascii="宋体" w:hAnsi="宋体" w:eastAsia="宋体"/>
          <w:lang w:eastAsia="zh-CN"/>
        </w:rPr>
        <w:t>22. 结果：中国战败，与英国签订《南京条约》。 影响：1.自然经济开始解体：鸦片战争后中英《南京条约》签订，开放广州、厦门、福州、宁波、上海五处通商口岸，并规定关税协定和给英国片面最惠国待遇，这样大量外国商品涌入中国，对中国经济造成巨大冲击，自给自足的自然经济开始瓦解。</w:t>
      </w:r>
      <w:r>
        <w:rPr>
          <w:rFonts w:ascii="宋体" w:hAnsi="宋体" w:eastAsia="宋体"/>
          <w:lang w:eastAsia="zh-CN"/>
        </w:rPr>
        <w:br w:type="textWrapping"/>
      </w:r>
      <w:r>
        <w:rPr>
          <w:rFonts w:ascii="宋体" w:hAnsi="宋体" w:eastAsia="宋体"/>
          <w:lang w:eastAsia="zh-CN"/>
        </w:rPr>
        <w:t>2.国家主权受到侵犯：《南京条约》规定割让香港岛给英国，严重侵犯了中国的国家主权。</w:t>
      </w:r>
      <w:r>
        <w:rPr>
          <w:rFonts w:ascii="宋体" w:hAnsi="宋体" w:eastAsia="宋体"/>
          <w:lang w:eastAsia="zh-CN"/>
        </w:rPr>
        <w:br w:type="textWrapping"/>
      </w:r>
      <w:r>
        <w:rPr>
          <w:rFonts w:ascii="宋体" w:hAnsi="宋体" w:eastAsia="宋体"/>
          <w:lang w:eastAsia="zh-CN"/>
        </w:rPr>
        <w:t>3.主要矛盾发生变化：鸦片战争前，中国为封建社会，主要矛盾为中国内部封建地主阶级和农民阶级的阶级矛盾；鸦片战争以后，中国由封建社会走向半殖民地半封建社会，国内阶级矛盾逐渐下降为次要矛盾，而中华民族和外国资本主义的矛盾则上升为主要矛盾。</w:t>
      </w:r>
    </w:p>
    <w:p>
      <w:pPr>
        <w:rPr>
          <w:rFonts w:ascii="宋体" w:hAnsi="宋体" w:eastAsia="宋体"/>
          <w:lang w:eastAsia="zh-CN"/>
        </w:rPr>
      </w:pPr>
      <w:r>
        <w:rPr>
          <w:rFonts w:ascii="宋体" w:hAnsi="宋体" w:eastAsia="宋体"/>
          <w:lang w:eastAsia="zh-CN"/>
        </w:rPr>
        <w:t>23. 正确</w:t>
      </w:r>
    </w:p>
    <w:p>
      <w:pPr>
        <w:rPr>
          <w:rFonts w:ascii="宋体" w:hAnsi="宋体" w:eastAsia="宋体"/>
          <w:lang w:eastAsia="zh-CN"/>
        </w:rPr>
      </w:pPr>
      <w:r>
        <w:rPr>
          <w:rFonts w:ascii="宋体" w:hAnsi="宋体" w:eastAsia="宋体"/>
          <w:lang w:eastAsia="zh-CN"/>
        </w:rPr>
        <w:t>24. 正确</w:t>
      </w:r>
    </w:p>
    <w:p>
      <w:pPr>
        <w:rPr>
          <w:rFonts w:ascii="宋体" w:hAnsi="宋体" w:eastAsia="宋体"/>
          <w:lang w:eastAsia="zh-CN"/>
        </w:rPr>
      </w:pPr>
      <w:r>
        <w:rPr>
          <w:rFonts w:ascii="宋体" w:hAnsi="宋体" w:eastAsia="宋体"/>
          <w:lang w:eastAsia="zh-CN"/>
        </w:rPr>
        <w:t>25. 正确</w:t>
      </w:r>
    </w:p>
    <w:p>
      <w:pPr>
        <w:rPr>
          <w:rFonts w:ascii="宋体" w:hAnsi="宋体" w:eastAsia="宋体"/>
          <w:lang w:eastAsia="zh-CN"/>
        </w:rPr>
      </w:pPr>
      <w:r>
        <w:rPr>
          <w:rFonts w:ascii="宋体" w:hAnsi="宋体" w:eastAsia="宋体"/>
          <w:lang w:eastAsia="zh-CN"/>
        </w:rPr>
        <w:t>26. 正确</w:t>
      </w:r>
    </w:p>
    <w:p>
      <w:pPr>
        <w:rPr>
          <w:rFonts w:ascii="宋体" w:hAnsi="宋体" w:eastAsia="宋体"/>
          <w:lang w:eastAsia="zh-CN"/>
        </w:rPr>
      </w:pPr>
      <w:r>
        <w:rPr>
          <w:rFonts w:ascii="宋体" w:hAnsi="宋体" w:eastAsia="宋体"/>
          <w:lang w:eastAsia="zh-CN"/>
        </w:rPr>
        <w:t>27. 租界</w:t>
      </w:r>
    </w:p>
    <w:p>
      <w:pPr>
        <w:rPr>
          <w:rFonts w:ascii="宋体" w:hAnsi="宋体" w:eastAsia="宋体"/>
          <w:lang w:eastAsia="zh-CN"/>
        </w:rPr>
      </w:pPr>
      <w:r>
        <w:rPr>
          <w:rFonts w:ascii="宋体" w:hAnsi="宋体" w:eastAsia="宋体"/>
          <w:lang w:eastAsia="zh-CN"/>
        </w:rPr>
        <w:t>28. 圆明园</w:t>
      </w:r>
    </w:p>
    <w:p>
      <w:pPr>
        <w:rPr>
          <w:rFonts w:ascii="宋体" w:hAnsi="宋体" w:eastAsia="宋体"/>
          <w:lang w:eastAsia="zh-CN"/>
        </w:rPr>
      </w:pPr>
      <w:r>
        <w:rPr>
          <w:rFonts w:ascii="宋体" w:hAnsi="宋体" w:eastAsia="宋体"/>
          <w:lang w:eastAsia="zh-CN"/>
        </w:rPr>
        <w:t>29. 正确</w:t>
      </w:r>
    </w:p>
    <w:p>
      <w:pPr>
        <w:rPr>
          <w:rFonts w:ascii="宋体" w:hAnsi="宋体" w:eastAsia="宋体"/>
          <w:lang w:eastAsia="zh-CN"/>
        </w:rPr>
      </w:pPr>
      <w:r>
        <w:rPr>
          <w:rFonts w:ascii="宋体" w:hAnsi="宋体" w:eastAsia="宋体"/>
          <w:lang w:eastAsia="zh-CN"/>
        </w:rPr>
        <w:t>30. A</w:t>
      </w:r>
    </w:p>
    <w:p>
      <w:pPr>
        <w:rPr>
          <w:rFonts w:ascii="宋体" w:hAnsi="宋体" w:eastAsia="宋体"/>
          <w:lang w:eastAsia="zh-CN"/>
        </w:rPr>
      </w:pPr>
      <w:r>
        <w:rPr>
          <w:rFonts w:ascii="宋体" w:hAnsi="宋体" w:eastAsia="宋体"/>
          <w:lang w:eastAsia="zh-CN"/>
        </w:rPr>
        <w:t>31. AB</w:t>
      </w:r>
    </w:p>
    <w:p>
      <w:pPr>
        <w:rPr>
          <w:rFonts w:ascii="宋体" w:hAnsi="宋体" w:eastAsia="宋体"/>
          <w:lang w:eastAsia="zh-CN"/>
        </w:rPr>
      </w:pPr>
      <w:r>
        <w:rPr>
          <w:rFonts w:ascii="宋体" w:hAnsi="宋体" w:eastAsia="宋体"/>
          <w:lang w:eastAsia="zh-CN"/>
        </w:rPr>
        <w:t>32. CD</w:t>
      </w:r>
    </w:p>
    <w:p>
      <w:pPr>
        <w:rPr>
          <w:rFonts w:ascii="宋体" w:hAnsi="宋体" w:eastAsia="宋体"/>
          <w:lang w:eastAsia="zh-CN"/>
        </w:rPr>
      </w:pPr>
      <w:r>
        <w:rPr>
          <w:rFonts w:ascii="宋体" w:hAnsi="宋体" w:eastAsia="宋体"/>
          <w:lang w:eastAsia="zh-CN"/>
        </w:rPr>
        <w:t>33. 一、军事侵略：资本-帝国主义列强对中国的侵略，首先和主要的是进行军事侵略。它们依仗先进的武器和军事技术，或者进行武力威胁，或者发动侵略战争，或者武装干涉中国的内政，甚至直接出兵镇压中国革命。发动侵略战争，屠杀中国人民。侵占中国领土，划分势力范围。勒索赔款，抢掠财富。这种军事侵略是逐步升级的，从骚扰、蚕食中国沿海、边疆，到割占中国大片领土，甚至企图瓜分中国。二、政治控制：为了统治中国，资本-帝国主义列强在政治上采取的主要方式，是控制中国政府，操纵中国的内政、外交，把中国当权者变成自己的代理人和驯服工具，镇压中国人民的反抗。三、经济掠夺：资本-帝国主义列强对中国进行经济侵略的方式，除了强迫中国支付巨额的战争赔款外，主要是利用其与清政府签订的不平等条约赋予的特权，进一步扩大对中国的商品倾销和资本输岀，进行掠夺和榨取，逐步把中国卷人资本主义的世界市场。控制中国的通商口岸，剥夺中国的关税自主权，实行商品倾销和资本输出，操纵中国的经济命脉。四、文化渗透：资本-帝国主义列强还对中国进行文化渗透。其目的是宣扬殖民主义奴化思想，麻醉中国人民的精神，摧毁中国人的民族自尊心和自信心。披着宗教外衣，进行侵略活动。为侵略中国制造舆论。</w:t>
      </w:r>
    </w:p>
    <w:p>
      <w:pPr>
        <w:rPr>
          <w:rFonts w:ascii="宋体" w:hAnsi="宋体" w:eastAsia="宋体"/>
        </w:rPr>
      </w:pPr>
      <w:r>
        <w:rPr>
          <w:rFonts w:ascii="宋体" w:hAnsi="宋体" w:eastAsia="宋体"/>
        </w:rPr>
        <w:t>34. A</w:t>
      </w:r>
    </w:p>
    <w:p>
      <w:pPr>
        <w:rPr>
          <w:rFonts w:ascii="宋体" w:hAnsi="宋体" w:eastAsia="宋体"/>
        </w:rPr>
      </w:pPr>
      <w:r>
        <w:rPr>
          <w:rFonts w:ascii="宋体" w:hAnsi="宋体" w:eastAsia="宋体"/>
        </w:rPr>
        <w:t>35. D</w:t>
      </w:r>
    </w:p>
    <w:p>
      <w:pPr>
        <w:rPr>
          <w:rFonts w:ascii="宋体" w:hAnsi="宋体" w:eastAsia="宋体"/>
        </w:rPr>
      </w:pPr>
      <w:r>
        <w:rPr>
          <w:rFonts w:ascii="宋体" w:hAnsi="宋体" w:eastAsia="宋体"/>
        </w:rPr>
        <w:t>36. D</w:t>
      </w:r>
    </w:p>
    <w:p>
      <w:pPr>
        <w:rPr>
          <w:rFonts w:ascii="宋体" w:hAnsi="宋体" w:eastAsia="宋体"/>
        </w:rPr>
      </w:pPr>
      <w:r>
        <w:rPr>
          <w:rFonts w:ascii="宋体" w:hAnsi="宋体" w:eastAsia="宋体"/>
        </w:rPr>
        <w:t>37. D</w:t>
      </w:r>
    </w:p>
    <w:p>
      <w:pPr>
        <w:rPr>
          <w:rFonts w:ascii="宋体" w:hAnsi="宋体" w:eastAsia="宋体"/>
        </w:rPr>
      </w:pPr>
      <w:r>
        <w:rPr>
          <w:rFonts w:ascii="宋体" w:hAnsi="宋体" w:eastAsia="宋体"/>
        </w:rPr>
        <w:t>38. D</w:t>
      </w:r>
    </w:p>
    <w:p>
      <w:pPr>
        <w:rPr>
          <w:rFonts w:ascii="宋体" w:hAnsi="宋体" w:eastAsia="宋体"/>
        </w:rPr>
      </w:pPr>
      <w:r>
        <w:rPr>
          <w:rFonts w:ascii="宋体" w:hAnsi="宋体" w:eastAsia="宋体"/>
        </w:rPr>
        <w:t>39. D</w:t>
      </w:r>
    </w:p>
    <w:p>
      <w:pPr>
        <w:rPr>
          <w:rFonts w:ascii="宋体" w:hAnsi="宋体" w:eastAsia="宋体"/>
        </w:rPr>
      </w:pPr>
      <w:r>
        <w:rPr>
          <w:rFonts w:ascii="宋体" w:hAnsi="宋体" w:eastAsia="宋体"/>
        </w:rPr>
        <w:t>40. D</w:t>
      </w:r>
    </w:p>
    <w:p>
      <w:pPr>
        <w:rPr>
          <w:rFonts w:ascii="宋体" w:hAnsi="宋体" w:eastAsia="宋体"/>
        </w:rPr>
      </w:pPr>
      <w:r>
        <w:rPr>
          <w:rFonts w:ascii="宋体" w:hAnsi="宋体" w:eastAsia="宋体"/>
        </w:rPr>
        <w:t>41. D</w:t>
      </w:r>
    </w:p>
    <w:p>
      <w:pPr>
        <w:rPr>
          <w:rFonts w:ascii="宋体" w:hAnsi="宋体" w:eastAsia="宋体"/>
        </w:rPr>
      </w:pPr>
      <w:r>
        <w:rPr>
          <w:rFonts w:ascii="宋体" w:hAnsi="宋体" w:eastAsia="宋体"/>
        </w:rPr>
        <w:t>42. D</w:t>
      </w:r>
    </w:p>
    <w:p>
      <w:pPr>
        <w:rPr>
          <w:rFonts w:ascii="宋体" w:hAnsi="宋体" w:eastAsia="宋体"/>
        </w:rPr>
      </w:pPr>
      <w:r>
        <w:rPr>
          <w:rFonts w:ascii="宋体" w:hAnsi="宋体" w:eastAsia="宋体"/>
        </w:rPr>
        <w:t>43. A</w:t>
      </w:r>
    </w:p>
    <w:p>
      <w:pPr>
        <w:rPr>
          <w:rFonts w:ascii="宋体" w:hAnsi="宋体" w:eastAsia="宋体"/>
        </w:rPr>
      </w:pPr>
      <w:r>
        <w:rPr>
          <w:rFonts w:ascii="宋体" w:hAnsi="宋体" w:eastAsia="宋体"/>
        </w:rPr>
        <w:t>44. A</w:t>
      </w:r>
    </w:p>
    <w:p>
      <w:pPr>
        <w:rPr>
          <w:rFonts w:ascii="宋体" w:hAnsi="宋体" w:eastAsia="宋体"/>
        </w:rPr>
      </w:pPr>
      <w:r>
        <w:rPr>
          <w:rFonts w:ascii="宋体" w:hAnsi="宋体" w:eastAsia="宋体"/>
        </w:rPr>
        <w:t>45. ACD</w:t>
      </w:r>
    </w:p>
    <w:p>
      <w:pPr>
        <w:rPr>
          <w:rFonts w:ascii="宋体" w:hAnsi="宋体" w:eastAsia="宋体"/>
        </w:rPr>
      </w:pPr>
      <w:r>
        <w:rPr>
          <w:rFonts w:ascii="宋体" w:hAnsi="宋体" w:eastAsia="宋体"/>
        </w:rPr>
        <w:t>46. ACD</w:t>
      </w:r>
    </w:p>
    <w:p>
      <w:pPr>
        <w:rPr>
          <w:rFonts w:ascii="宋体" w:hAnsi="宋体" w:eastAsia="宋体"/>
        </w:rPr>
      </w:pPr>
      <w:r>
        <w:rPr>
          <w:rFonts w:ascii="宋体" w:hAnsi="宋体" w:eastAsia="宋体"/>
        </w:rPr>
        <w:t>47. ACD</w:t>
      </w:r>
    </w:p>
    <w:p>
      <w:pPr>
        <w:rPr>
          <w:rFonts w:ascii="宋体" w:hAnsi="宋体" w:eastAsia="宋体"/>
        </w:rPr>
      </w:pPr>
      <w:r>
        <w:rPr>
          <w:rFonts w:ascii="宋体" w:hAnsi="宋体" w:eastAsia="宋体"/>
        </w:rPr>
        <w:t>48. ABD</w:t>
      </w:r>
    </w:p>
    <w:p>
      <w:pPr>
        <w:rPr>
          <w:rFonts w:ascii="宋体" w:hAnsi="宋体" w:eastAsia="宋体"/>
        </w:rPr>
      </w:pPr>
      <w:r>
        <w:rPr>
          <w:rFonts w:ascii="宋体" w:hAnsi="宋体" w:eastAsia="宋体"/>
        </w:rPr>
        <w:t>49. B</w:t>
      </w:r>
    </w:p>
    <w:p>
      <w:pPr>
        <w:rPr>
          <w:rFonts w:ascii="宋体" w:hAnsi="宋体" w:eastAsia="宋体"/>
        </w:rPr>
      </w:pPr>
      <w:r>
        <w:rPr>
          <w:rFonts w:ascii="宋体" w:hAnsi="宋体" w:eastAsia="宋体"/>
        </w:rPr>
        <w:t>50. B</w:t>
      </w:r>
    </w:p>
    <w:p>
      <w:pPr>
        <w:rPr>
          <w:rFonts w:ascii="宋体" w:hAnsi="宋体" w:eastAsia="宋体"/>
        </w:rPr>
      </w:pPr>
      <w:r>
        <w:rPr>
          <w:rFonts w:ascii="宋体" w:hAnsi="宋体" w:eastAsia="宋体"/>
        </w:rPr>
        <w:t>51. B</w:t>
      </w:r>
    </w:p>
    <w:p>
      <w:pPr>
        <w:rPr>
          <w:rFonts w:ascii="宋体" w:hAnsi="宋体" w:eastAsia="宋体"/>
        </w:rPr>
      </w:pPr>
      <w:r>
        <w:rPr>
          <w:rFonts w:ascii="宋体" w:hAnsi="宋体" w:eastAsia="宋体"/>
        </w:rPr>
        <w:t>52. BCD</w:t>
      </w:r>
    </w:p>
    <w:p>
      <w:pPr>
        <w:rPr>
          <w:rFonts w:ascii="宋体" w:hAnsi="宋体" w:eastAsia="宋体"/>
        </w:rPr>
      </w:pPr>
      <w:r>
        <w:rPr>
          <w:rFonts w:ascii="宋体" w:hAnsi="宋体" w:eastAsia="宋体"/>
        </w:rPr>
        <w:t>53. ABC</w:t>
      </w:r>
    </w:p>
    <w:p>
      <w:pPr>
        <w:rPr>
          <w:rFonts w:ascii="宋体" w:hAnsi="宋体" w:eastAsia="宋体"/>
        </w:rPr>
      </w:pPr>
      <w:r>
        <w:rPr>
          <w:rFonts w:ascii="宋体" w:hAnsi="宋体" w:eastAsia="宋体"/>
        </w:rPr>
        <w:t>54. B</w:t>
      </w:r>
    </w:p>
    <w:p>
      <w:pPr>
        <w:rPr>
          <w:rFonts w:ascii="宋体" w:hAnsi="宋体" w:eastAsia="宋体"/>
        </w:rPr>
      </w:pPr>
      <w:r>
        <w:rPr>
          <w:rFonts w:ascii="宋体" w:hAnsi="宋体" w:eastAsia="宋体"/>
        </w:rPr>
        <w:t>55. B</w:t>
      </w:r>
    </w:p>
    <w:p>
      <w:pPr>
        <w:rPr>
          <w:rFonts w:ascii="宋体" w:hAnsi="宋体" w:eastAsia="宋体"/>
        </w:rPr>
      </w:pPr>
      <w:r>
        <w:rPr>
          <w:rFonts w:ascii="宋体" w:hAnsi="宋体" w:eastAsia="宋体"/>
        </w:rPr>
        <w:t>56. CD</w:t>
      </w:r>
    </w:p>
    <w:p>
      <w:pPr>
        <w:rPr>
          <w:rFonts w:ascii="宋体" w:hAnsi="宋体" w:eastAsia="宋体"/>
          <w:lang w:eastAsia="zh-CN"/>
        </w:rPr>
      </w:pPr>
      <w:r>
        <w:rPr>
          <w:rFonts w:ascii="宋体" w:hAnsi="宋体" w:eastAsia="宋体"/>
          <w:lang w:eastAsia="zh-CN"/>
        </w:rPr>
        <w:t>57. 在义和团反帝爱国运动时期，中国人民以其不畏强暴、敢与敌人血战到底的英雄气概，沉重地打击和教训了帝国主义的侵略扩张，使它们不敢为所欲为地瓜分中国，促进了中国广大人民群众的觉醒。但是，义和团运动存在着笼统的排外主义的错误；认识不到帝国主义联合中国封建地主阶级以压迫中国人民的实质；由于小生产者的局限性，义和团运动中还存在着迷信、落后的倾向。</w:t>
      </w:r>
    </w:p>
    <w:p>
      <w:pPr>
        <w:rPr>
          <w:rFonts w:ascii="宋体" w:hAnsi="宋体" w:eastAsia="宋体"/>
          <w:lang w:eastAsia="zh-CN"/>
        </w:rPr>
      </w:pPr>
      <w:r>
        <w:rPr>
          <w:rFonts w:ascii="宋体" w:hAnsi="宋体" w:eastAsia="宋体"/>
          <w:lang w:eastAsia="zh-CN"/>
        </w:rPr>
        <w:t>58. 正确</w:t>
      </w:r>
    </w:p>
    <w:p>
      <w:pPr>
        <w:rPr>
          <w:rFonts w:ascii="宋体" w:hAnsi="宋体" w:eastAsia="宋体"/>
          <w:lang w:eastAsia="zh-CN"/>
        </w:rPr>
      </w:pPr>
      <w:r>
        <w:rPr>
          <w:rFonts w:ascii="宋体" w:hAnsi="宋体" w:eastAsia="宋体"/>
          <w:lang w:eastAsia="zh-CN"/>
        </w:rPr>
        <w:t>59. 正确</w:t>
      </w:r>
    </w:p>
    <w:p>
      <w:pPr>
        <w:rPr>
          <w:rFonts w:ascii="宋体" w:hAnsi="宋体" w:eastAsia="宋体"/>
          <w:lang w:eastAsia="zh-CN"/>
        </w:rPr>
      </w:pPr>
      <w:r>
        <w:rPr>
          <w:rFonts w:ascii="宋体" w:hAnsi="宋体" w:eastAsia="宋体"/>
          <w:lang w:eastAsia="zh-CN"/>
        </w:rPr>
        <w:t>60. 正确</w:t>
      </w:r>
    </w:p>
    <w:p>
      <w:pPr>
        <w:rPr>
          <w:rFonts w:ascii="宋体" w:hAnsi="宋体" w:eastAsia="宋体"/>
          <w:lang w:eastAsia="zh-CN"/>
        </w:rPr>
      </w:pPr>
      <w:r>
        <w:rPr>
          <w:rFonts w:ascii="宋体" w:hAnsi="宋体" w:eastAsia="宋体"/>
          <w:lang w:eastAsia="zh-CN"/>
        </w:rPr>
        <w:t>61. 错误</w:t>
      </w:r>
    </w:p>
    <w:p>
      <w:pPr>
        <w:rPr>
          <w:rFonts w:ascii="宋体" w:hAnsi="宋体" w:eastAsia="宋体"/>
          <w:lang w:eastAsia="zh-CN"/>
        </w:rPr>
      </w:pPr>
      <w:r>
        <w:rPr>
          <w:rFonts w:ascii="宋体" w:hAnsi="宋体" w:eastAsia="宋体"/>
          <w:lang w:eastAsia="zh-CN"/>
        </w:rPr>
        <w:t>62. 三元里</w:t>
      </w:r>
    </w:p>
    <w:p>
      <w:pPr>
        <w:rPr>
          <w:rFonts w:ascii="宋体" w:hAnsi="宋体" w:eastAsia="宋体"/>
          <w:lang w:eastAsia="zh-CN"/>
        </w:rPr>
      </w:pPr>
      <w:r>
        <w:rPr>
          <w:rFonts w:ascii="宋体" w:hAnsi="宋体" w:eastAsia="宋体"/>
          <w:lang w:eastAsia="zh-CN"/>
        </w:rPr>
        <w:t>63. 日本</w:t>
      </w:r>
    </w:p>
    <w:p>
      <w:pPr>
        <w:rPr>
          <w:rFonts w:ascii="宋体" w:hAnsi="宋体" w:eastAsia="宋体"/>
          <w:lang w:eastAsia="zh-CN"/>
        </w:rPr>
      </w:pPr>
      <w:r>
        <w:rPr>
          <w:rFonts w:ascii="宋体" w:hAnsi="宋体" w:eastAsia="宋体"/>
          <w:lang w:eastAsia="zh-CN"/>
        </w:rPr>
        <w:t>64. 帝国主义</w:t>
      </w:r>
    </w:p>
    <w:p>
      <w:pPr>
        <w:rPr>
          <w:rFonts w:ascii="宋体" w:hAnsi="宋体" w:eastAsia="宋体"/>
          <w:lang w:eastAsia="zh-CN"/>
        </w:rPr>
      </w:pPr>
      <w:r>
        <w:rPr>
          <w:rFonts w:ascii="宋体" w:hAnsi="宋体" w:eastAsia="宋体"/>
          <w:lang w:eastAsia="zh-CN"/>
        </w:rPr>
        <w:t>65. 这个说法错误。帝国主义列强之间的矛盾和互相制约，是中国没有被完全瓜分的一个重要的原因，然而并不是根本原因。帝国主义列强不能灭亡和瓜分中国，最根本的原因，是中华民族进行的不屈不挠的反侵略斗争。</w:t>
      </w:r>
      <w:r>
        <w:rPr>
          <w:rFonts w:ascii="宋体" w:hAnsi="宋体" w:eastAsia="宋体"/>
          <w:lang w:eastAsia="zh-CN"/>
        </w:rPr>
        <w:br w:type="textWrapping"/>
      </w:r>
      <w:r>
        <w:rPr>
          <w:rFonts w:ascii="宋体" w:hAnsi="宋体" w:eastAsia="宋体"/>
          <w:lang w:eastAsia="zh-CN"/>
        </w:rPr>
        <w:t>在义和团反帝爱国运动时期，中国人民以其不畏强暴、敢与敌人血战到底的英雄气概，打击和教训了帝国主义者，使它们不敢为所欲为地瓜分中国。正是包括义和团在内的中华民族为反抗侵略所进行的前赴后继、视死如归的战斗，才粉碎了帝国主义列强瓜分和灭亡中国的图谋。</w:t>
      </w:r>
    </w:p>
    <w:p>
      <w:pPr>
        <w:rPr>
          <w:rFonts w:ascii="宋体" w:hAnsi="宋体" w:eastAsia="宋体"/>
        </w:rPr>
      </w:pPr>
      <w:r>
        <w:rPr>
          <w:rFonts w:ascii="宋体" w:hAnsi="宋体" w:eastAsia="宋体"/>
        </w:rPr>
        <w:t>66. B</w:t>
      </w:r>
    </w:p>
    <w:p>
      <w:pPr>
        <w:rPr>
          <w:rFonts w:ascii="宋体" w:hAnsi="宋体" w:eastAsia="宋体"/>
        </w:rPr>
      </w:pPr>
      <w:r>
        <w:rPr>
          <w:rFonts w:ascii="宋体" w:hAnsi="宋体" w:eastAsia="宋体"/>
        </w:rPr>
        <w:t>67. A</w:t>
      </w:r>
    </w:p>
    <w:p>
      <w:pPr>
        <w:rPr>
          <w:rFonts w:ascii="宋体" w:hAnsi="宋体" w:eastAsia="宋体"/>
        </w:rPr>
      </w:pPr>
      <w:r>
        <w:rPr>
          <w:rFonts w:ascii="宋体" w:hAnsi="宋体" w:eastAsia="宋体"/>
        </w:rPr>
        <w:t>68. D</w:t>
      </w:r>
    </w:p>
    <w:p>
      <w:pPr>
        <w:rPr>
          <w:rFonts w:ascii="宋体" w:hAnsi="宋体" w:eastAsia="宋体"/>
        </w:rPr>
      </w:pPr>
      <w:r>
        <w:rPr>
          <w:rFonts w:ascii="宋体" w:hAnsi="宋体" w:eastAsia="宋体"/>
        </w:rPr>
        <w:t>69. D</w:t>
      </w:r>
    </w:p>
    <w:p>
      <w:pPr>
        <w:rPr>
          <w:rFonts w:ascii="宋体" w:hAnsi="宋体" w:eastAsia="宋体"/>
        </w:rPr>
      </w:pPr>
      <w:r>
        <w:rPr>
          <w:rFonts w:ascii="宋体" w:hAnsi="宋体" w:eastAsia="宋体"/>
        </w:rPr>
        <w:t>70. A</w:t>
      </w:r>
    </w:p>
    <w:p>
      <w:pPr>
        <w:rPr>
          <w:rFonts w:ascii="宋体" w:hAnsi="宋体" w:eastAsia="宋体"/>
        </w:rPr>
      </w:pPr>
      <w:r>
        <w:rPr>
          <w:rFonts w:ascii="宋体" w:hAnsi="宋体" w:eastAsia="宋体"/>
        </w:rPr>
        <w:t>71. A</w:t>
      </w:r>
    </w:p>
    <w:p>
      <w:pPr>
        <w:rPr>
          <w:rFonts w:ascii="宋体" w:hAnsi="宋体" w:eastAsia="宋体"/>
        </w:rPr>
      </w:pPr>
      <w:r>
        <w:rPr>
          <w:rFonts w:ascii="宋体" w:hAnsi="宋体" w:eastAsia="宋体"/>
        </w:rPr>
        <w:t>72. A</w:t>
      </w:r>
    </w:p>
    <w:p>
      <w:pPr>
        <w:rPr>
          <w:rFonts w:ascii="宋体" w:hAnsi="宋体" w:eastAsia="宋体"/>
        </w:rPr>
      </w:pPr>
      <w:r>
        <w:rPr>
          <w:rFonts w:ascii="宋体" w:hAnsi="宋体" w:eastAsia="宋体"/>
        </w:rPr>
        <w:t>73. BC</w:t>
      </w:r>
    </w:p>
    <w:p>
      <w:pPr>
        <w:rPr>
          <w:rFonts w:ascii="宋体" w:hAnsi="宋体" w:eastAsia="宋体"/>
        </w:rPr>
      </w:pPr>
      <w:r>
        <w:rPr>
          <w:rFonts w:ascii="宋体" w:hAnsi="宋体" w:eastAsia="宋体"/>
        </w:rPr>
        <w:t>74. C</w:t>
      </w:r>
    </w:p>
    <w:p>
      <w:pPr>
        <w:rPr>
          <w:rFonts w:ascii="宋体" w:hAnsi="宋体" w:eastAsia="宋体"/>
        </w:rPr>
      </w:pPr>
      <w:r>
        <w:rPr>
          <w:rFonts w:ascii="宋体" w:hAnsi="宋体" w:eastAsia="宋体"/>
        </w:rPr>
        <w:t>75. C</w:t>
      </w:r>
    </w:p>
    <w:p>
      <w:pPr>
        <w:rPr>
          <w:rFonts w:ascii="宋体" w:hAnsi="宋体" w:eastAsia="宋体"/>
          <w:lang w:eastAsia="zh-CN"/>
        </w:rPr>
      </w:pPr>
      <w:r>
        <w:rPr>
          <w:rFonts w:ascii="宋体" w:hAnsi="宋体" w:eastAsia="宋体"/>
          <w:lang w:eastAsia="zh-CN"/>
        </w:rPr>
        <w:t>76. C</w:t>
      </w:r>
    </w:p>
    <w:p>
      <w:pPr>
        <w:rPr>
          <w:rFonts w:ascii="宋体" w:hAnsi="宋体" w:eastAsia="宋体"/>
          <w:lang w:eastAsia="zh-CN"/>
        </w:rPr>
      </w:pPr>
      <w:r>
        <w:rPr>
          <w:rFonts w:ascii="宋体" w:hAnsi="宋体" w:eastAsia="宋体"/>
          <w:lang w:eastAsia="zh-CN"/>
        </w:rPr>
        <w:t>77. B</w:t>
      </w:r>
    </w:p>
    <w:p>
      <w:pPr>
        <w:rPr>
          <w:rFonts w:ascii="宋体" w:hAnsi="宋体" w:eastAsia="宋体"/>
          <w:lang w:eastAsia="zh-CN"/>
        </w:rPr>
      </w:pPr>
      <w:r>
        <w:rPr>
          <w:rFonts w:ascii="宋体" w:hAnsi="宋体" w:eastAsia="宋体"/>
          <w:lang w:eastAsia="zh-CN"/>
        </w:rPr>
        <w:t>78. B</w:t>
      </w:r>
    </w:p>
    <w:p>
      <w:pPr>
        <w:rPr>
          <w:rFonts w:ascii="宋体" w:hAnsi="宋体" w:eastAsia="宋体"/>
          <w:lang w:eastAsia="zh-CN"/>
        </w:rPr>
      </w:pPr>
      <w:r>
        <w:rPr>
          <w:rFonts w:ascii="宋体" w:hAnsi="宋体" w:eastAsia="宋体"/>
          <w:lang w:eastAsia="zh-CN"/>
        </w:rPr>
        <w:t>79. B</w:t>
      </w:r>
    </w:p>
    <w:p>
      <w:pPr>
        <w:rPr>
          <w:rFonts w:ascii="宋体" w:hAnsi="宋体" w:eastAsia="宋体"/>
          <w:lang w:eastAsia="zh-CN"/>
        </w:rPr>
      </w:pPr>
      <w:r>
        <w:rPr>
          <w:rFonts w:ascii="宋体" w:hAnsi="宋体" w:eastAsia="宋体"/>
          <w:lang w:eastAsia="zh-CN"/>
        </w:rPr>
        <w:t>80. BCD</w:t>
      </w:r>
    </w:p>
    <w:p>
      <w:pPr>
        <w:rPr>
          <w:rFonts w:ascii="宋体" w:hAnsi="宋体" w:eastAsia="宋体"/>
          <w:lang w:eastAsia="zh-CN"/>
        </w:rPr>
      </w:pPr>
      <w:r>
        <w:rPr>
          <w:rFonts w:ascii="宋体" w:hAnsi="宋体" w:eastAsia="宋体"/>
          <w:lang w:eastAsia="zh-CN"/>
        </w:rPr>
        <w:t>81. 这个说法错误。历次的反侵略战争都是以中国失败告终，从中国内部因素来分析，主要有以下两个方面：一是社会制度的腐败，一是经济技术的落后。社会制度的腐败则是更根本的原因。因为正是由于社会制度的腐败，才使得经济技术落后的状况长期得不到改变。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必然是以失败告终的。</w:t>
      </w:r>
    </w:p>
    <w:p>
      <w:pPr>
        <w:rPr>
          <w:rFonts w:ascii="宋体" w:hAnsi="宋体" w:eastAsia="宋体"/>
          <w:lang w:eastAsia="zh-CN"/>
        </w:rPr>
      </w:pPr>
      <w:r>
        <w:rPr>
          <w:rFonts w:ascii="宋体" w:hAnsi="宋体" w:eastAsia="宋体"/>
          <w:lang w:eastAsia="zh-CN"/>
        </w:rPr>
        <w:t>82. A</w:t>
      </w:r>
    </w:p>
    <w:p>
      <w:pPr>
        <w:rPr>
          <w:rFonts w:ascii="宋体" w:hAnsi="宋体" w:eastAsia="宋体"/>
          <w:lang w:eastAsia="zh-CN"/>
        </w:rPr>
      </w:pPr>
      <w:r>
        <w:rPr>
          <w:rFonts w:ascii="宋体" w:hAnsi="宋体" w:eastAsia="宋体"/>
          <w:lang w:eastAsia="zh-CN"/>
        </w:rPr>
        <w:t>83. D</w:t>
      </w:r>
    </w:p>
    <w:p>
      <w:pPr>
        <w:rPr>
          <w:rFonts w:ascii="宋体" w:hAnsi="宋体" w:eastAsia="宋体"/>
          <w:lang w:eastAsia="zh-CN"/>
        </w:rPr>
      </w:pPr>
      <w:r>
        <w:rPr>
          <w:rFonts w:ascii="宋体" w:hAnsi="宋体" w:eastAsia="宋体"/>
          <w:lang w:eastAsia="zh-CN"/>
        </w:rPr>
        <w:t>84. AB</w:t>
      </w:r>
    </w:p>
    <w:p>
      <w:pPr>
        <w:rPr>
          <w:rFonts w:ascii="宋体" w:hAnsi="宋体" w:eastAsia="宋体"/>
          <w:lang w:eastAsia="zh-CN"/>
        </w:rPr>
      </w:pPr>
      <w:r>
        <w:rPr>
          <w:rFonts w:ascii="宋体" w:hAnsi="宋体" w:eastAsia="宋体"/>
          <w:lang w:eastAsia="zh-CN"/>
        </w:rPr>
        <w:t>85. ABCD</w:t>
      </w:r>
    </w:p>
    <w:p>
      <w:pPr>
        <w:rPr>
          <w:rFonts w:ascii="宋体" w:hAnsi="宋体" w:eastAsia="宋体"/>
          <w:lang w:eastAsia="zh-CN"/>
        </w:rPr>
      </w:pPr>
      <w:r>
        <w:rPr>
          <w:rFonts w:ascii="宋体" w:hAnsi="宋体" w:eastAsia="宋体"/>
          <w:lang w:eastAsia="zh-CN"/>
        </w:rPr>
        <w:t>86. AB</w:t>
      </w:r>
    </w:p>
    <w:p>
      <w:pPr>
        <w:rPr>
          <w:rFonts w:ascii="宋体" w:hAnsi="宋体" w:eastAsia="宋体"/>
          <w:lang w:eastAsia="zh-CN"/>
        </w:rPr>
      </w:pPr>
      <w:r>
        <w:rPr>
          <w:rFonts w:ascii="宋体" w:hAnsi="宋体" w:eastAsia="宋体"/>
          <w:lang w:eastAsia="zh-CN"/>
        </w:rPr>
        <w:t>87. 对外战争的失败归结为两个原因：</w:t>
      </w:r>
      <w:r>
        <w:rPr>
          <w:rFonts w:ascii="宋体" w:hAnsi="宋体" w:eastAsia="宋体"/>
          <w:lang w:eastAsia="zh-CN"/>
        </w:rPr>
        <w:br w:type="textWrapping"/>
      </w:r>
      <w:r>
        <w:rPr>
          <w:rFonts w:ascii="宋体" w:hAnsi="宋体" w:eastAsia="宋体"/>
          <w:lang w:eastAsia="zh-CN"/>
        </w:rPr>
        <w:t>一是社会制度的腐败，二是经济技术的落后。</w:t>
      </w:r>
      <w:r>
        <w:rPr>
          <w:rFonts w:ascii="宋体" w:hAnsi="宋体" w:eastAsia="宋体"/>
          <w:lang w:eastAsia="zh-CN"/>
        </w:rPr>
        <w:br w:type="textWrapping"/>
      </w:r>
      <w:r>
        <w:rPr>
          <w:rFonts w:ascii="宋体" w:hAnsi="宋体" w:eastAsia="宋体"/>
          <w:lang w:eastAsia="zh-CN"/>
        </w:rPr>
        <w:t>第一，清朝后期，封建政治集团闭关自锁、闭目塞听，愚昧无知。清朝封建统治阶级的反动腐败已成不可挽回之势。</w:t>
      </w:r>
      <w:r>
        <w:rPr>
          <w:rFonts w:ascii="宋体" w:hAnsi="宋体" w:eastAsia="宋体"/>
          <w:lang w:eastAsia="zh-CN"/>
        </w:rPr>
        <w:br w:type="textWrapping"/>
      </w:r>
      <w:r>
        <w:rPr>
          <w:rFonts w:ascii="宋体" w:hAnsi="宋体" w:eastAsia="宋体"/>
          <w:lang w:eastAsia="zh-CN"/>
        </w:rPr>
        <w:t>在1840年鸦片战争以后，近代中国社会开始了屈辱史，中国逐渐沦为半殖民地半封建的社会。造成政治、经济、军事等方面的全面落后.战争爆发后，腐朽的清政府，一味妥协“主和”，终于导致战争的节节失利。腐朽的统治阶级甚至于在国家危难之秋,大搞庆典,挪用军费,置国家利益于不顾。虽然也有部分开明官员“主战”，也有提出了“师夷长技以制夷”。但主要都是为了自身的封建统治。所以当时的中国政府不能很好地组织反侵略战争，不能有效地发动和利用人民群众的力量，甚至压制人民群众的反侵略斗争。面对列强的侵略，“主和派”的投降卖国，输了割地赔款，赢了还是割地赔款签约，清政府彻底成为列强统治中国的傀儡。</w:t>
      </w:r>
      <w:r>
        <w:rPr>
          <w:rFonts w:ascii="宋体" w:hAnsi="宋体" w:eastAsia="宋体"/>
          <w:lang w:eastAsia="zh-CN"/>
        </w:rPr>
        <w:br w:type="textWrapping"/>
      </w:r>
      <w:r>
        <w:rPr>
          <w:rFonts w:ascii="宋体" w:hAnsi="宋体" w:eastAsia="宋体"/>
          <w:lang w:eastAsia="zh-CN"/>
        </w:rPr>
        <w:t>第二，军事、经济和科学技术的落后，腐朽没落的封建主义不能对抗新的资本主义。由于英国是资本主义国家并率先实行工业革命，实力雄厚，武器先进。应着政治的腐败是经济的落后。</w:t>
      </w:r>
      <w:r>
        <w:rPr>
          <w:rFonts w:ascii="宋体" w:hAnsi="宋体" w:eastAsia="宋体"/>
          <w:lang w:eastAsia="zh-CN"/>
        </w:rPr>
        <w:br w:type="textWrapping"/>
      </w:r>
      <w:r>
        <w:rPr>
          <w:rFonts w:ascii="宋体" w:hAnsi="宋体" w:eastAsia="宋体"/>
          <w:lang w:eastAsia="zh-CN"/>
        </w:rPr>
        <w:t>中国几千年一直以封建自然经济为主导，小农经济有它根深蒂固的局限性：自私、狭隘、保守、落后。它不能为反抗列强侵略提供合格的经济基础。经济技术的落后直接造成军事装备的落后，以及反抗侵略者的军事科学技术和战略战术思想的滞后。 所以中国近代历次反侵略战争的失败是不可避免的。</w:t>
      </w:r>
      <w:r>
        <w:rPr>
          <w:rFonts w:ascii="宋体" w:hAnsi="宋体" w:eastAsia="宋体"/>
          <w:lang w:eastAsia="zh-CN"/>
        </w:rPr>
        <w:br w:type="textWrapping"/>
      </w:r>
      <w:r>
        <w:rPr>
          <w:rFonts w:ascii="宋体" w:hAnsi="宋体" w:eastAsia="宋体"/>
          <w:lang w:eastAsia="zh-CN"/>
        </w:rPr>
        <w:t>两个深刻教训：</w:t>
      </w:r>
      <w:r>
        <w:rPr>
          <w:rFonts w:ascii="宋体" w:hAnsi="宋体" w:eastAsia="宋体"/>
          <w:lang w:eastAsia="zh-CN"/>
        </w:rPr>
        <w:br w:type="textWrapping"/>
      </w:r>
      <w:r>
        <w:rPr>
          <w:rFonts w:ascii="宋体" w:hAnsi="宋体" w:eastAsia="宋体"/>
          <w:lang w:eastAsia="zh-CN"/>
        </w:rPr>
        <w:t>一、在中国近代，要争取国家独立和民族富强，必须改变帝国主义、封建主义联合统治的半殖民地半封建的社会制度。</w:t>
      </w:r>
      <w:r>
        <w:rPr>
          <w:rFonts w:ascii="宋体" w:hAnsi="宋体" w:eastAsia="宋体"/>
          <w:lang w:eastAsia="zh-CN"/>
        </w:rPr>
        <w:br w:type="textWrapping"/>
      </w:r>
      <w:r>
        <w:rPr>
          <w:rFonts w:ascii="宋体" w:hAnsi="宋体" w:eastAsia="宋体"/>
          <w:lang w:eastAsia="zh-CN"/>
        </w:rPr>
        <w:t>二、落后就要挨打，要取得反侵略战争的胜利，需要在科学技术方面奋起追，需要进行现代化建设。</w:t>
      </w:r>
    </w:p>
    <w:p>
      <w:pPr>
        <w:rPr>
          <w:rFonts w:ascii="宋体" w:hAnsi="宋体" w:eastAsia="宋体"/>
        </w:rPr>
      </w:pPr>
      <w:r>
        <w:rPr>
          <w:rFonts w:ascii="宋体" w:hAnsi="宋体" w:eastAsia="宋体"/>
        </w:rPr>
        <w:t>88. 正确</w:t>
      </w:r>
    </w:p>
    <w:p>
      <w:pPr>
        <w:rPr>
          <w:rFonts w:ascii="宋体" w:hAnsi="宋体" w:eastAsia="宋体"/>
        </w:rPr>
      </w:pPr>
      <w:r>
        <w:rPr>
          <w:rFonts w:ascii="宋体" w:hAnsi="宋体" w:eastAsia="宋体"/>
        </w:rPr>
        <w:t>89. 正确</w:t>
      </w:r>
    </w:p>
    <w:p>
      <w:pPr>
        <w:rPr>
          <w:rFonts w:ascii="宋体" w:hAnsi="宋体" w:eastAsia="宋体"/>
        </w:rPr>
      </w:pPr>
      <w:r>
        <w:rPr>
          <w:rFonts w:ascii="宋体" w:hAnsi="宋体" w:eastAsia="宋体"/>
        </w:rPr>
        <w:t>90. 正确</w:t>
      </w:r>
    </w:p>
    <w:p>
      <w:pPr>
        <w:rPr>
          <w:rFonts w:ascii="宋体" w:hAnsi="宋体" w:eastAsia="宋体"/>
        </w:rPr>
      </w:pPr>
      <w:r>
        <w:rPr>
          <w:rFonts w:ascii="宋体" w:hAnsi="宋体" w:eastAsia="宋体"/>
        </w:rPr>
        <w:t>91. 正确</w:t>
      </w:r>
    </w:p>
    <w:p>
      <w:pPr>
        <w:rPr>
          <w:rFonts w:ascii="宋体" w:hAnsi="宋体" w:eastAsia="宋体"/>
        </w:rPr>
      </w:pPr>
      <w:r>
        <w:rPr>
          <w:rFonts w:ascii="宋体" w:hAnsi="宋体" w:eastAsia="宋体"/>
        </w:rPr>
        <w:t>92. 正确</w:t>
      </w:r>
    </w:p>
    <w:p>
      <w:pPr>
        <w:rPr>
          <w:rFonts w:ascii="宋体" w:hAnsi="宋体" w:eastAsia="宋体"/>
        </w:rPr>
      </w:pPr>
      <w:r>
        <w:rPr>
          <w:rFonts w:ascii="宋体" w:hAnsi="宋体" w:eastAsia="宋体"/>
        </w:rPr>
        <w:t>93. 正确</w:t>
      </w:r>
    </w:p>
    <w:p>
      <w:pPr>
        <w:rPr>
          <w:rFonts w:ascii="宋体" w:hAnsi="宋体" w:eastAsia="宋体"/>
          <w:lang w:eastAsia="zh-CN"/>
        </w:rPr>
      </w:pPr>
      <w:r>
        <w:rPr>
          <w:rFonts w:ascii="宋体" w:hAnsi="宋体" w:eastAsia="宋体"/>
          <w:lang w:eastAsia="zh-CN"/>
        </w:rPr>
        <w:t>94. 错误</w:t>
      </w:r>
    </w:p>
    <w:p>
      <w:pPr>
        <w:rPr>
          <w:rFonts w:ascii="宋体" w:hAnsi="宋体" w:eastAsia="宋体"/>
          <w:lang w:eastAsia="zh-CN"/>
        </w:rPr>
      </w:pPr>
      <w:r>
        <w:rPr>
          <w:rFonts w:ascii="宋体" w:hAnsi="宋体" w:eastAsia="宋体"/>
          <w:lang w:eastAsia="zh-CN"/>
        </w:rPr>
        <w:t>95. 错误</w:t>
      </w:r>
    </w:p>
    <w:p>
      <w:pPr>
        <w:rPr>
          <w:rFonts w:ascii="宋体" w:hAnsi="宋体" w:eastAsia="宋体"/>
          <w:lang w:eastAsia="zh-CN"/>
        </w:rPr>
      </w:pPr>
      <w:r>
        <w:rPr>
          <w:rFonts w:ascii="宋体" w:hAnsi="宋体" w:eastAsia="宋体"/>
          <w:lang w:eastAsia="zh-CN"/>
        </w:rPr>
        <w:t>96. 错误</w:t>
      </w:r>
    </w:p>
    <w:p>
      <w:pPr>
        <w:rPr>
          <w:rFonts w:ascii="宋体" w:hAnsi="宋体" w:eastAsia="宋体"/>
          <w:lang w:eastAsia="zh-CN"/>
        </w:rPr>
      </w:pPr>
      <w:r>
        <w:rPr>
          <w:rFonts w:ascii="宋体" w:hAnsi="宋体" w:eastAsia="宋体"/>
          <w:lang w:eastAsia="zh-CN"/>
        </w:rPr>
        <w:t>97. 魏源</w:t>
      </w:r>
    </w:p>
    <w:p>
      <w:pPr>
        <w:rPr>
          <w:rFonts w:ascii="宋体" w:hAnsi="宋体" w:eastAsia="宋体"/>
          <w:lang w:eastAsia="zh-CN"/>
        </w:rPr>
      </w:pPr>
      <w:r>
        <w:rPr>
          <w:rFonts w:ascii="宋体" w:hAnsi="宋体" w:eastAsia="宋体"/>
          <w:lang w:eastAsia="zh-CN"/>
        </w:rPr>
        <w:t>98. 郑观应</w:t>
      </w:r>
    </w:p>
    <w:p>
      <w:pPr>
        <w:rPr>
          <w:rFonts w:ascii="宋体" w:hAnsi="宋体" w:eastAsia="宋体"/>
        </w:rPr>
      </w:pPr>
      <w:r>
        <w:rPr>
          <w:rFonts w:ascii="宋体" w:hAnsi="宋体" w:eastAsia="宋体"/>
        </w:rPr>
        <w:t>99. 严复</w:t>
      </w:r>
    </w:p>
    <w:p>
      <w:pPr>
        <w:rPr>
          <w:rFonts w:ascii="宋体" w:hAnsi="宋体" w:eastAsia="宋体"/>
        </w:rPr>
      </w:pPr>
      <w:r>
        <w:rPr>
          <w:rFonts w:ascii="宋体" w:hAnsi="宋体" w:eastAsia="宋体"/>
        </w:rPr>
        <w:t>100. 正确</w:t>
      </w:r>
    </w:p>
    <w:p>
      <w:pPr>
        <w:rPr>
          <w:rFonts w:ascii="宋体" w:hAnsi="宋体" w:eastAsia="宋体"/>
        </w:rPr>
      </w:pPr>
      <w:r>
        <w:rPr>
          <w:rFonts w:ascii="宋体" w:hAnsi="宋体" w:eastAsia="宋体"/>
        </w:rPr>
        <w:t>101. D</w:t>
      </w:r>
    </w:p>
    <w:p>
      <w:pPr>
        <w:rPr>
          <w:rFonts w:ascii="宋体" w:hAnsi="宋体" w:eastAsia="宋体"/>
        </w:rPr>
      </w:pPr>
      <w:r>
        <w:rPr>
          <w:rFonts w:ascii="宋体" w:hAnsi="宋体" w:eastAsia="宋体"/>
        </w:rPr>
        <w:t>102. D</w:t>
      </w:r>
    </w:p>
    <w:p>
      <w:pPr>
        <w:rPr>
          <w:rFonts w:ascii="宋体" w:hAnsi="宋体" w:eastAsia="宋体"/>
        </w:rPr>
      </w:pPr>
      <w:r>
        <w:rPr>
          <w:rFonts w:ascii="宋体" w:hAnsi="宋体" w:eastAsia="宋体"/>
        </w:rPr>
        <w:t>103. A</w:t>
      </w:r>
    </w:p>
    <w:p>
      <w:pPr>
        <w:rPr>
          <w:rFonts w:ascii="宋体" w:hAnsi="宋体" w:eastAsia="宋体"/>
        </w:rPr>
      </w:pPr>
      <w:r>
        <w:rPr>
          <w:rFonts w:ascii="宋体" w:hAnsi="宋体" w:eastAsia="宋体"/>
        </w:rPr>
        <w:t>104. ACD</w:t>
      </w:r>
    </w:p>
    <w:p>
      <w:pPr>
        <w:rPr>
          <w:rFonts w:ascii="宋体" w:hAnsi="宋体" w:eastAsia="宋体"/>
        </w:rPr>
      </w:pPr>
      <w:r>
        <w:rPr>
          <w:rFonts w:ascii="宋体" w:hAnsi="宋体" w:eastAsia="宋体"/>
        </w:rPr>
        <w:t>105. ABD</w:t>
      </w:r>
    </w:p>
    <w:p>
      <w:pPr>
        <w:rPr>
          <w:rFonts w:ascii="宋体" w:hAnsi="宋体" w:eastAsia="宋体"/>
        </w:rPr>
      </w:pPr>
      <w:r>
        <w:rPr>
          <w:rFonts w:ascii="宋体" w:hAnsi="宋体" w:eastAsia="宋体"/>
        </w:rPr>
        <w:t>106. C</w:t>
      </w:r>
    </w:p>
    <w:p>
      <w:pPr>
        <w:rPr>
          <w:rFonts w:ascii="宋体" w:hAnsi="宋体" w:eastAsia="宋体"/>
        </w:rPr>
      </w:pPr>
      <w:r>
        <w:rPr>
          <w:rFonts w:ascii="宋体" w:hAnsi="宋体" w:eastAsia="宋体"/>
        </w:rPr>
        <w:t>107. C</w:t>
      </w:r>
    </w:p>
    <w:p>
      <w:pPr>
        <w:rPr>
          <w:rFonts w:ascii="宋体" w:hAnsi="宋体" w:eastAsia="宋体"/>
        </w:rPr>
      </w:pPr>
      <w:r>
        <w:rPr>
          <w:rFonts w:ascii="宋体" w:hAnsi="宋体" w:eastAsia="宋体"/>
        </w:rPr>
        <w:t>108. C</w:t>
      </w:r>
    </w:p>
    <w:p>
      <w:pPr>
        <w:rPr>
          <w:rFonts w:ascii="宋体" w:hAnsi="宋体" w:eastAsia="宋体"/>
        </w:rPr>
      </w:pPr>
      <w:r>
        <w:rPr>
          <w:rFonts w:ascii="宋体" w:hAnsi="宋体" w:eastAsia="宋体"/>
        </w:rPr>
        <w:t>109. C</w:t>
      </w:r>
    </w:p>
    <w:p>
      <w:pPr>
        <w:rPr>
          <w:rFonts w:ascii="宋体" w:hAnsi="宋体" w:eastAsia="宋体"/>
        </w:rPr>
      </w:pPr>
      <w:r>
        <w:rPr>
          <w:rFonts w:ascii="宋体" w:hAnsi="宋体" w:eastAsia="宋体"/>
        </w:rPr>
        <w:t>110. C</w:t>
      </w:r>
    </w:p>
    <w:p>
      <w:pPr>
        <w:rPr>
          <w:rFonts w:ascii="宋体" w:hAnsi="宋体" w:eastAsia="宋体"/>
        </w:rPr>
      </w:pPr>
      <w:r>
        <w:rPr>
          <w:rFonts w:ascii="宋体" w:hAnsi="宋体" w:eastAsia="宋体"/>
        </w:rPr>
        <w:t>111. B</w:t>
      </w:r>
    </w:p>
    <w:p>
      <w:pPr>
        <w:rPr>
          <w:rFonts w:ascii="宋体" w:hAnsi="宋体" w:eastAsia="宋体"/>
        </w:rPr>
      </w:pPr>
      <w:r>
        <w:rPr>
          <w:rFonts w:ascii="宋体" w:hAnsi="宋体" w:eastAsia="宋体"/>
        </w:rPr>
        <w:t>112. B</w:t>
      </w:r>
    </w:p>
    <w:p>
      <w:pPr>
        <w:rPr>
          <w:rFonts w:ascii="宋体" w:hAnsi="宋体" w:eastAsia="宋体"/>
        </w:rPr>
      </w:pPr>
      <w:r>
        <w:rPr>
          <w:rFonts w:ascii="宋体" w:hAnsi="宋体" w:eastAsia="宋体"/>
        </w:rPr>
        <w:t>113. BCD</w:t>
      </w:r>
    </w:p>
    <w:p>
      <w:pPr>
        <w:rPr>
          <w:rFonts w:ascii="宋体" w:hAnsi="宋体" w:eastAsia="宋体"/>
        </w:rPr>
      </w:pPr>
      <w:r>
        <w:rPr>
          <w:rFonts w:ascii="宋体" w:hAnsi="宋体" w:eastAsia="宋体"/>
        </w:rPr>
        <w:t>114. A</w:t>
      </w:r>
    </w:p>
    <w:p>
      <w:pPr>
        <w:rPr>
          <w:rFonts w:ascii="宋体" w:hAnsi="宋体" w:eastAsia="宋体"/>
        </w:rPr>
      </w:pPr>
      <w:r>
        <w:rPr>
          <w:rFonts w:ascii="宋体" w:hAnsi="宋体" w:eastAsia="宋体"/>
        </w:rPr>
        <w:t>115. D</w:t>
      </w:r>
    </w:p>
    <w:p>
      <w:pPr>
        <w:rPr>
          <w:rFonts w:ascii="宋体" w:hAnsi="宋体" w:eastAsia="宋体"/>
        </w:rPr>
      </w:pPr>
      <w:r>
        <w:rPr>
          <w:rFonts w:ascii="宋体" w:hAnsi="宋体" w:eastAsia="宋体"/>
        </w:rPr>
        <w:t>116. C</w:t>
      </w:r>
    </w:p>
    <w:p>
      <w:pPr>
        <w:rPr>
          <w:rFonts w:ascii="宋体" w:hAnsi="宋体" w:eastAsia="宋体"/>
        </w:rPr>
      </w:pPr>
      <w:r>
        <w:rPr>
          <w:rFonts w:ascii="宋体" w:hAnsi="宋体" w:eastAsia="宋体"/>
        </w:rPr>
        <w:t>117. C</w:t>
      </w:r>
    </w:p>
    <w:p>
      <w:pPr>
        <w:rPr>
          <w:rFonts w:ascii="宋体" w:hAnsi="宋体" w:eastAsia="宋体"/>
        </w:rPr>
      </w:pPr>
      <w:r>
        <w:rPr>
          <w:rFonts w:ascii="宋体" w:hAnsi="宋体" w:eastAsia="宋体"/>
        </w:rPr>
        <w:t>118. D</w:t>
      </w:r>
    </w:p>
    <w:p>
      <w:pPr>
        <w:rPr>
          <w:rFonts w:ascii="宋体" w:hAnsi="宋体" w:eastAsia="宋体"/>
        </w:rPr>
      </w:pPr>
      <w:r>
        <w:rPr>
          <w:rFonts w:ascii="宋体" w:hAnsi="宋体" w:eastAsia="宋体"/>
        </w:rPr>
        <w:t>119. C</w:t>
      </w:r>
    </w:p>
    <w:p>
      <w:pPr>
        <w:rPr>
          <w:rFonts w:ascii="宋体" w:hAnsi="宋体" w:eastAsia="宋体"/>
        </w:rPr>
      </w:pPr>
      <w:r>
        <w:rPr>
          <w:rFonts w:ascii="宋体" w:hAnsi="宋体" w:eastAsia="宋体"/>
        </w:rPr>
        <w:t>120. A</w:t>
      </w:r>
    </w:p>
    <w:p>
      <w:pPr>
        <w:rPr>
          <w:rFonts w:ascii="宋体" w:hAnsi="宋体" w:eastAsia="宋体"/>
        </w:rPr>
      </w:pPr>
      <w:r>
        <w:rPr>
          <w:rFonts w:ascii="宋体" w:hAnsi="宋体" w:eastAsia="宋体"/>
        </w:rPr>
        <w:t>121. D</w:t>
      </w:r>
    </w:p>
    <w:p>
      <w:pPr>
        <w:rPr>
          <w:rFonts w:ascii="宋体" w:hAnsi="宋体" w:eastAsia="宋体"/>
        </w:rPr>
      </w:pPr>
      <w:r>
        <w:rPr>
          <w:rFonts w:ascii="宋体" w:hAnsi="宋体" w:eastAsia="宋体"/>
        </w:rPr>
        <w:t>122. C</w:t>
      </w:r>
    </w:p>
    <w:p>
      <w:pPr>
        <w:rPr>
          <w:rFonts w:ascii="宋体" w:hAnsi="宋体" w:eastAsia="宋体"/>
        </w:rPr>
      </w:pPr>
      <w:r>
        <w:rPr>
          <w:rFonts w:ascii="宋体" w:hAnsi="宋体" w:eastAsia="宋体"/>
        </w:rPr>
        <w:t>123. ABCD</w:t>
      </w:r>
    </w:p>
    <w:p>
      <w:pPr>
        <w:rPr>
          <w:rFonts w:ascii="宋体" w:hAnsi="宋体" w:eastAsia="宋体"/>
        </w:rPr>
      </w:pPr>
      <w:r>
        <w:rPr>
          <w:rFonts w:ascii="宋体" w:hAnsi="宋体" w:eastAsia="宋体"/>
        </w:rPr>
        <w:t>124. AB</w:t>
      </w:r>
    </w:p>
    <w:p>
      <w:pPr>
        <w:rPr>
          <w:rFonts w:ascii="宋体" w:hAnsi="宋体" w:eastAsia="宋体"/>
        </w:rPr>
      </w:pPr>
      <w:r>
        <w:rPr>
          <w:rFonts w:ascii="宋体" w:hAnsi="宋体" w:eastAsia="宋体"/>
        </w:rPr>
        <w:t>125. ABCD</w:t>
      </w:r>
    </w:p>
    <w:p>
      <w:pPr>
        <w:rPr>
          <w:rFonts w:ascii="宋体" w:hAnsi="宋体" w:eastAsia="宋体"/>
        </w:rPr>
      </w:pPr>
      <w:r>
        <w:rPr>
          <w:rFonts w:ascii="宋体" w:hAnsi="宋体" w:eastAsia="宋体"/>
        </w:rPr>
        <w:t>126. 正确</w:t>
      </w:r>
    </w:p>
    <w:p>
      <w:pPr>
        <w:rPr>
          <w:rFonts w:ascii="宋体" w:hAnsi="宋体" w:eastAsia="宋体"/>
        </w:rPr>
      </w:pPr>
      <w:r>
        <w:rPr>
          <w:rFonts w:ascii="宋体" w:hAnsi="宋体" w:eastAsia="宋体"/>
        </w:rPr>
        <w:t>127. 正确</w:t>
      </w:r>
    </w:p>
    <w:p>
      <w:pPr>
        <w:rPr>
          <w:rFonts w:ascii="宋体" w:hAnsi="宋体" w:eastAsia="宋体"/>
        </w:rPr>
      </w:pPr>
      <w:r>
        <w:rPr>
          <w:rFonts w:ascii="宋体" w:hAnsi="宋体" w:eastAsia="宋体"/>
        </w:rPr>
        <w:t>128. 正确</w:t>
      </w:r>
    </w:p>
    <w:p>
      <w:pPr>
        <w:rPr>
          <w:rFonts w:ascii="宋体" w:hAnsi="宋体" w:eastAsia="宋体"/>
        </w:rPr>
      </w:pPr>
      <w:r>
        <w:rPr>
          <w:rFonts w:ascii="宋体" w:hAnsi="宋体" w:eastAsia="宋体"/>
        </w:rPr>
        <w:t>129. 正确</w:t>
      </w:r>
    </w:p>
    <w:p>
      <w:pPr>
        <w:rPr>
          <w:rFonts w:ascii="宋体" w:hAnsi="宋体" w:eastAsia="宋体"/>
        </w:rPr>
      </w:pPr>
      <w:r>
        <w:rPr>
          <w:rFonts w:ascii="宋体" w:hAnsi="宋体" w:eastAsia="宋体"/>
        </w:rPr>
        <w:t>130. 正确</w:t>
      </w:r>
    </w:p>
    <w:p>
      <w:pPr>
        <w:rPr>
          <w:rFonts w:ascii="宋体" w:hAnsi="宋体" w:eastAsia="宋体"/>
        </w:rPr>
      </w:pPr>
      <w:r>
        <w:rPr>
          <w:rFonts w:ascii="宋体" w:hAnsi="宋体" w:eastAsia="宋体"/>
        </w:rPr>
        <w:t>131. 正确</w:t>
      </w:r>
    </w:p>
    <w:p>
      <w:pPr>
        <w:rPr>
          <w:rFonts w:ascii="宋体" w:hAnsi="宋体" w:eastAsia="宋体"/>
          <w:lang w:eastAsia="zh-CN"/>
        </w:rPr>
      </w:pPr>
      <w:r>
        <w:rPr>
          <w:rFonts w:ascii="宋体" w:hAnsi="宋体" w:eastAsia="宋体"/>
          <w:lang w:eastAsia="zh-CN"/>
        </w:rPr>
        <w:t>132. 正确</w:t>
      </w:r>
    </w:p>
    <w:p>
      <w:pPr>
        <w:rPr>
          <w:rFonts w:ascii="宋体" w:hAnsi="宋体" w:eastAsia="宋体"/>
          <w:lang w:eastAsia="zh-CN"/>
        </w:rPr>
      </w:pPr>
      <w:r>
        <w:rPr>
          <w:rFonts w:ascii="宋体" w:hAnsi="宋体" w:eastAsia="宋体"/>
          <w:lang w:eastAsia="zh-CN"/>
        </w:rPr>
        <w:t>133. 正确</w:t>
      </w:r>
    </w:p>
    <w:p>
      <w:pPr>
        <w:rPr>
          <w:rFonts w:ascii="宋体" w:hAnsi="宋体" w:eastAsia="宋体"/>
          <w:lang w:eastAsia="zh-CN"/>
        </w:rPr>
      </w:pPr>
      <w:r>
        <w:rPr>
          <w:rFonts w:ascii="宋体" w:hAnsi="宋体" w:eastAsia="宋体"/>
          <w:lang w:eastAsia="zh-CN"/>
        </w:rPr>
        <w:t>134. 正确</w:t>
      </w:r>
    </w:p>
    <w:p>
      <w:pPr>
        <w:rPr>
          <w:rFonts w:ascii="宋体" w:hAnsi="宋体" w:eastAsia="宋体"/>
          <w:lang w:eastAsia="zh-CN"/>
        </w:rPr>
      </w:pPr>
      <w:r>
        <w:rPr>
          <w:rFonts w:ascii="宋体" w:hAnsi="宋体" w:eastAsia="宋体"/>
          <w:lang w:eastAsia="zh-CN"/>
        </w:rPr>
        <w:t>135. 正确</w:t>
      </w:r>
    </w:p>
    <w:p>
      <w:pPr>
        <w:rPr>
          <w:rFonts w:ascii="宋体" w:hAnsi="宋体" w:eastAsia="宋体"/>
          <w:lang w:eastAsia="zh-CN"/>
        </w:rPr>
      </w:pPr>
      <w:r>
        <w:rPr>
          <w:rFonts w:ascii="宋体" w:hAnsi="宋体" w:eastAsia="宋体"/>
          <w:lang w:eastAsia="zh-CN"/>
        </w:rPr>
        <w:t>136. 错误</w:t>
      </w:r>
    </w:p>
    <w:p>
      <w:pPr>
        <w:rPr>
          <w:rFonts w:ascii="宋体" w:hAnsi="宋体" w:eastAsia="宋体"/>
          <w:lang w:eastAsia="zh-CN"/>
        </w:rPr>
      </w:pPr>
      <w:r>
        <w:rPr>
          <w:rFonts w:ascii="宋体" w:hAnsi="宋体" w:eastAsia="宋体"/>
          <w:lang w:eastAsia="zh-CN"/>
        </w:rPr>
        <w:t>137. 错误</w:t>
      </w:r>
    </w:p>
    <w:p>
      <w:pPr>
        <w:rPr>
          <w:rFonts w:ascii="宋体" w:hAnsi="宋体" w:eastAsia="宋体"/>
          <w:lang w:eastAsia="zh-CN"/>
        </w:rPr>
      </w:pPr>
      <w:r>
        <w:rPr>
          <w:rFonts w:ascii="宋体" w:hAnsi="宋体" w:eastAsia="宋体"/>
          <w:lang w:eastAsia="zh-CN"/>
        </w:rPr>
        <w:t>138. 太平天国</w:t>
      </w:r>
    </w:p>
    <w:p>
      <w:pPr>
        <w:rPr>
          <w:rFonts w:ascii="宋体" w:hAnsi="宋体" w:eastAsia="宋体"/>
          <w:lang w:eastAsia="zh-CN"/>
        </w:rPr>
      </w:pPr>
      <w:r>
        <w:rPr>
          <w:rFonts w:ascii="宋体" w:hAnsi="宋体" w:eastAsia="宋体"/>
          <w:lang w:eastAsia="zh-CN"/>
        </w:rPr>
        <w:t>139. 天朝田亩制度</w:t>
      </w:r>
    </w:p>
    <w:p>
      <w:pPr>
        <w:rPr>
          <w:rFonts w:ascii="宋体" w:hAnsi="宋体" w:eastAsia="宋体"/>
          <w:lang w:eastAsia="zh-CN"/>
        </w:rPr>
      </w:pPr>
      <w:r>
        <w:rPr>
          <w:rFonts w:ascii="宋体" w:hAnsi="宋体" w:eastAsia="宋体"/>
          <w:lang w:eastAsia="zh-CN"/>
        </w:rPr>
        <w:t>140. 土地</w:t>
      </w:r>
    </w:p>
    <w:p>
      <w:pPr>
        <w:rPr>
          <w:rFonts w:ascii="宋体" w:hAnsi="宋体" w:eastAsia="宋体"/>
          <w:lang w:eastAsia="zh-CN"/>
        </w:rPr>
      </w:pPr>
      <w:r>
        <w:rPr>
          <w:rFonts w:ascii="宋体" w:hAnsi="宋体" w:eastAsia="宋体"/>
          <w:lang w:eastAsia="zh-CN"/>
        </w:rPr>
        <w:t>141. 资政新篇</w:t>
      </w:r>
    </w:p>
    <w:p>
      <w:pPr>
        <w:rPr>
          <w:rFonts w:ascii="宋体" w:hAnsi="宋体" w:eastAsia="宋体"/>
          <w:lang w:eastAsia="zh-CN"/>
        </w:rPr>
      </w:pPr>
      <w:r>
        <w:rPr>
          <w:rFonts w:ascii="宋体" w:hAnsi="宋体" w:eastAsia="宋体"/>
          <w:lang w:eastAsia="zh-CN"/>
        </w:rPr>
        <w:t>142. 杨秀清</w:t>
      </w:r>
    </w:p>
    <w:p>
      <w:pPr>
        <w:rPr>
          <w:rFonts w:ascii="宋体" w:hAnsi="宋体" w:eastAsia="宋体"/>
          <w:lang w:eastAsia="zh-CN"/>
        </w:rPr>
      </w:pPr>
      <w:r>
        <w:rPr>
          <w:rFonts w:ascii="宋体" w:hAnsi="宋体" w:eastAsia="宋体"/>
          <w:lang w:eastAsia="zh-CN"/>
        </w:rPr>
        <w:t>143. 湘军</w:t>
      </w:r>
    </w:p>
    <w:p>
      <w:pPr>
        <w:rPr>
          <w:rFonts w:ascii="宋体" w:hAnsi="宋体" w:eastAsia="宋体"/>
          <w:lang w:eastAsia="zh-CN"/>
        </w:rPr>
      </w:pPr>
      <w:r>
        <w:rPr>
          <w:rFonts w:ascii="宋体" w:hAnsi="宋体" w:eastAsia="宋体"/>
          <w:lang w:eastAsia="zh-CN"/>
        </w:rPr>
        <w:t>144. 《天朝田亩制度》实际上是一个以解决土地问题为中心的比较完整的社会改革方案。它从根本上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rPr>
          <w:rFonts w:ascii="宋体" w:hAnsi="宋体" w:eastAsia="宋体"/>
          <w:lang w:eastAsia="zh-CN"/>
        </w:rPr>
      </w:pPr>
      <w:r>
        <w:rPr>
          <w:rFonts w:ascii="宋体" w:hAnsi="宋体" w:eastAsia="宋体"/>
          <w:lang w:eastAsia="zh-CN"/>
        </w:rPr>
        <w:t>145. 《资政新篇》是太平天国后期颁布的具有资本主义色彩的社会发展方案。它的主要内容是：在政治方面，主张“禁朋党之弊”，加强中央集权，并学习西方，制定法律、制度。在经济方面，主张发展近代工矿、交通、邮政、银行等事业，奖励科技发明和机器制造，尤其是提出“准富者请人雇工”，对穷人“宜令作工，以受所值”，这就把向西方的学习，从生产力的领域扩展到生产关系的领域，即开始提倡资本主义的雇佣劳动制了。在文化方面，建议设立新闻馆，“以报时事常变”，破除陈规陋俗，提倡兴办学校、医院和社会福利事业。在外交方面，主张同外国平等交往、自由通商，“与番人并雄”，但严禁鸦片输入。对于外国人，强调“准其为国献策，不得毁镑国法”。</w:t>
      </w:r>
    </w:p>
    <w:p>
      <w:pPr>
        <w:rPr>
          <w:rFonts w:ascii="宋体" w:hAnsi="宋体" w:eastAsia="宋体"/>
          <w:lang w:eastAsia="zh-CN"/>
        </w:rPr>
      </w:pPr>
      <w:r>
        <w:rPr>
          <w:rFonts w:ascii="宋体" w:hAnsi="宋体" w:eastAsia="宋体"/>
          <w:lang w:eastAsia="zh-CN"/>
        </w:rPr>
        <w:t>146. 太平天国农民起义的历史意义太平天国起义虽然失败了，但它具有不可磨灭的历史功绩和重大的历史意义。太平天国起义沉重打击了封建统治阶级，强烈撼动了清政府的统治根基。在太平天国的影响下，各地各族人民反清斗争风起云涌。天京失陷后，太平天国余部仍坚持斗争达4年之久。这些斗争加速了清王朝的衰败过程。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求岀路的一种努力。因此，太平天国起义具有了不同于以往农民战争的新的历史特点。太平天国起义也冲击了孔子和儒家经典的正统权威。这在一定程度上削弱了封建统治的精神支柱。太平天国起义还有力地打击了外国侵略势力。太平天国的领袖们拒绝承认不平等条约，严禁鸦片贸易。在19世纪中叶的亚洲民族解放运动中，太平天国起义是其中时间最久、规模最大、影响最深的一次。它和其他亚洲国家的民族解放运动汇合在一起，冲击了西方殖民主义者在亚洲的统治。</w:t>
      </w:r>
    </w:p>
    <w:p>
      <w:pPr>
        <w:rPr>
          <w:rFonts w:ascii="宋体" w:hAnsi="宋体" w:eastAsia="宋体"/>
          <w:lang w:eastAsia="zh-CN"/>
        </w:rPr>
      </w:pPr>
      <w:r>
        <w:rPr>
          <w:rFonts w:ascii="宋体" w:hAnsi="宋体" w:eastAsia="宋体"/>
          <w:lang w:eastAsia="zh-CN"/>
        </w:rPr>
        <w:t>147. 农民阶级不是新的生产力和生产关系的代表，无法克服小生产者所固有的阶级局限性，缺乏科学思想理论的指导，没有先进阶级的领导，因而无法从根本上提出完整的、正确的政治纲领和社会改革方案。太平天国后期无法制止和克服领导集团自身腐败现象的滋生，领导集团的一些人在生活上追求享乐，在政治上争权夺利。太平天国军事战略上岀现了重大失误。太平天国是以宗教来发动、组织群众的，但是，拜上帝教教义不仅不能正确指导斗争，而且给农民战争带来了危害。太平天国也未能正确地对待儒学。他们开始时把儒家经书笼统地斥之为“妖书”，后来虽主张将“四书”“五经”删改后加以利用，但原封不动地保留了儒学中的封建纲常伦理原则。太平天国的领袖们不承认不平等条约，这是很正确的。但他们不能把西方国家的侵略者与人民群众区别开来，对于西方资本主义侵略者还缺乏理性的认识。太平天国起义及其失败表明，在半殖民地半封建的中国，农民具有伟大的革命潜力；但它自身不能担负起领导反帝反封建斗争取得胜利的重任。单纯的农民战争不可能完成争取民族独立和人民解放的历史任务。</w:t>
      </w:r>
    </w:p>
    <w:p>
      <w:pPr>
        <w:rPr>
          <w:rFonts w:ascii="宋体" w:hAnsi="宋体" w:eastAsia="宋体"/>
        </w:rPr>
      </w:pPr>
      <w:r>
        <w:rPr>
          <w:rFonts w:ascii="宋体" w:hAnsi="宋体" w:eastAsia="宋体"/>
        </w:rPr>
        <w:t>148. 错误</w:t>
      </w:r>
    </w:p>
    <w:p>
      <w:pPr>
        <w:rPr>
          <w:rFonts w:ascii="宋体" w:hAnsi="宋体" w:eastAsia="宋体"/>
        </w:rPr>
      </w:pPr>
      <w:r>
        <w:rPr>
          <w:rFonts w:ascii="宋体" w:hAnsi="宋体" w:eastAsia="宋体"/>
        </w:rPr>
        <w:t>149. D</w:t>
      </w:r>
    </w:p>
    <w:p>
      <w:pPr>
        <w:rPr>
          <w:rFonts w:ascii="宋体" w:hAnsi="宋体" w:eastAsia="宋体"/>
        </w:rPr>
      </w:pPr>
      <w:r>
        <w:rPr>
          <w:rFonts w:ascii="宋体" w:hAnsi="宋体" w:eastAsia="宋体"/>
        </w:rPr>
        <w:t>150. D</w:t>
      </w:r>
    </w:p>
    <w:p>
      <w:pPr>
        <w:rPr>
          <w:rFonts w:ascii="宋体" w:hAnsi="宋体" w:eastAsia="宋体"/>
        </w:rPr>
      </w:pPr>
      <w:r>
        <w:rPr>
          <w:rFonts w:ascii="宋体" w:hAnsi="宋体" w:eastAsia="宋体"/>
        </w:rPr>
        <w:t>151. A</w:t>
      </w:r>
    </w:p>
    <w:p>
      <w:pPr>
        <w:rPr>
          <w:rFonts w:ascii="宋体" w:hAnsi="宋体" w:eastAsia="宋体"/>
        </w:rPr>
      </w:pPr>
      <w:r>
        <w:rPr>
          <w:rFonts w:ascii="宋体" w:hAnsi="宋体" w:eastAsia="宋体"/>
        </w:rPr>
        <w:t>152. A</w:t>
      </w:r>
    </w:p>
    <w:p>
      <w:pPr>
        <w:rPr>
          <w:rFonts w:ascii="宋体" w:hAnsi="宋体" w:eastAsia="宋体"/>
        </w:rPr>
      </w:pPr>
      <w:r>
        <w:rPr>
          <w:rFonts w:ascii="宋体" w:hAnsi="宋体" w:eastAsia="宋体"/>
        </w:rPr>
        <w:t>153. A</w:t>
      </w:r>
    </w:p>
    <w:p>
      <w:pPr>
        <w:rPr>
          <w:rFonts w:ascii="宋体" w:hAnsi="宋体" w:eastAsia="宋体"/>
        </w:rPr>
      </w:pPr>
      <w:r>
        <w:rPr>
          <w:rFonts w:ascii="宋体" w:hAnsi="宋体" w:eastAsia="宋体"/>
        </w:rPr>
        <w:t>154. A</w:t>
      </w:r>
    </w:p>
    <w:p>
      <w:pPr>
        <w:rPr>
          <w:rFonts w:ascii="宋体" w:hAnsi="宋体" w:eastAsia="宋体"/>
        </w:rPr>
      </w:pPr>
      <w:r>
        <w:rPr>
          <w:rFonts w:ascii="宋体" w:hAnsi="宋体" w:eastAsia="宋体"/>
        </w:rPr>
        <w:t>155. ACD</w:t>
      </w:r>
    </w:p>
    <w:p>
      <w:pPr>
        <w:rPr>
          <w:rFonts w:ascii="宋体" w:hAnsi="宋体" w:eastAsia="宋体"/>
        </w:rPr>
      </w:pPr>
      <w:r>
        <w:rPr>
          <w:rFonts w:ascii="宋体" w:hAnsi="宋体" w:eastAsia="宋体"/>
        </w:rPr>
        <w:t>156. BC</w:t>
      </w:r>
    </w:p>
    <w:p>
      <w:pPr>
        <w:rPr>
          <w:rFonts w:ascii="宋体" w:hAnsi="宋体" w:eastAsia="宋体"/>
        </w:rPr>
      </w:pPr>
      <w:r>
        <w:rPr>
          <w:rFonts w:ascii="宋体" w:hAnsi="宋体" w:eastAsia="宋体"/>
        </w:rPr>
        <w:t>157. BC</w:t>
      </w:r>
    </w:p>
    <w:p>
      <w:pPr>
        <w:rPr>
          <w:rFonts w:ascii="宋体" w:hAnsi="宋体" w:eastAsia="宋体"/>
        </w:rPr>
      </w:pPr>
      <w:r>
        <w:rPr>
          <w:rFonts w:ascii="宋体" w:hAnsi="宋体" w:eastAsia="宋体"/>
        </w:rPr>
        <w:t>158. AC</w:t>
      </w:r>
    </w:p>
    <w:p>
      <w:pPr>
        <w:rPr>
          <w:rFonts w:ascii="宋体" w:hAnsi="宋体" w:eastAsia="宋体"/>
        </w:rPr>
      </w:pPr>
      <w:r>
        <w:rPr>
          <w:rFonts w:ascii="宋体" w:hAnsi="宋体" w:eastAsia="宋体"/>
        </w:rPr>
        <w:t>159. C</w:t>
      </w:r>
    </w:p>
    <w:p>
      <w:pPr>
        <w:rPr>
          <w:rFonts w:ascii="宋体" w:hAnsi="宋体" w:eastAsia="宋体"/>
        </w:rPr>
      </w:pPr>
      <w:r>
        <w:rPr>
          <w:rFonts w:ascii="宋体" w:hAnsi="宋体" w:eastAsia="宋体"/>
        </w:rPr>
        <w:t>160. C</w:t>
      </w:r>
    </w:p>
    <w:p>
      <w:pPr>
        <w:rPr>
          <w:rFonts w:ascii="宋体" w:hAnsi="宋体" w:eastAsia="宋体"/>
        </w:rPr>
      </w:pPr>
      <w:r>
        <w:rPr>
          <w:rFonts w:ascii="宋体" w:hAnsi="宋体" w:eastAsia="宋体"/>
        </w:rPr>
        <w:t>161. C</w:t>
      </w:r>
    </w:p>
    <w:p>
      <w:pPr>
        <w:rPr>
          <w:rFonts w:ascii="宋体" w:hAnsi="宋体" w:eastAsia="宋体"/>
        </w:rPr>
      </w:pPr>
      <w:r>
        <w:rPr>
          <w:rFonts w:ascii="宋体" w:hAnsi="宋体" w:eastAsia="宋体"/>
        </w:rPr>
        <w:t>162. C</w:t>
      </w:r>
    </w:p>
    <w:p>
      <w:pPr>
        <w:rPr>
          <w:rFonts w:ascii="宋体" w:hAnsi="宋体" w:eastAsia="宋体"/>
        </w:rPr>
      </w:pPr>
      <w:r>
        <w:rPr>
          <w:rFonts w:ascii="宋体" w:hAnsi="宋体" w:eastAsia="宋体"/>
        </w:rPr>
        <w:t>163. B</w:t>
      </w:r>
    </w:p>
    <w:p>
      <w:pPr>
        <w:rPr>
          <w:rFonts w:ascii="宋体" w:hAnsi="宋体" w:eastAsia="宋体"/>
        </w:rPr>
      </w:pPr>
      <w:r>
        <w:rPr>
          <w:rFonts w:ascii="宋体" w:hAnsi="宋体" w:eastAsia="宋体"/>
        </w:rPr>
        <w:t>164. B</w:t>
      </w:r>
    </w:p>
    <w:p>
      <w:pPr>
        <w:rPr>
          <w:rFonts w:ascii="宋体" w:hAnsi="宋体" w:eastAsia="宋体"/>
        </w:rPr>
      </w:pPr>
      <w:r>
        <w:rPr>
          <w:rFonts w:ascii="宋体" w:hAnsi="宋体" w:eastAsia="宋体"/>
        </w:rPr>
        <w:t>165. B</w:t>
      </w:r>
    </w:p>
    <w:p>
      <w:pPr>
        <w:rPr>
          <w:rFonts w:ascii="宋体" w:hAnsi="宋体" w:eastAsia="宋体"/>
        </w:rPr>
      </w:pPr>
      <w:r>
        <w:rPr>
          <w:rFonts w:ascii="宋体" w:hAnsi="宋体" w:eastAsia="宋体"/>
        </w:rPr>
        <w:t>166. BCD</w:t>
      </w:r>
    </w:p>
    <w:p>
      <w:pPr>
        <w:rPr>
          <w:rFonts w:ascii="宋体" w:hAnsi="宋体" w:eastAsia="宋体"/>
        </w:rPr>
      </w:pPr>
      <w:r>
        <w:rPr>
          <w:rFonts w:ascii="宋体" w:hAnsi="宋体" w:eastAsia="宋体"/>
        </w:rPr>
        <w:t>167. A</w:t>
      </w:r>
    </w:p>
    <w:p>
      <w:pPr>
        <w:rPr>
          <w:rFonts w:ascii="宋体" w:hAnsi="宋体" w:eastAsia="宋体"/>
        </w:rPr>
      </w:pPr>
      <w:r>
        <w:rPr>
          <w:rFonts w:ascii="宋体" w:hAnsi="宋体" w:eastAsia="宋体"/>
        </w:rPr>
        <w:t>168. A</w:t>
      </w:r>
    </w:p>
    <w:p>
      <w:pPr>
        <w:rPr>
          <w:rFonts w:ascii="宋体" w:hAnsi="宋体" w:eastAsia="宋体"/>
          <w:lang w:eastAsia="zh-CN"/>
        </w:rPr>
      </w:pPr>
      <w:r>
        <w:rPr>
          <w:rFonts w:ascii="宋体" w:hAnsi="宋体" w:eastAsia="宋体"/>
          <w:lang w:eastAsia="zh-CN"/>
        </w:rPr>
        <w:t>169. A</w:t>
      </w:r>
    </w:p>
    <w:p>
      <w:pPr>
        <w:rPr>
          <w:rFonts w:ascii="宋体" w:hAnsi="宋体" w:eastAsia="宋体"/>
          <w:lang w:eastAsia="zh-CN"/>
        </w:rPr>
      </w:pPr>
      <w:r>
        <w:rPr>
          <w:rFonts w:ascii="宋体" w:hAnsi="宋体" w:eastAsia="宋体"/>
          <w:lang w:eastAsia="zh-CN"/>
        </w:rPr>
        <w:t>170. A</w:t>
      </w:r>
    </w:p>
    <w:p>
      <w:pPr>
        <w:rPr>
          <w:rFonts w:ascii="宋体" w:hAnsi="宋体" w:eastAsia="宋体"/>
          <w:lang w:eastAsia="zh-CN"/>
        </w:rPr>
      </w:pPr>
      <w:r>
        <w:rPr>
          <w:rFonts w:ascii="宋体" w:hAnsi="宋体" w:eastAsia="宋体"/>
          <w:lang w:eastAsia="zh-CN"/>
        </w:rPr>
        <w:t>171. C</w:t>
      </w:r>
    </w:p>
    <w:p>
      <w:pPr>
        <w:rPr>
          <w:rFonts w:ascii="宋体" w:hAnsi="宋体" w:eastAsia="宋体"/>
          <w:lang w:eastAsia="zh-CN"/>
        </w:rPr>
      </w:pPr>
      <w:r>
        <w:rPr>
          <w:rFonts w:ascii="宋体" w:hAnsi="宋体" w:eastAsia="宋体"/>
          <w:lang w:eastAsia="zh-CN"/>
        </w:rPr>
        <w:t>172. ABCD</w:t>
      </w:r>
    </w:p>
    <w:p>
      <w:pPr>
        <w:rPr>
          <w:rFonts w:ascii="宋体" w:hAnsi="宋体" w:eastAsia="宋体"/>
          <w:lang w:eastAsia="zh-CN"/>
        </w:rPr>
      </w:pPr>
      <w:r>
        <w:rPr>
          <w:rFonts w:ascii="宋体" w:hAnsi="宋体" w:eastAsia="宋体"/>
          <w:lang w:eastAsia="zh-CN"/>
        </w:rPr>
        <w:t>173. ABCD</w:t>
      </w:r>
    </w:p>
    <w:p>
      <w:pPr>
        <w:rPr>
          <w:rFonts w:ascii="宋体" w:hAnsi="宋体" w:eastAsia="宋体"/>
          <w:lang w:eastAsia="zh-CN"/>
        </w:rPr>
      </w:pPr>
      <w:r>
        <w:rPr>
          <w:rFonts w:ascii="宋体" w:hAnsi="宋体" w:eastAsia="宋体"/>
          <w:lang w:eastAsia="zh-CN"/>
        </w:rPr>
        <w:t>174. 1.洋务运动的历史作用。</w:t>
      </w:r>
      <w:r>
        <w:rPr>
          <w:rFonts w:ascii="宋体" w:hAnsi="宋体" w:eastAsia="宋体"/>
          <w:lang w:eastAsia="zh-CN"/>
        </w:rPr>
        <w:br w:type="textWrapping"/>
      </w:r>
      <w:r>
        <w:rPr>
          <w:rFonts w:ascii="宋体" w:hAnsi="宋体" w:eastAsia="宋体"/>
          <w:lang w:eastAsia="zh-CN"/>
        </w:rPr>
        <w:t>第一，洋务运动的洋务派继承了魏源师夷长技以制夷的思想，提出“自强”“求富”的主张，通过所掌握的国家权力集中力量优先发展军事工业，同时发展若干民用企业，在客观上对中国的早期工业和民族资本主义的发展起了某些促进作用。</w:t>
      </w:r>
      <w:r>
        <w:rPr>
          <w:rFonts w:ascii="宋体" w:hAnsi="宋体" w:eastAsia="宋体"/>
          <w:lang w:eastAsia="zh-CN"/>
        </w:rPr>
        <w:br w:type="textWrapping"/>
      </w:r>
      <w:r>
        <w:rPr>
          <w:rFonts w:ascii="宋体" w:hAnsi="宋体" w:eastAsia="宋体"/>
          <w:lang w:eastAsia="zh-CN"/>
        </w:rPr>
        <w:t>第二，开办了一批新式学堂，派出了最早的官派留学生，翻译了一批西学书籍，给当时的中国带来了新的知识，使人们打开了眼界。</w:t>
      </w:r>
      <w:r>
        <w:rPr>
          <w:rFonts w:ascii="宋体" w:hAnsi="宋体" w:eastAsia="宋体"/>
          <w:lang w:eastAsia="zh-CN"/>
        </w:rPr>
        <w:br w:type="textWrapping"/>
      </w:r>
      <w:r>
        <w:rPr>
          <w:rFonts w:ascii="宋体" w:hAnsi="宋体" w:eastAsia="宋体"/>
          <w:lang w:eastAsia="zh-CN"/>
        </w:rPr>
        <w:t>第三，传统的“重本抑末”“重义轻利”等观念都受到冲击，社会风气和价值观念开始变化，工商业者地位上升。有利于资本主义经济的发展，也有利于社会风气的改变。</w:t>
      </w:r>
      <w:r>
        <w:rPr>
          <w:rFonts w:ascii="宋体" w:hAnsi="宋体" w:eastAsia="宋体"/>
          <w:lang w:eastAsia="zh-CN"/>
        </w:rPr>
        <w:br w:type="textWrapping"/>
      </w:r>
      <w:r>
        <w:rPr>
          <w:rFonts w:ascii="宋体" w:hAnsi="宋体" w:eastAsia="宋体"/>
          <w:lang w:eastAsia="zh-CN"/>
        </w:rPr>
        <w:t>2.洋务运动的失败的原因。</w:t>
      </w:r>
      <w:r>
        <w:rPr>
          <w:rFonts w:ascii="宋体" w:hAnsi="宋体" w:eastAsia="宋体"/>
          <w:lang w:eastAsia="zh-CN"/>
        </w:rPr>
        <w:br w:type="textWrapping"/>
      </w:r>
      <w:r>
        <w:rPr>
          <w:rFonts w:ascii="宋体" w:hAnsi="宋体" w:eastAsia="宋体"/>
          <w:lang w:eastAsia="zh-CN"/>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ascii="宋体" w:hAnsi="宋体" w:eastAsia="宋体"/>
          <w:lang w:eastAsia="zh-CN"/>
        </w:rPr>
        <w:br w:type="textWrapping"/>
      </w:r>
      <w:r>
        <w:rPr>
          <w:rFonts w:ascii="宋体" w:hAnsi="宋体" w:eastAsia="宋体"/>
          <w:lang w:eastAsia="zh-CN"/>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ascii="宋体" w:hAnsi="宋体" w:eastAsia="宋体"/>
          <w:lang w:eastAsia="zh-CN"/>
        </w:rPr>
        <w:br w:type="textWrapping"/>
      </w:r>
      <w:r>
        <w:rPr>
          <w:rFonts w:ascii="宋体" w:hAnsi="宋体" w:eastAsia="宋体"/>
          <w:lang w:eastAsia="zh-CN"/>
        </w:rPr>
        <w:t>第三，洋务企业的管理具有腐朽性。洋务企业虽然具有一定的资本主义性质，但其管理确是封建式的，企业内部充斥着营私舞弊、贪污中饱、挥霍浪费等腐败现象。</w:t>
      </w:r>
    </w:p>
    <w:p>
      <w:pPr>
        <w:rPr>
          <w:rFonts w:ascii="宋体" w:hAnsi="宋体" w:eastAsia="宋体"/>
          <w:lang w:eastAsia="zh-CN"/>
        </w:rPr>
      </w:pPr>
      <w:r>
        <w:rPr>
          <w:rFonts w:ascii="宋体" w:hAnsi="宋体" w:eastAsia="宋体"/>
          <w:lang w:eastAsia="zh-CN"/>
        </w:rPr>
        <w:t>175. 正确</w:t>
      </w:r>
    </w:p>
    <w:p>
      <w:pPr>
        <w:rPr>
          <w:rFonts w:ascii="宋体" w:hAnsi="宋体" w:eastAsia="宋体"/>
          <w:lang w:eastAsia="zh-CN"/>
        </w:rPr>
      </w:pPr>
      <w:r>
        <w:rPr>
          <w:rFonts w:ascii="宋体" w:hAnsi="宋体" w:eastAsia="宋体"/>
          <w:lang w:eastAsia="zh-CN"/>
        </w:rPr>
        <w:t>176. 正确</w:t>
      </w:r>
    </w:p>
    <w:p>
      <w:pPr>
        <w:rPr>
          <w:rFonts w:ascii="宋体" w:hAnsi="宋体" w:eastAsia="宋体"/>
          <w:lang w:eastAsia="zh-CN"/>
        </w:rPr>
      </w:pPr>
      <w:r>
        <w:rPr>
          <w:rFonts w:ascii="宋体" w:hAnsi="宋体" w:eastAsia="宋体"/>
          <w:lang w:eastAsia="zh-CN"/>
        </w:rPr>
        <w:t>177. 正确</w:t>
      </w:r>
    </w:p>
    <w:p>
      <w:pPr>
        <w:rPr>
          <w:rFonts w:ascii="宋体" w:hAnsi="宋体" w:eastAsia="宋体"/>
          <w:lang w:eastAsia="zh-CN"/>
        </w:rPr>
      </w:pPr>
      <w:r>
        <w:rPr>
          <w:rFonts w:ascii="宋体" w:hAnsi="宋体" w:eastAsia="宋体"/>
          <w:lang w:eastAsia="zh-CN"/>
        </w:rPr>
        <w:t>178. 正确</w:t>
      </w:r>
    </w:p>
    <w:p>
      <w:pPr>
        <w:rPr>
          <w:rFonts w:ascii="宋体" w:hAnsi="宋体" w:eastAsia="宋体"/>
          <w:lang w:eastAsia="zh-CN"/>
        </w:rPr>
      </w:pPr>
      <w:r>
        <w:rPr>
          <w:rFonts w:ascii="宋体" w:hAnsi="宋体" w:eastAsia="宋体"/>
          <w:lang w:eastAsia="zh-CN"/>
        </w:rPr>
        <w:t>179. 错误</w:t>
      </w:r>
    </w:p>
    <w:p>
      <w:pPr>
        <w:rPr>
          <w:rFonts w:ascii="宋体" w:hAnsi="宋体" w:eastAsia="宋体"/>
          <w:lang w:eastAsia="zh-CN"/>
        </w:rPr>
      </w:pPr>
      <w:r>
        <w:rPr>
          <w:rFonts w:ascii="宋体" w:hAnsi="宋体" w:eastAsia="宋体"/>
          <w:lang w:eastAsia="zh-CN"/>
        </w:rPr>
        <w:t>180. 正确</w:t>
      </w:r>
    </w:p>
    <w:p>
      <w:pPr>
        <w:rPr>
          <w:rFonts w:ascii="宋体" w:hAnsi="宋体" w:eastAsia="宋体"/>
          <w:lang w:eastAsia="zh-CN"/>
        </w:rPr>
      </w:pPr>
      <w:r>
        <w:rPr>
          <w:rFonts w:ascii="宋体" w:hAnsi="宋体" w:eastAsia="宋体"/>
          <w:lang w:eastAsia="zh-CN"/>
        </w:rPr>
        <w:t>181. 正确</w:t>
      </w:r>
    </w:p>
    <w:p>
      <w:pPr>
        <w:rPr>
          <w:rFonts w:ascii="宋体" w:hAnsi="宋体" w:eastAsia="宋体"/>
          <w:lang w:eastAsia="zh-CN"/>
        </w:rPr>
      </w:pPr>
      <w:r>
        <w:rPr>
          <w:rFonts w:ascii="宋体" w:hAnsi="宋体" w:eastAsia="宋体"/>
          <w:lang w:eastAsia="zh-CN"/>
        </w:rPr>
        <w:t>182. 错误</w:t>
      </w:r>
    </w:p>
    <w:p>
      <w:pPr>
        <w:rPr>
          <w:rFonts w:ascii="宋体" w:hAnsi="宋体" w:eastAsia="宋体"/>
          <w:lang w:eastAsia="zh-CN"/>
        </w:rPr>
      </w:pPr>
      <w:r>
        <w:rPr>
          <w:rFonts w:ascii="宋体" w:hAnsi="宋体" w:eastAsia="宋体"/>
          <w:lang w:eastAsia="zh-CN"/>
        </w:rPr>
        <w:t>183. 洋务派</w:t>
      </w:r>
    </w:p>
    <w:p>
      <w:pPr>
        <w:rPr>
          <w:rFonts w:ascii="宋体" w:hAnsi="宋体" w:eastAsia="宋体"/>
          <w:lang w:eastAsia="zh-CN"/>
        </w:rPr>
      </w:pPr>
      <w:r>
        <w:rPr>
          <w:rFonts w:ascii="宋体" w:hAnsi="宋体" w:eastAsia="宋体"/>
          <w:lang w:eastAsia="zh-CN"/>
        </w:rPr>
        <w:t>184. 洋务运动</w:t>
      </w:r>
    </w:p>
    <w:p>
      <w:pPr>
        <w:rPr>
          <w:rFonts w:ascii="宋体" w:hAnsi="宋体" w:eastAsia="宋体"/>
          <w:lang w:eastAsia="zh-CN"/>
        </w:rPr>
      </w:pPr>
      <w:r>
        <w:rPr>
          <w:rFonts w:ascii="宋体" w:hAnsi="宋体" w:eastAsia="宋体"/>
          <w:lang w:eastAsia="zh-CN"/>
        </w:rPr>
        <w:t>185. 官督商办</w:t>
      </w:r>
    </w:p>
    <w:p>
      <w:pPr>
        <w:rPr>
          <w:rFonts w:ascii="宋体" w:hAnsi="宋体" w:eastAsia="宋体"/>
          <w:lang w:eastAsia="zh-CN"/>
        </w:rPr>
      </w:pPr>
      <w:r>
        <w:rPr>
          <w:rFonts w:ascii="宋体" w:hAnsi="宋体" w:eastAsia="宋体"/>
          <w:lang w:eastAsia="zh-CN"/>
        </w:rPr>
        <w:t>186. 顽固派</w:t>
      </w:r>
    </w:p>
    <w:p>
      <w:pPr>
        <w:rPr>
          <w:rFonts w:hint="default" w:ascii="宋体" w:hAnsi="宋体" w:eastAsia="宋体"/>
          <w:lang w:val="en-US" w:eastAsia="zh-CN"/>
        </w:rPr>
      </w:pPr>
      <w:r>
        <w:rPr>
          <w:rFonts w:ascii="宋体" w:hAnsi="宋体" w:eastAsia="宋体"/>
          <w:lang w:eastAsia="zh-CN"/>
        </w:rPr>
        <w:t>187. 自强</w:t>
      </w:r>
      <w:r>
        <w:rPr>
          <w:rFonts w:hint="eastAsia" w:ascii="宋体" w:hAnsi="宋体" w:eastAsia="宋体"/>
          <w:lang w:eastAsia="zh-CN"/>
        </w:rPr>
        <w:t>；</w:t>
      </w:r>
      <w:r>
        <w:rPr>
          <w:rFonts w:hint="eastAsia" w:ascii="宋体" w:hAnsi="宋体" w:eastAsia="宋体"/>
          <w:lang w:val="en-US" w:eastAsia="zh-CN"/>
        </w:rPr>
        <w:t>求富</w:t>
      </w:r>
      <w:bookmarkStart w:id="0" w:name="_GoBack"/>
      <w:bookmarkEnd w:id="0"/>
    </w:p>
    <w:p>
      <w:pPr>
        <w:rPr>
          <w:rFonts w:ascii="宋体" w:hAnsi="宋体" w:eastAsia="宋体"/>
          <w:lang w:eastAsia="zh-CN"/>
        </w:rPr>
      </w:pPr>
      <w:r>
        <w:rPr>
          <w:rFonts w:ascii="宋体" w:hAnsi="宋体" w:eastAsia="宋体"/>
          <w:lang w:eastAsia="zh-CN"/>
        </w:rPr>
        <w:t>188. C</w:t>
      </w:r>
    </w:p>
    <w:p>
      <w:pPr>
        <w:rPr>
          <w:rFonts w:ascii="宋体" w:hAnsi="宋体" w:eastAsia="宋体"/>
          <w:lang w:eastAsia="zh-CN"/>
        </w:rPr>
      </w:pPr>
      <w:r>
        <w:rPr>
          <w:rFonts w:ascii="宋体" w:hAnsi="宋体" w:eastAsia="宋体"/>
          <w:lang w:eastAsia="zh-CN"/>
        </w:rPr>
        <w:t>189. C</w:t>
      </w:r>
    </w:p>
    <w:p>
      <w:pPr>
        <w:rPr>
          <w:rFonts w:ascii="宋体" w:hAnsi="宋体" w:eastAsia="宋体"/>
        </w:rPr>
      </w:pPr>
      <w:r>
        <w:rPr>
          <w:rFonts w:ascii="宋体" w:hAnsi="宋体" w:eastAsia="宋体"/>
        </w:rPr>
        <w:t>190. D</w:t>
      </w:r>
    </w:p>
    <w:p>
      <w:pPr>
        <w:rPr>
          <w:rFonts w:ascii="宋体" w:hAnsi="宋体" w:eastAsia="宋体"/>
        </w:rPr>
      </w:pPr>
      <w:r>
        <w:rPr>
          <w:rFonts w:ascii="宋体" w:hAnsi="宋体" w:eastAsia="宋体"/>
        </w:rPr>
        <w:t>191. D</w:t>
      </w:r>
    </w:p>
    <w:p>
      <w:pPr>
        <w:rPr>
          <w:rFonts w:ascii="宋体" w:hAnsi="宋体" w:eastAsia="宋体"/>
        </w:rPr>
      </w:pPr>
      <w:r>
        <w:rPr>
          <w:rFonts w:ascii="宋体" w:hAnsi="宋体" w:eastAsia="宋体"/>
        </w:rPr>
        <w:t>192. A</w:t>
      </w:r>
    </w:p>
    <w:p>
      <w:pPr>
        <w:rPr>
          <w:rFonts w:ascii="宋体" w:hAnsi="宋体" w:eastAsia="宋体"/>
        </w:rPr>
      </w:pPr>
      <w:r>
        <w:rPr>
          <w:rFonts w:ascii="宋体" w:hAnsi="宋体" w:eastAsia="宋体"/>
        </w:rPr>
        <w:t>193. A</w:t>
      </w:r>
    </w:p>
    <w:p>
      <w:pPr>
        <w:rPr>
          <w:rFonts w:ascii="宋体" w:hAnsi="宋体" w:eastAsia="宋体"/>
        </w:rPr>
      </w:pPr>
      <w:r>
        <w:rPr>
          <w:rFonts w:ascii="宋体" w:hAnsi="宋体" w:eastAsia="宋体"/>
        </w:rPr>
        <w:t>194. A</w:t>
      </w:r>
    </w:p>
    <w:p>
      <w:pPr>
        <w:rPr>
          <w:rFonts w:ascii="宋体" w:hAnsi="宋体" w:eastAsia="宋体"/>
        </w:rPr>
      </w:pPr>
      <w:r>
        <w:rPr>
          <w:rFonts w:ascii="宋体" w:hAnsi="宋体" w:eastAsia="宋体"/>
        </w:rPr>
        <w:t>195. AC</w:t>
      </w:r>
    </w:p>
    <w:p>
      <w:pPr>
        <w:rPr>
          <w:rFonts w:ascii="宋体" w:hAnsi="宋体" w:eastAsia="宋体"/>
        </w:rPr>
      </w:pPr>
      <w:r>
        <w:rPr>
          <w:rFonts w:ascii="宋体" w:hAnsi="宋体" w:eastAsia="宋体"/>
        </w:rPr>
        <w:t>196. C</w:t>
      </w:r>
    </w:p>
    <w:p>
      <w:pPr>
        <w:rPr>
          <w:rFonts w:ascii="宋体" w:hAnsi="宋体" w:eastAsia="宋体"/>
        </w:rPr>
      </w:pPr>
      <w:r>
        <w:rPr>
          <w:rFonts w:ascii="宋体" w:hAnsi="宋体" w:eastAsia="宋体"/>
        </w:rPr>
        <w:t>197. C</w:t>
      </w:r>
    </w:p>
    <w:p>
      <w:pPr>
        <w:rPr>
          <w:rFonts w:ascii="宋体" w:hAnsi="宋体" w:eastAsia="宋体"/>
        </w:rPr>
      </w:pPr>
      <w:r>
        <w:rPr>
          <w:rFonts w:ascii="宋体" w:hAnsi="宋体" w:eastAsia="宋体"/>
        </w:rPr>
        <w:t>198. C</w:t>
      </w:r>
    </w:p>
    <w:p>
      <w:pPr>
        <w:rPr>
          <w:rFonts w:ascii="宋体" w:hAnsi="宋体" w:eastAsia="宋体"/>
        </w:rPr>
      </w:pPr>
      <w:r>
        <w:rPr>
          <w:rFonts w:ascii="宋体" w:hAnsi="宋体" w:eastAsia="宋体"/>
        </w:rPr>
        <w:t>199. B</w:t>
      </w:r>
    </w:p>
    <w:p>
      <w:pPr>
        <w:rPr>
          <w:rFonts w:ascii="宋体" w:hAnsi="宋体" w:eastAsia="宋体"/>
        </w:rPr>
      </w:pPr>
      <w:r>
        <w:rPr>
          <w:rFonts w:ascii="宋体" w:hAnsi="宋体" w:eastAsia="宋体"/>
        </w:rPr>
        <w:t>200. B</w:t>
      </w:r>
    </w:p>
    <w:p>
      <w:pPr>
        <w:rPr>
          <w:rFonts w:ascii="宋体" w:hAnsi="宋体" w:eastAsia="宋体"/>
        </w:rPr>
      </w:pPr>
      <w:r>
        <w:rPr>
          <w:rFonts w:ascii="宋体" w:hAnsi="宋体" w:eastAsia="宋体"/>
        </w:rPr>
        <w:t>201. B</w:t>
      </w:r>
    </w:p>
    <w:p>
      <w:pPr>
        <w:rPr>
          <w:rFonts w:ascii="宋体" w:hAnsi="宋体" w:eastAsia="宋体"/>
        </w:rPr>
      </w:pPr>
      <w:r>
        <w:rPr>
          <w:rFonts w:ascii="宋体" w:hAnsi="宋体" w:eastAsia="宋体"/>
        </w:rPr>
        <w:t>202. B</w:t>
      </w:r>
    </w:p>
    <w:p>
      <w:pPr>
        <w:rPr>
          <w:rFonts w:ascii="宋体" w:hAnsi="宋体" w:eastAsia="宋体"/>
        </w:rPr>
      </w:pPr>
      <w:r>
        <w:rPr>
          <w:rFonts w:ascii="宋体" w:hAnsi="宋体" w:eastAsia="宋体"/>
        </w:rPr>
        <w:t>203. BCD</w:t>
      </w:r>
    </w:p>
    <w:p>
      <w:pPr>
        <w:rPr>
          <w:rFonts w:ascii="宋体" w:hAnsi="宋体" w:eastAsia="宋体"/>
        </w:rPr>
      </w:pPr>
      <w:r>
        <w:rPr>
          <w:rFonts w:ascii="宋体" w:hAnsi="宋体" w:eastAsia="宋体"/>
        </w:rPr>
        <w:t>204. BCD</w:t>
      </w:r>
    </w:p>
    <w:p>
      <w:pPr>
        <w:rPr>
          <w:rFonts w:ascii="宋体" w:hAnsi="宋体" w:eastAsia="宋体"/>
        </w:rPr>
      </w:pPr>
      <w:r>
        <w:rPr>
          <w:rFonts w:ascii="宋体" w:hAnsi="宋体" w:eastAsia="宋体"/>
        </w:rPr>
        <w:t>205. ABC</w:t>
      </w:r>
    </w:p>
    <w:p>
      <w:pPr>
        <w:rPr>
          <w:rFonts w:ascii="宋体" w:hAnsi="宋体" w:eastAsia="宋体"/>
          <w:lang w:eastAsia="zh-CN"/>
        </w:rPr>
      </w:pPr>
      <w:r>
        <w:rPr>
          <w:rFonts w:ascii="宋体" w:hAnsi="宋体" w:eastAsia="宋体"/>
          <w:lang w:eastAsia="zh-CN"/>
        </w:rPr>
        <w:t>206. B</w:t>
      </w:r>
    </w:p>
    <w:p>
      <w:pPr>
        <w:rPr>
          <w:rFonts w:ascii="宋体" w:hAnsi="宋体" w:eastAsia="宋体"/>
          <w:lang w:eastAsia="zh-CN"/>
        </w:rPr>
      </w:pPr>
      <w:r>
        <w:rPr>
          <w:rFonts w:ascii="宋体" w:hAnsi="宋体" w:eastAsia="宋体"/>
          <w:lang w:eastAsia="zh-CN"/>
        </w:rPr>
        <w:t>207. A</w:t>
      </w:r>
    </w:p>
    <w:p>
      <w:pPr>
        <w:rPr>
          <w:rFonts w:ascii="宋体" w:hAnsi="宋体" w:eastAsia="宋体"/>
          <w:lang w:eastAsia="zh-CN"/>
        </w:rPr>
      </w:pPr>
      <w:r>
        <w:rPr>
          <w:rFonts w:ascii="宋体" w:hAnsi="宋体" w:eastAsia="宋体"/>
          <w:lang w:eastAsia="zh-CN"/>
        </w:rPr>
        <w:t>208. B</w:t>
      </w:r>
    </w:p>
    <w:p>
      <w:pPr>
        <w:rPr>
          <w:rFonts w:ascii="宋体" w:hAnsi="宋体" w:eastAsia="宋体"/>
          <w:lang w:eastAsia="zh-CN"/>
        </w:rPr>
      </w:pPr>
      <w:r>
        <w:rPr>
          <w:rFonts w:ascii="宋体" w:hAnsi="宋体" w:eastAsia="宋体"/>
          <w:lang w:eastAsia="zh-CN"/>
        </w:rPr>
        <w:t>209. CD</w:t>
      </w:r>
    </w:p>
    <w:p>
      <w:pPr>
        <w:rPr>
          <w:rFonts w:ascii="宋体" w:hAnsi="宋体" w:eastAsia="宋体"/>
          <w:lang w:eastAsia="zh-CN"/>
        </w:rPr>
      </w:pPr>
      <w:r>
        <w:rPr>
          <w:rFonts w:ascii="宋体" w:hAnsi="宋体" w:eastAsia="宋体"/>
          <w:lang w:eastAsia="zh-CN"/>
        </w:rPr>
        <w:t>210. ABCD</w:t>
      </w:r>
    </w:p>
    <w:p>
      <w:pPr>
        <w:rPr>
          <w:rFonts w:ascii="宋体" w:hAnsi="宋体" w:eastAsia="宋体"/>
          <w:lang w:eastAsia="zh-CN"/>
        </w:rPr>
      </w:pPr>
      <w:r>
        <w:rPr>
          <w:rFonts w:ascii="宋体" w:hAnsi="宋体" w:eastAsia="宋体"/>
          <w:lang w:eastAsia="zh-CN"/>
        </w:rPr>
        <w:t>211. 主要围绕以下三个问题展开论战：一、要不要变法；二、要不要兴民权、设议院、实行君主立宪；三、要不要废八股、改科举和兴学堂。</w:t>
      </w:r>
    </w:p>
    <w:p>
      <w:pPr>
        <w:rPr>
          <w:rFonts w:ascii="宋体" w:hAnsi="宋体" w:eastAsia="宋体"/>
          <w:lang w:eastAsia="zh-CN"/>
        </w:rPr>
      </w:pPr>
      <w:r>
        <w:rPr>
          <w:rFonts w:ascii="宋体" w:hAnsi="宋体" w:eastAsia="宋体"/>
          <w:lang w:eastAsia="zh-CN"/>
        </w:rPr>
        <w:t>212. 意义：1.戊戌维新运动是一次爱国救亡运动，是一次具有现代意义的民主运动。维新派在民族存亡的关键时刻，高举民族救亡图存的旗织，要求通过变法，发展资本主义，使中国走上富强之路。</w:t>
      </w:r>
      <w:r>
        <w:rPr>
          <w:rFonts w:ascii="宋体" w:hAnsi="宋体" w:eastAsia="宋体"/>
          <w:lang w:eastAsia="zh-CN"/>
        </w:rPr>
        <w:br w:type="textWrapping"/>
      </w:r>
      <w:r>
        <w:rPr>
          <w:rFonts w:ascii="宋体" w:hAnsi="宋体" w:eastAsia="宋体"/>
          <w:lang w:eastAsia="zh-CN"/>
        </w:rPr>
        <w:t>2.戊戌维新运动是一场资产阶级性质的政治改革运动。维新派鼓吹民权，主张君主立宪制，并在政治面目、经济、文化教育等领域提出了一系列改革措施，这些措施虽然未能生效，但在一定程度上冲击了 封建制度。</w:t>
      </w:r>
      <w:r>
        <w:rPr>
          <w:rFonts w:ascii="宋体" w:hAnsi="宋体" w:eastAsia="宋体"/>
          <w:lang w:eastAsia="zh-CN"/>
        </w:rPr>
        <w:br w:type="textWrapping"/>
      </w:r>
      <w:r>
        <w:rPr>
          <w:rFonts w:ascii="宋体" w:hAnsi="宋体" w:eastAsia="宋体"/>
          <w:lang w:eastAsia="zh-CN"/>
        </w:rPr>
        <w:t>3.戊戌维新运动也是一场思想启蒙运动。在维新运动期间维新派通过创办报刊、翻译西书、开办学堂，大力传播西方资产阶级的社会政治学说和自然科学知识，宣传自由平等、批封建专权，开阔了人们的视野，解放了人们的思想。</w:t>
      </w:r>
      <w:r>
        <w:rPr>
          <w:rFonts w:ascii="宋体" w:hAnsi="宋体" w:eastAsia="宋体"/>
          <w:lang w:eastAsia="zh-CN"/>
        </w:rPr>
        <w:br w:type="textWrapping"/>
      </w:r>
      <w:r>
        <w:rPr>
          <w:rFonts w:ascii="宋体" w:hAnsi="宋体" w:eastAsia="宋体"/>
          <w:lang w:eastAsia="zh-CN"/>
        </w:rPr>
        <w:t>失败的原因：1.客观：维新派的势力非常弱小，而以慈禧太后为首的反对变法的守旧势力却相当强大，新旧势力对比的差距预示着这场运动难以取胜。</w:t>
      </w:r>
      <w:r>
        <w:rPr>
          <w:rFonts w:ascii="宋体" w:hAnsi="宋体" w:eastAsia="宋体"/>
          <w:lang w:eastAsia="zh-CN"/>
        </w:rPr>
        <w:br w:type="textWrapping"/>
      </w:r>
      <w:r>
        <w:rPr>
          <w:rFonts w:ascii="宋体" w:hAnsi="宋体" w:eastAsia="宋体"/>
          <w:lang w:eastAsia="zh-CN"/>
        </w:rPr>
        <w:t>2.主观：维新派自身的局限性也是这场运动失败的重要原因；第一，不敢否定封建主义。他们在政治上不敢根本否定封建君主制度，在经济上却要求发展民族资本主义；第二，对帝国主义抱有幻想。他们虽然在大声疾呼救亡图存，却又幻想西方列强能帮助自己变法维新；第三，脱离人民群众。维新派的活动基本上局限于官僚士大夫和知识分子的小圈子。</w:t>
      </w:r>
    </w:p>
    <w:p>
      <w:pPr>
        <w:rPr>
          <w:rFonts w:ascii="宋体" w:hAnsi="宋体" w:eastAsia="宋体"/>
          <w:lang w:eastAsia="zh-CN"/>
        </w:rPr>
      </w:pPr>
      <w:r>
        <w:rPr>
          <w:rFonts w:ascii="宋体" w:hAnsi="宋体" w:eastAsia="宋体"/>
          <w:lang w:eastAsia="zh-CN"/>
        </w:rPr>
        <w:t>213. 正确</w:t>
      </w:r>
    </w:p>
    <w:p>
      <w:pPr>
        <w:rPr>
          <w:rFonts w:ascii="宋体" w:hAnsi="宋体" w:eastAsia="宋体"/>
          <w:lang w:eastAsia="zh-CN"/>
        </w:rPr>
      </w:pPr>
      <w:r>
        <w:rPr>
          <w:rFonts w:ascii="宋体" w:hAnsi="宋体" w:eastAsia="宋体"/>
          <w:lang w:eastAsia="zh-CN"/>
        </w:rPr>
        <w:t>214. 正确</w:t>
      </w:r>
    </w:p>
    <w:p>
      <w:pPr>
        <w:rPr>
          <w:rFonts w:ascii="宋体" w:hAnsi="宋体" w:eastAsia="宋体"/>
          <w:lang w:eastAsia="zh-CN"/>
        </w:rPr>
      </w:pPr>
      <w:r>
        <w:rPr>
          <w:rFonts w:ascii="宋体" w:hAnsi="宋体" w:eastAsia="宋体"/>
          <w:lang w:eastAsia="zh-CN"/>
        </w:rPr>
        <w:t>215. 正确</w:t>
      </w:r>
    </w:p>
    <w:p>
      <w:pPr>
        <w:rPr>
          <w:rFonts w:ascii="宋体" w:hAnsi="宋体" w:eastAsia="宋体"/>
          <w:lang w:eastAsia="zh-CN"/>
        </w:rPr>
      </w:pPr>
      <w:r>
        <w:rPr>
          <w:rFonts w:ascii="宋体" w:hAnsi="宋体" w:eastAsia="宋体"/>
          <w:lang w:eastAsia="zh-CN"/>
        </w:rPr>
        <w:t>216. 错误</w:t>
      </w:r>
    </w:p>
    <w:p>
      <w:pPr>
        <w:rPr>
          <w:rFonts w:ascii="宋体" w:hAnsi="宋体" w:eastAsia="宋体"/>
          <w:lang w:eastAsia="zh-CN"/>
        </w:rPr>
      </w:pPr>
      <w:r>
        <w:rPr>
          <w:rFonts w:ascii="宋体" w:hAnsi="宋体" w:eastAsia="宋体"/>
          <w:lang w:eastAsia="zh-CN"/>
        </w:rPr>
        <w:t>217. 正确</w:t>
      </w:r>
    </w:p>
    <w:p>
      <w:pPr>
        <w:rPr>
          <w:rFonts w:ascii="宋体" w:hAnsi="宋体" w:eastAsia="宋体"/>
          <w:lang w:eastAsia="zh-CN"/>
        </w:rPr>
      </w:pPr>
      <w:r>
        <w:rPr>
          <w:rFonts w:ascii="宋体" w:hAnsi="宋体" w:eastAsia="宋体"/>
          <w:lang w:eastAsia="zh-CN"/>
        </w:rPr>
        <w:t>218. 错误</w:t>
      </w:r>
    </w:p>
    <w:p>
      <w:pPr>
        <w:rPr>
          <w:rFonts w:ascii="宋体" w:hAnsi="宋体" w:eastAsia="宋体"/>
          <w:lang w:eastAsia="zh-CN"/>
        </w:rPr>
      </w:pPr>
      <w:r>
        <w:rPr>
          <w:rFonts w:ascii="宋体" w:hAnsi="宋体" w:eastAsia="宋体"/>
          <w:lang w:eastAsia="zh-CN"/>
        </w:rPr>
        <w:t>219. 戊戌六君子</w:t>
      </w:r>
    </w:p>
    <w:p>
      <w:pPr>
        <w:rPr>
          <w:rFonts w:ascii="宋体" w:hAnsi="宋体" w:eastAsia="宋体"/>
          <w:lang w:eastAsia="zh-CN"/>
        </w:rPr>
      </w:pPr>
      <w:r>
        <w:rPr>
          <w:rFonts w:ascii="宋体" w:hAnsi="宋体" w:eastAsia="宋体"/>
          <w:lang w:eastAsia="zh-CN"/>
        </w:rPr>
        <w:t>220. 软弱性</w:t>
      </w:r>
    </w:p>
    <w:p>
      <w:pPr>
        <w:rPr>
          <w:rFonts w:ascii="宋体" w:hAnsi="宋体" w:eastAsia="宋体"/>
          <w:lang w:eastAsia="zh-CN"/>
        </w:rPr>
      </w:pPr>
      <w:r>
        <w:rPr>
          <w:rFonts w:ascii="宋体" w:hAnsi="宋体" w:eastAsia="宋体"/>
          <w:lang w:eastAsia="zh-CN"/>
        </w:rPr>
        <w:t>221. 资产</w:t>
      </w:r>
    </w:p>
    <w:p>
      <w:pPr>
        <w:rPr>
          <w:rFonts w:ascii="宋体" w:hAnsi="宋体" w:eastAsia="宋体"/>
          <w:lang w:eastAsia="zh-CN"/>
        </w:rPr>
      </w:pPr>
      <w:r>
        <w:rPr>
          <w:rFonts w:ascii="宋体" w:hAnsi="宋体" w:eastAsia="宋体"/>
          <w:lang w:eastAsia="zh-CN"/>
        </w:rPr>
        <w:t>222. 公车上书</w:t>
      </w:r>
    </w:p>
    <w:p>
      <w:pPr>
        <w:rPr>
          <w:rFonts w:ascii="宋体" w:hAnsi="宋体" w:eastAsia="宋体"/>
        </w:rPr>
      </w:pPr>
      <w:r>
        <w:rPr>
          <w:rFonts w:ascii="宋体" w:hAnsi="宋体" w:eastAsia="宋体"/>
        </w:rPr>
        <w:t>223. B</w:t>
      </w:r>
    </w:p>
    <w:p>
      <w:pPr>
        <w:rPr>
          <w:rFonts w:ascii="宋体" w:hAnsi="宋体" w:eastAsia="宋体"/>
        </w:rPr>
      </w:pPr>
      <w:r>
        <w:rPr>
          <w:rFonts w:ascii="宋体" w:hAnsi="宋体" w:eastAsia="宋体"/>
        </w:rPr>
        <w:t>224. A</w:t>
      </w:r>
    </w:p>
    <w:p>
      <w:pPr>
        <w:rPr>
          <w:rFonts w:ascii="宋体" w:hAnsi="宋体" w:eastAsia="宋体"/>
        </w:rPr>
      </w:pPr>
      <w:r>
        <w:rPr>
          <w:rFonts w:ascii="宋体" w:hAnsi="宋体" w:eastAsia="宋体"/>
        </w:rPr>
        <w:t>225. D</w:t>
      </w:r>
    </w:p>
    <w:p>
      <w:pPr>
        <w:rPr>
          <w:rFonts w:ascii="宋体" w:hAnsi="宋体" w:eastAsia="宋体"/>
        </w:rPr>
      </w:pPr>
      <w:r>
        <w:rPr>
          <w:rFonts w:ascii="宋体" w:hAnsi="宋体" w:eastAsia="宋体"/>
        </w:rPr>
        <w:t>226. A</w:t>
      </w:r>
    </w:p>
    <w:p>
      <w:pPr>
        <w:rPr>
          <w:rFonts w:ascii="宋体" w:hAnsi="宋体" w:eastAsia="宋体"/>
        </w:rPr>
      </w:pPr>
      <w:r>
        <w:rPr>
          <w:rFonts w:ascii="宋体" w:hAnsi="宋体" w:eastAsia="宋体"/>
        </w:rPr>
        <w:t>227. A</w:t>
      </w:r>
    </w:p>
    <w:p>
      <w:pPr>
        <w:rPr>
          <w:rFonts w:ascii="宋体" w:hAnsi="宋体" w:eastAsia="宋体"/>
        </w:rPr>
      </w:pPr>
      <w:r>
        <w:rPr>
          <w:rFonts w:ascii="宋体" w:hAnsi="宋体" w:eastAsia="宋体"/>
        </w:rPr>
        <w:t>228. A</w:t>
      </w:r>
    </w:p>
    <w:p>
      <w:pPr>
        <w:rPr>
          <w:rFonts w:ascii="宋体" w:hAnsi="宋体" w:eastAsia="宋体"/>
        </w:rPr>
      </w:pPr>
      <w:r>
        <w:rPr>
          <w:rFonts w:ascii="宋体" w:hAnsi="宋体" w:eastAsia="宋体"/>
        </w:rPr>
        <w:t>229. A</w:t>
      </w:r>
    </w:p>
    <w:p>
      <w:pPr>
        <w:rPr>
          <w:rFonts w:ascii="宋体" w:hAnsi="宋体" w:eastAsia="宋体"/>
        </w:rPr>
      </w:pPr>
      <w:r>
        <w:rPr>
          <w:rFonts w:ascii="宋体" w:hAnsi="宋体" w:eastAsia="宋体"/>
        </w:rPr>
        <w:t>230. ACD</w:t>
      </w:r>
    </w:p>
    <w:p>
      <w:pPr>
        <w:rPr>
          <w:rFonts w:ascii="宋体" w:hAnsi="宋体" w:eastAsia="宋体"/>
        </w:rPr>
      </w:pPr>
      <w:r>
        <w:rPr>
          <w:rFonts w:ascii="宋体" w:hAnsi="宋体" w:eastAsia="宋体"/>
        </w:rPr>
        <w:t>231. ABD</w:t>
      </w:r>
    </w:p>
    <w:p>
      <w:pPr>
        <w:rPr>
          <w:rFonts w:ascii="宋体" w:hAnsi="宋体" w:eastAsia="宋体"/>
        </w:rPr>
      </w:pPr>
      <w:r>
        <w:rPr>
          <w:rFonts w:ascii="宋体" w:hAnsi="宋体" w:eastAsia="宋体"/>
        </w:rPr>
        <w:t>232. ABD</w:t>
      </w:r>
    </w:p>
    <w:p>
      <w:pPr>
        <w:rPr>
          <w:rFonts w:ascii="宋体" w:hAnsi="宋体" w:eastAsia="宋体"/>
        </w:rPr>
      </w:pPr>
      <w:r>
        <w:rPr>
          <w:rFonts w:ascii="宋体" w:hAnsi="宋体" w:eastAsia="宋体"/>
        </w:rPr>
        <w:t>233. C</w:t>
      </w:r>
    </w:p>
    <w:p>
      <w:pPr>
        <w:rPr>
          <w:rFonts w:ascii="宋体" w:hAnsi="宋体" w:eastAsia="宋体"/>
        </w:rPr>
      </w:pPr>
      <w:r>
        <w:rPr>
          <w:rFonts w:ascii="宋体" w:hAnsi="宋体" w:eastAsia="宋体"/>
        </w:rPr>
        <w:t>234. C</w:t>
      </w:r>
    </w:p>
    <w:p>
      <w:pPr>
        <w:rPr>
          <w:rFonts w:ascii="宋体" w:hAnsi="宋体" w:eastAsia="宋体"/>
        </w:rPr>
      </w:pPr>
      <w:r>
        <w:rPr>
          <w:rFonts w:ascii="宋体" w:hAnsi="宋体" w:eastAsia="宋体"/>
        </w:rPr>
        <w:t>235. C</w:t>
      </w:r>
    </w:p>
    <w:p>
      <w:pPr>
        <w:rPr>
          <w:rFonts w:ascii="宋体" w:hAnsi="宋体" w:eastAsia="宋体"/>
        </w:rPr>
      </w:pPr>
      <w:r>
        <w:rPr>
          <w:rFonts w:ascii="宋体" w:hAnsi="宋体" w:eastAsia="宋体"/>
        </w:rPr>
        <w:t>236. B</w:t>
      </w:r>
    </w:p>
    <w:p>
      <w:pPr>
        <w:rPr>
          <w:rFonts w:ascii="宋体" w:hAnsi="宋体" w:eastAsia="宋体"/>
        </w:rPr>
      </w:pPr>
      <w:r>
        <w:rPr>
          <w:rFonts w:ascii="宋体" w:hAnsi="宋体" w:eastAsia="宋体"/>
        </w:rPr>
        <w:t>237. B</w:t>
      </w:r>
    </w:p>
    <w:p>
      <w:pPr>
        <w:rPr>
          <w:rFonts w:ascii="宋体" w:hAnsi="宋体" w:eastAsia="宋体"/>
        </w:rPr>
      </w:pPr>
      <w:r>
        <w:rPr>
          <w:rFonts w:ascii="宋体" w:hAnsi="宋体" w:eastAsia="宋体"/>
        </w:rPr>
        <w:t>238. B</w:t>
      </w:r>
    </w:p>
    <w:p>
      <w:pPr>
        <w:rPr>
          <w:rFonts w:ascii="宋体" w:hAnsi="宋体" w:eastAsia="宋体"/>
        </w:rPr>
      </w:pPr>
      <w:r>
        <w:rPr>
          <w:rFonts w:ascii="宋体" w:hAnsi="宋体" w:eastAsia="宋体"/>
        </w:rPr>
        <w:t>239. BCD</w:t>
      </w:r>
    </w:p>
    <w:p>
      <w:pPr>
        <w:rPr>
          <w:rFonts w:ascii="宋体" w:hAnsi="宋体" w:eastAsia="宋体"/>
        </w:rPr>
      </w:pPr>
      <w:r>
        <w:rPr>
          <w:rFonts w:ascii="宋体" w:hAnsi="宋体" w:eastAsia="宋体"/>
        </w:rPr>
        <w:t>240. BCD</w:t>
      </w:r>
    </w:p>
    <w:p>
      <w:pPr>
        <w:rPr>
          <w:rFonts w:ascii="宋体" w:hAnsi="宋体" w:eastAsia="宋体"/>
        </w:rPr>
      </w:pPr>
      <w:r>
        <w:rPr>
          <w:rFonts w:ascii="宋体" w:hAnsi="宋体" w:eastAsia="宋体"/>
        </w:rPr>
        <w:t>241. A</w:t>
      </w:r>
    </w:p>
    <w:p>
      <w:pPr>
        <w:rPr>
          <w:rFonts w:ascii="宋体" w:hAnsi="宋体" w:eastAsia="宋体"/>
        </w:rPr>
      </w:pPr>
      <w:r>
        <w:rPr>
          <w:rFonts w:ascii="宋体" w:hAnsi="宋体" w:eastAsia="宋体"/>
        </w:rPr>
        <w:t>242. A</w:t>
      </w:r>
    </w:p>
    <w:p>
      <w:pPr>
        <w:rPr>
          <w:rFonts w:ascii="宋体" w:hAnsi="宋体" w:eastAsia="宋体"/>
        </w:rPr>
      </w:pPr>
      <w:r>
        <w:rPr>
          <w:rFonts w:ascii="宋体" w:hAnsi="宋体" w:eastAsia="宋体"/>
        </w:rPr>
        <w:t>243. C</w:t>
      </w:r>
    </w:p>
    <w:p>
      <w:pPr>
        <w:rPr>
          <w:rFonts w:ascii="宋体" w:hAnsi="宋体" w:eastAsia="宋体"/>
        </w:rPr>
      </w:pPr>
      <w:r>
        <w:rPr>
          <w:rFonts w:ascii="宋体" w:hAnsi="宋体" w:eastAsia="宋体"/>
        </w:rPr>
        <w:t>244. D</w:t>
      </w:r>
    </w:p>
    <w:p>
      <w:pPr>
        <w:rPr>
          <w:rFonts w:ascii="宋体" w:hAnsi="宋体" w:eastAsia="宋体"/>
        </w:rPr>
      </w:pPr>
      <w:r>
        <w:rPr>
          <w:rFonts w:ascii="宋体" w:hAnsi="宋体" w:eastAsia="宋体"/>
        </w:rPr>
        <w:t>245. D</w:t>
      </w:r>
    </w:p>
    <w:p>
      <w:pPr>
        <w:rPr>
          <w:rFonts w:ascii="宋体" w:hAnsi="宋体" w:eastAsia="宋体"/>
        </w:rPr>
      </w:pPr>
      <w:r>
        <w:rPr>
          <w:rFonts w:ascii="宋体" w:hAnsi="宋体" w:eastAsia="宋体"/>
        </w:rPr>
        <w:t>246. C</w:t>
      </w:r>
    </w:p>
    <w:p>
      <w:pPr>
        <w:rPr>
          <w:rFonts w:ascii="宋体" w:hAnsi="宋体" w:eastAsia="宋体"/>
        </w:rPr>
      </w:pPr>
      <w:r>
        <w:rPr>
          <w:rFonts w:ascii="宋体" w:hAnsi="宋体" w:eastAsia="宋体"/>
        </w:rPr>
        <w:t>247. B</w:t>
      </w:r>
    </w:p>
    <w:p>
      <w:pPr>
        <w:rPr>
          <w:rFonts w:ascii="宋体" w:hAnsi="宋体" w:eastAsia="宋体"/>
        </w:rPr>
      </w:pPr>
      <w:r>
        <w:rPr>
          <w:rFonts w:ascii="宋体" w:hAnsi="宋体" w:eastAsia="宋体"/>
        </w:rPr>
        <w:t>248. ABCD</w:t>
      </w:r>
    </w:p>
    <w:p>
      <w:pPr>
        <w:rPr>
          <w:rFonts w:ascii="宋体" w:hAnsi="宋体" w:eastAsia="宋体"/>
          <w:lang w:eastAsia="zh-CN"/>
        </w:rPr>
      </w:pPr>
      <w:r>
        <w:rPr>
          <w:rFonts w:ascii="宋体" w:hAnsi="宋体" w:eastAsia="宋体"/>
          <w:lang w:eastAsia="zh-CN"/>
        </w:rPr>
        <w:t>249. ABCD</w:t>
      </w:r>
    </w:p>
    <w:p>
      <w:pPr>
        <w:rPr>
          <w:rFonts w:ascii="宋体" w:hAnsi="宋体" w:eastAsia="宋体"/>
          <w:lang w:eastAsia="zh-CN"/>
        </w:rPr>
      </w:pPr>
      <w:r>
        <w:rPr>
          <w:rFonts w:ascii="宋体" w:hAnsi="宋体" w:eastAsia="宋体"/>
          <w:lang w:eastAsia="zh-CN"/>
        </w:rPr>
        <w:t>250. ABCD</w:t>
      </w:r>
    </w:p>
    <w:p>
      <w:pPr>
        <w:rPr>
          <w:rFonts w:ascii="宋体" w:hAnsi="宋体" w:eastAsia="宋体"/>
          <w:lang w:eastAsia="zh-CN"/>
        </w:rPr>
      </w:pPr>
      <w:r>
        <w:rPr>
          <w:rFonts w:ascii="宋体" w:hAnsi="宋体" w:eastAsia="宋体"/>
          <w:lang w:eastAsia="zh-CN"/>
        </w:rPr>
        <w:t>251. ABCD</w:t>
      </w:r>
    </w:p>
    <w:p>
      <w:pPr>
        <w:rPr>
          <w:rFonts w:ascii="宋体" w:hAnsi="宋体" w:eastAsia="宋体"/>
          <w:lang w:eastAsia="zh-CN"/>
        </w:rPr>
      </w:pPr>
      <w:r>
        <w:rPr>
          <w:rFonts w:ascii="宋体" w:hAnsi="宋体" w:eastAsia="宋体"/>
          <w:lang w:eastAsia="zh-CN"/>
        </w:rPr>
        <w:t>252. AB</w:t>
      </w:r>
    </w:p>
    <w:p>
      <w:pPr>
        <w:rPr>
          <w:rFonts w:ascii="宋体" w:hAnsi="宋体" w:eastAsia="宋体"/>
          <w:lang w:eastAsia="zh-CN"/>
        </w:rPr>
      </w:pPr>
      <w:r>
        <w:rPr>
          <w:rFonts w:ascii="宋体" w:hAnsi="宋体" w:eastAsia="宋体"/>
          <w:lang w:eastAsia="zh-CN"/>
        </w:rPr>
        <w:t>253. 改良派和革命派的论战主要围绕着三个内容进行：要不要推翻清政府；要不要建立共和政体；要不要改变封建土地制度。论战实质是围绕着三民主义而展开的。这场论战的实质是中国资产阶级革命派同改良派的两条政治路线的大搏斗。在论战中，革命派充分揭露了改良派“忠君保皇”的反动实质，捍卫了民主革命的纲领和原则，夺取了当时思想战线上的领导权，从而为辛亥革命作了重要的思想和舆论准备。</w:t>
      </w:r>
      <w:r>
        <w:rPr>
          <w:rFonts w:ascii="宋体" w:hAnsi="宋体" w:eastAsia="宋体"/>
          <w:lang w:eastAsia="zh-CN"/>
        </w:rPr>
        <w:br w:type="textWrapping"/>
      </w:r>
      <w:r>
        <w:rPr>
          <w:rFonts w:ascii="宋体" w:hAnsi="宋体" w:eastAsia="宋体"/>
          <w:lang w:eastAsia="zh-CN"/>
        </w:rPr>
        <w:t>革命派和改良派的这次论战，大大促进了民主思想的传播，为民主革命的爆发做好了舆论上的准备。革命派关于建立资产阶级共和国的主张也受到了当时进步人士的普遍拥护，使许多知识分子放弃了君主立宪的思想，投身于革命事业，扩大了革命的影响，壮大了革命的阵营。</w:t>
      </w:r>
    </w:p>
    <w:p>
      <w:pPr>
        <w:rPr>
          <w:rFonts w:ascii="宋体" w:hAnsi="宋体" w:eastAsia="宋体"/>
          <w:lang w:eastAsia="zh-CN"/>
        </w:rPr>
      </w:pPr>
      <w:r>
        <w:rPr>
          <w:rFonts w:ascii="宋体" w:hAnsi="宋体" w:eastAsia="宋体"/>
          <w:lang w:eastAsia="zh-CN"/>
        </w:rPr>
        <w:t>254. 孙中山在他所领导的中国资产阶级民主革命中提出的政治纲领，即民族主义、民权主义和民生主义。在十月革命的影响和中国共产党的帮助下，孙中山制定了联俄、联共、扶助农工三大政策，并于1924年重新解释了三民主义。民族主义是反对帝国主义，主张国内各民族一律平等；民权主义是建立为一般平民所共有、非少数人所得而私的民主政治；民生主义是平均地权，节制资本。</w:t>
      </w:r>
    </w:p>
    <w:p>
      <w:pPr>
        <w:rPr>
          <w:rFonts w:ascii="宋体" w:hAnsi="宋体" w:eastAsia="宋体"/>
          <w:lang w:eastAsia="zh-CN"/>
        </w:rPr>
      </w:pPr>
      <w:r>
        <w:rPr>
          <w:rFonts w:ascii="宋体" w:hAnsi="宋体" w:eastAsia="宋体"/>
          <w:lang w:eastAsia="zh-CN"/>
        </w:rPr>
        <w:t>255. 正确</w:t>
      </w:r>
    </w:p>
    <w:p>
      <w:pPr>
        <w:rPr>
          <w:rFonts w:ascii="宋体" w:hAnsi="宋体" w:eastAsia="宋体"/>
          <w:lang w:eastAsia="zh-CN"/>
        </w:rPr>
      </w:pPr>
      <w:r>
        <w:rPr>
          <w:rFonts w:ascii="宋体" w:hAnsi="宋体" w:eastAsia="宋体"/>
          <w:lang w:eastAsia="zh-CN"/>
        </w:rPr>
        <w:t>256. 正确</w:t>
      </w:r>
    </w:p>
    <w:p>
      <w:pPr>
        <w:rPr>
          <w:rFonts w:ascii="宋体" w:hAnsi="宋体" w:eastAsia="宋体"/>
          <w:lang w:eastAsia="zh-CN"/>
        </w:rPr>
      </w:pPr>
      <w:r>
        <w:rPr>
          <w:rFonts w:ascii="宋体" w:hAnsi="宋体" w:eastAsia="宋体"/>
          <w:lang w:eastAsia="zh-CN"/>
        </w:rPr>
        <w:t>257. 正确</w:t>
      </w:r>
    </w:p>
    <w:p>
      <w:pPr>
        <w:rPr>
          <w:rFonts w:ascii="宋体" w:hAnsi="宋体" w:eastAsia="宋体"/>
          <w:lang w:eastAsia="zh-CN"/>
        </w:rPr>
      </w:pPr>
      <w:r>
        <w:rPr>
          <w:rFonts w:ascii="宋体" w:hAnsi="宋体" w:eastAsia="宋体"/>
          <w:lang w:eastAsia="zh-CN"/>
        </w:rPr>
        <w:t>258. 正确</w:t>
      </w:r>
    </w:p>
    <w:p>
      <w:pPr>
        <w:rPr>
          <w:rFonts w:ascii="宋体" w:hAnsi="宋体" w:eastAsia="宋体"/>
          <w:lang w:eastAsia="zh-CN"/>
        </w:rPr>
      </w:pPr>
      <w:r>
        <w:rPr>
          <w:rFonts w:ascii="宋体" w:hAnsi="宋体" w:eastAsia="宋体"/>
          <w:lang w:eastAsia="zh-CN"/>
        </w:rPr>
        <w:t>259. 错误</w:t>
      </w:r>
    </w:p>
    <w:p>
      <w:pPr>
        <w:rPr>
          <w:rFonts w:ascii="宋体" w:hAnsi="宋体" w:eastAsia="宋体"/>
          <w:lang w:eastAsia="zh-CN"/>
        </w:rPr>
      </w:pPr>
      <w:r>
        <w:rPr>
          <w:rFonts w:ascii="宋体" w:hAnsi="宋体" w:eastAsia="宋体"/>
          <w:lang w:eastAsia="zh-CN"/>
        </w:rPr>
        <w:t>260. 错误</w:t>
      </w:r>
    </w:p>
    <w:p>
      <w:pPr>
        <w:rPr>
          <w:rFonts w:ascii="宋体" w:hAnsi="宋体" w:eastAsia="宋体"/>
          <w:lang w:eastAsia="zh-CN"/>
        </w:rPr>
      </w:pPr>
      <w:r>
        <w:rPr>
          <w:rFonts w:ascii="宋体" w:hAnsi="宋体" w:eastAsia="宋体"/>
          <w:lang w:eastAsia="zh-CN"/>
        </w:rPr>
        <w:t>261. 民报</w:t>
      </w:r>
    </w:p>
    <w:p>
      <w:pPr>
        <w:rPr>
          <w:rFonts w:ascii="宋体" w:hAnsi="宋体" w:eastAsia="宋体"/>
          <w:lang w:eastAsia="zh-CN"/>
        </w:rPr>
      </w:pPr>
      <w:r>
        <w:rPr>
          <w:rFonts w:ascii="宋体" w:hAnsi="宋体" w:eastAsia="宋体"/>
          <w:lang w:eastAsia="zh-CN"/>
        </w:rPr>
        <w:t>262. 康有为</w:t>
      </w:r>
    </w:p>
    <w:p>
      <w:pPr>
        <w:rPr>
          <w:rFonts w:ascii="宋体" w:hAnsi="宋体" w:eastAsia="宋体"/>
          <w:lang w:eastAsia="zh-CN"/>
        </w:rPr>
      </w:pPr>
      <w:r>
        <w:rPr>
          <w:rFonts w:ascii="宋体" w:hAnsi="宋体" w:eastAsia="宋体"/>
          <w:lang w:eastAsia="zh-CN"/>
        </w:rPr>
        <w:t>263. 民权主义</w:t>
      </w:r>
    </w:p>
    <w:p>
      <w:pPr>
        <w:rPr>
          <w:rFonts w:ascii="宋体" w:hAnsi="宋体" w:eastAsia="宋体"/>
          <w:lang w:eastAsia="zh-CN"/>
        </w:rPr>
      </w:pPr>
      <w:r>
        <w:rPr>
          <w:rFonts w:ascii="宋体" w:hAnsi="宋体" w:eastAsia="宋体"/>
          <w:lang w:eastAsia="zh-CN"/>
        </w:rPr>
        <w:t>264. 同盟会</w:t>
      </w:r>
    </w:p>
    <w:p>
      <w:pPr>
        <w:rPr>
          <w:rFonts w:ascii="宋体" w:hAnsi="宋体" w:eastAsia="宋体"/>
        </w:rPr>
      </w:pPr>
      <w:r>
        <w:rPr>
          <w:rFonts w:ascii="宋体" w:hAnsi="宋体" w:eastAsia="宋体"/>
        </w:rPr>
        <w:t>265. 三民主义</w:t>
      </w:r>
    </w:p>
    <w:p>
      <w:pPr>
        <w:rPr>
          <w:rFonts w:ascii="宋体" w:hAnsi="宋体" w:eastAsia="宋体"/>
        </w:rPr>
      </w:pPr>
      <w:r>
        <w:rPr>
          <w:rFonts w:ascii="宋体" w:hAnsi="宋体" w:eastAsia="宋体"/>
        </w:rPr>
        <w:t>266. 错误</w:t>
      </w:r>
    </w:p>
    <w:p>
      <w:pPr>
        <w:rPr>
          <w:rFonts w:ascii="宋体" w:hAnsi="宋体" w:eastAsia="宋体"/>
        </w:rPr>
      </w:pPr>
      <w:r>
        <w:rPr>
          <w:rFonts w:ascii="宋体" w:hAnsi="宋体" w:eastAsia="宋体"/>
        </w:rPr>
        <w:t>267. 错误</w:t>
      </w:r>
    </w:p>
    <w:p>
      <w:pPr>
        <w:rPr>
          <w:rFonts w:ascii="宋体" w:hAnsi="宋体" w:eastAsia="宋体"/>
        </w:rPr>
      </w:pPr>
      <w:r>
        <w:rPr>
          <w:rFonts w:ascii="宋体" w:hAnsi="宋体" w:eastAsia="宋体"/>
        </w:rPr>
        <w:t>268. A</w:t>
      </w:r>
    </w:p>
    <w:p>
      <w:pPr>
        <w:rPr>
          <w:rFonts w:ascii="宋体" w:hAnsi="宋体" w:eastAsia="宋体"/>
        </w:rPr>
      </w:pPr>
      <w:r>
        <w:rPr>
          <w:rFonts w:ascii="宋体" w:hAnsi="宋体" w:eastAsia="宋体"/>
        </w:rPr>
        <w:t>269. D</w:t>
      </w:r>
    </w:p>
    <w:p>
      <w:pPr>
        <w:rPr>
          <w:rFonts w:ascii="宋体" w:hAnsi="宋体" w:eastAsia="宋体"/>
        </w:rPr>
      </w:pPr>
      <w:r>
        <w:rPr>
          <w:rFonts w:ascii="宋体" w:hAnsi="宋体" w:eastAsia="宋体"/>
        </w:rPr>
        <w:t>270. A</w:t>
      </w:r>
    </w:p>
    <w:p>
      <w:pPr>
        <w:rPr>
          <w:rFonts w:ascii="宋体" w:hAnsi="宋体" w:eastAsia="宋体"/>
        </w:rPr>
      </w:pPr>
      <w:r>
        <w:rPr>
          <w:rFonts w:ascii="宋体" w:hAnsi="宋体" w:eastAsia="宋体"/>
        </w:rPr>
        <w:t>271. D</w:t>
      </w:r>
    </w:p>
    <w:p>
      <w:pPr>
        <w:rPr>
          <w:rFonts w:ascii="宋体" w:hAnsi="宋体" w:eastAsia="宋体"/>
        </w:rPr>
      </w:pPr>
      <w:r>
        <w:rPr>
          <w:rFonts w:ascii="宋体" w:hAnsi="宋体" w:eastAsia="宋体"/>
        </w:rPr>
        <w:t>272. D</w:t>
      </w:r>
    </w:p>
    <w:p>
      <w:pPr>
        <w:rPr>
          <w:rFonts w:ascii="宋体" w:hAnsi="宋体" w:eastAsia="宋体"/>
        </w:rPr>
      </w:pPr>
      <w:r>
        <w:rPr>
          <w:rFonts w:ascii="宋体" w:hAnsi="宋体" w:eastAsia="宋体"/>
        </w:rPr>
        <w:t>273. D</w:t>
      </w:r>
    </w:p>
    <w:p>
      <w:pPr>
        <w:rPr>
          <w:rFonts w:ascii="宋体" w:hAnsi="宋体" w:eastAsia="宋体"/>
        </w:rPr>
      </w:pPr>
      <w:r>
        <w:rPr>
          <w:rFonts w:ascii="宋体" w:hAnsi="宋体" w:eastAsia="宋体"/>
        </w:rPr>
        <w:t>274. A</w:t>
      </w:r>
    </w:p>
    <w:p>
      <w:pPr>
        <w:rPr>
          <w:rFonts w:ascii="宋体" w:hAnsi="宋体" w:eastAsia="宋体"/>
        </w:rPr>
      </w:pPr>
      <w:r>
        <w:rPr>
          <w:rFonts w:ascii="宋体" w:hAnsi="宋体" w:eastAsia="宋体"/>
        </w:rPr>
        <w:t>275. A</w:t>
      </w:r>
    </w:p>
    <w:p>
      <w:pPr>
        <w:rPr>
          <w:rFonts w:ascii="宋体" w:hAnsi="宋体" w:eastAsia="宋体"/>
        </w:rPr>
      </w:pPr>
      <w:r>
        <w:rPr>
          <w:rFonts w:ascii="宋体" w:hAnsi="宋体" w:eastAsia="宋体"/>
        </w:rPr>
        <w:t>276. AC</w:t>
      </w:r>
    </w:p>
    <w:p>
      <w:pPr>
        <w:rPr>
          <w:rFonts w:ascii="宋体" w:hAnsi="宋体" w:eastAsia="宋体"/>
        </w:rPr>
      </w:pPr>
      <w:r>
        <w:rPr>
          <w:rFonts w:ascii="宋体" w:hAnsi="宋体" w:eastAsia="宋体"/>
        </w:rPr>
        <w:t>277. C</w:t>
      </w:r>
    </w:p>
    <w:p>
      <w:pPr>
        <w:rPr>
          <w:rFonts w:ascii="宋体" w:hAnsi="宋体" w:eastAsia="宋体"/>
        </w:rPr>
      </w:pPr>
      <w:r>
        <w:rPr>
          <w:rFonts w:ascii="宋体" w:hAnsi="宋体" w:eastAsia="宋体"/>
        </w:rPr>
        <w:t>278. C</w:t>
      </w:r>
    </w:p>
    <w:p>
      <w:pPr>
        <w:rPr>
          <w:rFonts w:ascii="宋体" w:hAnsi="宋体" w:eastAsia="宋体"/>
        </w:rPr>
      </w:pPr>
      <w:r>
        <w:rPr>
          <w:rFonts w:ascii="宋体" w:hAnsi="宋体" w:eastAsia="宋体"/>
        </w:rPr>
        <w:t>279. C</w:t>
      </w:r>
    </w:p>
    <w:p>
      <w:pPr>
        <w:rPr>
          <w:rFonts w:ascii="宋体" w:hAnsi="宋体" w:eastAsia="宋体"/>
        </w:rPr>
      </w:pPr>
      <w:r>
        <w:rPr>
          <w:rFonts w:ascii="宋体" w:hAnsi="宋体" w:eastAsia="宋体"/>
        </w:rPr>
        <w:t>280. C</w:t>
      </w:r>
    </w:p>
    <w:p>
      <w:pPr>
        <w:rPr>
          <w:rFonts w:ascii="宋体" w:hAnsi="宋体" w:eastAsia="宋体"/>
        </w:rPr>
      </w:pPr>
      <w:r>
        <w:rPr>
          <w:rFonts w:ascii="宋体" w:hAnsi="宋体" w:eastAsia="宋体"/>
        </w:rPr>
        <w:t>281. C</w:t>
      </w:r>
    </w:p>
    <w:p>
      <w:pPr>
        <w:rPr>
          <w:rFonts w:ascii="宋体" w:hAnsi="宋体" w:eastAsia="宋体"/>
        </w:rPr>
      </w:pPr>
      <w:r>
        <w:rPr>
          <w:rFonts w:ascii="宋体" w:hAnsi="宋体" w:eastAsia="宋体"/>
        </w:rPr>
        <w:t>282. C</w:t>
      </w:r>
    </w:p>
    <w:p>
      <w:pPr>
        <w:rPr>
          <w:rFonts w:ascii="宋体" w:hAnsi="宋体" w:eastAsia="宋体"/>
        </w:rPr>
      </w:pPr>
      <w:r>
        <w:rPr>
          <w:rFonts w:ascii="宋体" w:hAnsi="宋体" w:eastAsia="宋体"/>
        </w:rPr>
        <w:t>283. C</w:t>
      </w:r>
    </w:p>
    <w:p>
      <w:pPr>
        <w:rPr>
          <w:rFonts w:ascii="宋体" w:hAnsi="宋体" w:eastAsia="宋体"/>
        </w:rPr>
      </w:pPr>
      <w:r>
        <w:rPr>
          <w:rFonts w:ascii="宋体" w:hAnsi="宋体" w:eastAsia="宋体"/>
        </w:rPr>
        <w:t>284. C</w:t>
      </w:r>
    </w:p>
    <w:p>
      <w:pPr>
        <w:rPr>
          <w:rFonts w:ascii="宋体" w:hAnsi="宋体" w:eastAsia="宋体"/>
        </w:rPr>
      </w:pPr>
      <w:r>
        <w:rPr>
          <w:rFonts w:ascii="宋体" w:hAnsi="宋体" w:eastAsia="宋体"/>
        </w:rPr>
        <w:t>285. C</w:t>
      </w:r>
    </w:p>
    <w:p>
      <w:pPr>
        <w:rPr>
          <w:rFonts w:ascii="宋体" w:hAnsi="宋体" w:eastAsia="宋体"/>
        </w:rPr>
      </w:pPr>
      <w:r>
        <w:rPr>
          <w:rFonts w:ascii="宋体" w:hAnsi="宋体" w:eastAsia="宋体"/>
        </w:rPr>
        <w:t>286. C</w:t>
      </w:r>
    </w:p>
    <w:p>
      <w:pPr>
        <w:rPr>
          <w:rFonts w:ascii="宋体" w:hAnsi="宋体" w:eastAsia="宋体"/>
        </w:rPr>
      </w:pPr>
      <w:r>
        <w:rPr>
          <w:rFonts w:ascii="宋体" w:hAnsi="宋体" w:eastAsia="宋体"/>
        </w:rPr>
        <w:t>287. B</w:t>
      </w:r>
    </w:p>
    <w:p>
      <w:pPr>
        <w:rPr>
          <w:rFonts w:ascii="宋体" w:hAnsi="宋体" w:eastAsia="宋体"/>
        </w:rPr>
      </w:pPr>
      <w:r>
        <w:rPr>
          <w:rFonts w:ascii="宋体" w:hAnsi="宋体" w:eastAsia="宋体"/>
        </w:rPr>
        <w:t>288. BCD</w:t>
      </w:r>
    </w:p>
    <w:p>
      <w:pPr>
        <w:rPr>
          <w:rFonts w:ascii="宋体" w:hAnsi="宋体" w:eastAsia="宋体"/>
        </w:rPr>
      </w:pPr>
      <w:r>
        <w:rPr>
          <w:rFonts w:ascii="宋体" w:hAnsi="宋体" w:eastAsia="宋体"/>
        </w:rPr>
        <w:t>289. ABC</w:t>
      </w:r>
    </w:p>
    <w:p>
      <w:pPr>
        <w:rPr>
          <w:rFonts w:ascii="宋体" w:hAnsi="宋体" w:eastAsia="宋体"/>
        </w:rPr>
      </w:pPr>
      <w:r>
        <w:rPr>
          <w:rFonts w:ascii="宋体" w:hAnsi="宋体" w:eastAsia="宋体"/>
        </w:rPr>
        <w:t>290. C</w:t>
      </w:r>
    </w:p>
    <w:p>
      <w:pPr>
        <w:rPr>
          <w:rFonts w:ascii="宋体" w:hAnsi="宋体" w:eastAsia="宋体"/>
        </w:rPr>
      </w:pPr>
      <w:r>
        <w:rPr>
          <w:rFonts w:ascii="宋体" w:hAnsi="宋体" w:eastAsia="宋体"/>
        </w:rPr>
        <w:t>291. D</w:t>
      </w:r>
    </w:p>
    <w:p>
      <w:pPr>
        <w:rPr>
          <w:rFonts w:ascii="宋体" w:hAnsi="宋体" w:eastAsia="宋体"/>
        </w:rPr>
      </w:pPr>
      <w:r>
        <w:rPr>
          <w:rFonts w:ascii="宋体" w:hAnsi="宋体" w:eastAsia="宋体"/>
        </w:rPr>
        <w:t>292. C</w:t>
      </w:r>
    </w:p>
    <w:p>
      <w:pPr>
        <w:rPr>
          <w:rFonts w:ascii="宋体" w:hAnsi="宋体" w:eastAsia="宋体"/>
        </w:rPr>
      </w:pPr>
      <w:r>
        <w:rPr>
          <w:rFonts w:ascii="宋体" w:hAnsi="宋体" w:eastAsia="宋体"/>
        </w:rPr>
        <w:t>293. D</w:t>
      </w:r>
    </w:p>
    <w:p>
      <w:pPr>
        <w:rPr>
          <w:rFonts w:ascii="宋体" w:hAnsi="宋体" w:eastAsia="宋体"/>
        </w:rPr>
      </w:pPr>
      <w:r>
        <w:rPr>
          <w:rFonts w:ascii="宋体" w:hAnsi="宋体" w:eastAsia="宋体"/>
        </w:rPr>
        <w:t>294. A</w:t>
      </w:r>
    </w:p>
    <w:p>
      <w:pPr>
        <w:rPr>
          <w:rFonts w:ascii="宋体" w:hAnsi="宋体" w:eastAsia="宋体"/>
        </w:rPr>
      </w:pPr>
      <w:r>
        <w:rPr>
          <w:rFonts w:ascii="宋体" w:hAnsi="宋体" w:eastAsia="宋体"/>
        </w:rPr>
        <w:t>295. C</w:t>
      </w:r>
    </w:p>
    <w:p>
      <w:pPr>
        <w:rPr>
          <w:rFonts w:ascii="宋体" w:hAnsi="宋体" w:eastAsia="宋体"/>
        </w:rPr>
      </w:pPr>
      <w:r>
        <w:rPr>
          <w:rFonts w:ascii="宋体" w:hAnsi="宋体" w:eastAsia="宋体"/>
        </w:rPr>
        <w:t>296. C</w:t>
      </w:r>
    </w:p>
    <w:p>
      <w:pPr>
        <w:rPr>
          <w:rFonts w:ascii="宋体" w:hAnsi="宋体" w:eastAsia="宋体"/>
        </w:rPr>
      </w:pPr>
      <w:r>
        <w:rPr>
          <w:rFonts w:ascii="宋体" w:hAnsi="宋体" w:eastAsia="宋体"/>
        </w:rPr>
        <w:t>297. C</w:t>
      </w:r>
    </w:p>
    <w:p>
      <w:pPr>
        <w:rPr>
          <w:rFonts w:ascii="宋体" w:hAnsi="宋体" w:eastAsia="宋体"/>
        </w:rPr>
      </w:pPr>
      <w:r>
        <w:rPr>
          <w:rFonts w:ascii="宋体" w:hAnsi="宋体" w:eastAsia="宋体"/>
        </w:rPr>
        <w:t>298. A</w:t>
      </w:r>
    </w:p>
    <w:p>
      <w:pPr>
        <w:rPr>
          <w:rFonts w:ascii="宋体" w:hAnsi="宋体" w:eastAsia="宋体"/>
        </w:rPr>
      </w:pPr>
      <w:r>
        <w:rPr>
          <w:rFonts w:ascii="宋体" w:hAnsi="宋体" w:eastAsia="宋体"/>
        </w:rPr>
        <w:t>299. C</w:t>
      </w:r>
    </w:p>
    <w:p>
      <w:pPr>
        <w:rPr>
          <w:rFonts w:ascii="宋体" w:hAnsi="宋体" w:eastAsia="宋体"/>
        </w:rPr>
      </w:pPr>
      <w:r>
        <w:rPr>
          <w:rFonts w:ascii="宋体" w:hAnsi="宋体" w:eastAsia="宋体"/>
        </w:rPr>
        <w:t>300. A</w:t>
      </w:r>
    </w:p>
    <w:p>
      <w:pPr>
        <w:rPr>
          <w:rFonts w:ascii="宋体" w:hAnsi="宋体" w:eastAsia="宋体"/>
        </w:rPr>
      </w:pPr>
      <w:r>
        <w:rPr>
          <w:rFonts w:ascii="宋体" w:hAnsi="宋体" w:eastAsia="宋体"/>
        </w:rPr>
        <w:t>301. C</w:t>
      </w:r>
    </w:p>
    <w:p>
      <w:pPr>
        <w:rPr>
          <w:rFonts w:ascii="宋体" w:hAnsi="宋体" w:eastAsia="宋体"/>
        </w:rPr>
      </w:pPr>
      <w:r>
        <w:rPr>
          <w:rFonts w:ascii="宋体" w:hAnsi="宋体" w:eastAsia="宋体"/>
        </w:rPr>
        <w:t>302. ABCD</w:t>
      </w:r>
    </w:p>
    <w:p>
      <w:pPr>
        <w:rPr>
          <w:rFonts w:ascii="宋体" w:hAnsi="宋体" w:eastAsia="宋体"/>
          <w:lang w:eastAsia="zh-CN"/>
        </w:rPr>
      </w:pPr>
      <w:r>
        <w:rPr>
          <w:rFonts w:ascii="宋体" w:hAnsi="宋体" w:eastAsia="宋体"/>
          <w:lang w:eastAsia="zh-CN"/>
        </w:rPr>
        <w:t>303. ABCD</w:t>
      </w:r>
    </w:p>
    <w:p>
      <w:pPr>
        <w:rPr>
          <w:rFonts w:ascii="宋体" w:hAnsi="宋体" w:eastAsia="宋体"/>
          <w:lang w:eastAsia="zh-CN"/>
        </w:rPr>
      </w:pPr>
      <w:r>
        <w:rPr>
          <w:rFonts w:ascii="宋体" w:hAnsi="宋体" w:eastAsia="宋体"/>
          <w:lang w:eastAsia="zh-CN"/>
        </w:rPr>
        <w:t>304. ABCD</w:t>
      </w:r>
    </w:p>
    <w:p>
      <w:pPr>
        <w:rPr>
          <w:rFonts w:ascii="宋体" w:hAnsi="宋体" w:eastAsia="宋体"/>
          <w:lang w:eastAsia="zh-CN"/>
        </w:rPr>
      </w:pPr>
      <w:r>
        <w:rPr>
          <w:rFonts w:ascii="宋体" w:hAnsi="宋体" w:eastAsia="宋体"/>
          <w:lang w:eastAsia="zh-CN"/>
        </w:rPr>
        <w:t>305. （1）辛亥革命推翻了清王朝的统治，沉重打击了中外反动势力，为中国人民斗争的发展开辟了道路。（2）辛亥革命结束了统治了中国两千多年的封建君主专制制度，建立了中国历史上第一个资产阶级共和政府，使民主共和观念深入人心，并在中国形成了“敢有帝制者，天下共击之”的民主主义观念。（3）辛亥革命给人们带来了一次思想上的解放。激发了人民的爱国热情和民族觉醒。（4）促使社会经济、思想习惯和社会风俗等方面发生了积极的变化。（5）不仅打击了帝国主义的侵略势力，而且推动了亚洲各国民族解放运动的高涨。</w:t>
      </w:r>
    </w:p>
    <w:p>
      <w:pPr>
        <w:rPr>
          <w:rFonts w:ascii="宋体" w:hAnsi="宋体" w:eastAsia="宋体"/>
          <w:lang w:eastAsia="zh-CN"/>
        </w:rPr>
      </w:pPr>
      <w:r>
        <w:rPr>
          <w:rFonts w:ascii="宋体" w:hAnsi="宋体" w:eastAsia="宋体"/>
          <w:lang w:eastAsia="zh-CN"/>
        </w:rPr>
        <w:t>306. 正确</w:t>
      </w:r>
    </w:p>
    <w:p>
      <w:pPr>
        <w:rPr>
          <w:rFonts w:ascii="宋体" w:hAnsi="宋体" w:eastAsia="宋体"/>
          <w:lang w:eastAsia="zh-CN"/>
        </w:rPr>
      </w:pPr>
      <w:r>
        <w:rPr>
          <w:rFonts w:ascii="宋体" w:hAnsi="宋体" w:eastAsia="宋体"/>
          <w:lang w:eastAsia="zh-CN"/>
        </w:rPr>
        <w:t>307. 正确</w:t>
      </w:r>
    </w:p>
    <w:p>
      <w:pPr>
        <w:rPr>
          <w:rFonts w:ascii="宋体" w:hAnsi="宋体" w:eastAsia="宋体"/>
          <w:lang w:eastAsia="zh-CN"/>
        </w:rPr>
      </w:pPr>
      <w:r>
        <w:rPr>
          <w:rFonts w:ascii="宋体" w:hAnsi="宋体" w:eastAsia="宋体"/>
          <w:lang w:eastAsia="zh-CN"/>
        </w:rPr>
        <w:t>308. 正确</w:t>
      </w:r>
    </w:p>
    <w:p>
      <w:pPr>
        <w:rPr>
          <w:rFonts w:ascii="宋体" w:hAnsi="宋体" w:eastAsia="宋体"/>
          <w:lang w:eastAsia="zh-CN"/>
        </w:rPr>
      </w:pPr>
      <w:r>
        <w:rPr>
          <w:rFonts w:ascii="宋体" w:hAnsi="宋体" w:eastAsia="宋体"/>
          <w:lang w:eastAsia="zh-CN"/>
        </w:rPr>
        <w:t>309. 正确</w:t>
      </w:r>
    </w:p>
    <w:p>
      <w:pPr>
        <w:rPr>
          <w:rFonts w:ascii="宋体" w:hAnsi="宋体" w:eastAsia="宋体"/>
          <w:lang w:eastAsia="zh-CN"/>
        </w:rPr>
      </w:pPr>
      <w:r>
        <w:rPr>
          <w:rFonts w:ascii="宋体" w:hAnsi="宋体" w:eastAsia="宋体"/>
          <w:lang w:eastAsia="zh-CN"/>
        </w:rPr>
        <w:t>310. 正确</w:t>
      </w:r>
    </w:p>
    <w:p>
      <w:pPr>
        <w:rPr>
          <w:rFonts w:ascii="宋体" w:hAnsi="宋体" w:eastAsia="宋体"/>
          <w:lang w:eastAsia="zh-CN"/>
        </w:rPr>
      </w:pPr>
      <w:r>
        <w:rPr>
          <w:rFonts w:ascii="宋体" w:hAnsi="宋体" w:eastAsia="宋体"/>
          <w:lang w:eastAsia="zh-CN"/>
        </w:rPr>
        <w:t>311. 错误</w:t>
      </w:r>
    </w:p>
    <w:p>
      <w:pPr>
        <w:rPr>
          <w:rFonts w:ascii="宋体" w:hAnsi="宋体" w:eastAsia="宋体"/>
          <w:lang w:eastAsia="zh-CN"/>
        </w:rPr>
      </w:pPr>
      <w:r>
        <w:rPr>
          <w:rFonts w:ascii="宋体" w:hAnsi="宋体" w:eastAsia="宋体"/>
          <w:lang w:eastAsia="zh-CN"/>
        </w:rPr>
        <w:t>312. 错误</w:t>
      </w:r>
    </w:p>
    <w:p>
      <w:pPr>
        <w:rPr>
          <w:rFonts w:ascii="宋体" w:hAnsi="宋体" w:eastAsia="宋体"/>
          <w:lang w:eastAsia="zh-CN"/>
        </w:rPr>
      </w:pPr>
      <w:r>
        <w:rPr>
          <w:rFonts w:ascii="宋体" w:hAnsi="宋体" w:eastAsia="宋体"/>
          <w:lang w:eastAsia="zh-CN"/>
        </w:rPr>
        <w:t>313. 错误</w:t>
      </w:r>
    </w:p>
    <w:p>
      <w:pPr>
        <w:rPr>
          <w:rFonts w:ascii="宋体" w:hAnsi="宋体" w:eastAsia="宋体"/>
          <w:lang w:eastAsia="zh-CN"/>
        </w:rPr>
      </w:pPr>
      <w:r>
        <w:rPr>
          <w:rFonts w:ascii="宋体" w:hAnsi="宋体" w:eastAsia="宋体"/>
          <w:lang w:eastAsia="zh-CN"/>
        </w:rPr>
        <w:t>314. 《中华民国临时约法》;中华民国临时约法</w:t>
      </w:r>
    </w:p>
    <w:p>
      <w:pPr>
        <w:rPr>
          <w:rFonts w:ascii="宋体" w:hAnsi="宋体" w:eastAsia="宋体"/>
          <w:lang w:eastAsia="zh-CN"/>
        </w:rPr>
      </w:pPr>
      <w:r>
        <w:rPr>
          <w:rFonts w:ascii="宋体" w:hAnsi="宋体" w:eastAsia="宋体"/>
          <w:lang w:eastAsia="zh-CN"/>
        </w:rPr>
        <w:t>315. 这种说法正确。辛亥革命胜利了是指辛亥革命推翻了统治中国260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pPr>
        <w:rPr>
          <w:rFonts w:ascii="宋体" w:hAnsi="宋体" w:eastAsia="宋体"/>
        </w:rPr>
      </w:pPr>
      <w:r>
        <w:rPr>
          <w:rFonts w:ascii="宋体" w:hAnsi="宋体" w:eastAsia="宋体"/>
        </w:rPr>
        <w:t>316. A</w:t>
      </w:r>
    </w:p>
    <w:p>
      <w:pPr>
        <w:rPr>
          <w:rFonts w:ascii="宋体" w:hAnsi="宋体" w:eastAsia="宋体"/>
        </w:rPr>
      </w:pPr>
      <w:r>
        <w:rPr>
          <w:rFonts w:ascii="宋体" w:hAnsi="宋体" w:eastAsia="宋体"/>
        </w:rPr>
        <w:t>317. D</w:t>
      </w:r>
    </w:p>
    <w:p>
      <w:pPr>
        <w:rPr>
          <w:rFonts w:ascii="宋体" w:hAnsi="宋体" w:eastAsia="宋体"/>
        </w:rPr>
      </w:pPr>
      <w:r>
        <w:rPr>
          <w:rFonts w:ascii="宋体" w:hAnsi="宋体" w:eastAsia="宋体"/>
        </w:rPr>
        <w:t>318. A</w:t>
      </w:r>
    </w:p>
    <w:p>
      <w:pPr>
        <w:rPr>
          <w:rFonts w:ascii="宋体" w:hAnsi="宋体" w:eastAsia="宋体"/>
        </w:rPr>
      </w:pPr>
      <w:r>
        <w:rPr>
          <w:rFonts w:ascii="宋体" w:hAnsi="宋体" w:eastAsia="宋体"/>
        </w:rPr>
        <w:t>319. A</w:t>
      </w:r>
    </w:p>
    <w:p>
      <w:pPr>
        <w:rPr>
          <w:rFonts w:ascii="宋体" w:hAnsi="宋体" w:eastAsia="宋体"/>
        </w:rPr>
      </w:pPr>
      <w:r>
        <w:rPr>
          <w:rFonts w:ascii="宋体" w:hAnsi="宋体" w:eastAsia="宋体"/>
        </w:rPr>
        <w:t>320. A</w:t>
      </w:r>
    </w:p>
    <w:p>
      <w:pPr>
        <w:rPr>
          <w:rFonts w:ascii="宋体" w:hAnsi="宋体" w:eastAsia="宋体"/>
        </w:rPr>
      </w:pPr>
      <w:r>
        <w:rPr>
          <w:rFonts w:ascii="宋体" w:hAnsi="宋体" w:eastAsia="宋体"/>
        </w:rPr>
        <w:t>321. A</w:t>
      </w:r>
    </w:p>
    <w:p>
      <w:pPr>
        <w:rPr>
          <w:rFonts w:ascii="宋体" w:hAnsi="宋体" w:eastAsia="宋体"/>
        </w:rPr>
      </w:pPr>
      <w:r>
        <w:rPr>
          <w:rFonts w:ascii="宋体" w:hAnsi="宋体" w:eastAsia="宋体"/>
        </w:rPr>
        <w:t>322. A</w:t>
      </w:r>
    </w:p>
    <w:p>
      <w:pPr>
        <w:rPr>
          <w:rFonts w:ascii="宋体" w:hAnsi="宋体" w:eastAsia="宋体"/>
        </w:rPr>
      </w:pPr>
      <w:r>
        <w:rPr>
          <w:rFonts w:ascii="宋体" w:hAnsi="宋体" w:eastAsia="宋体"/>
        </w:rPr>
        <w:t>323. ACD</w:t>
      </w:r>
    </w:p>
    <w:p>
      <w:pPr>
        <w:rPr>
          <w:rFonts w:ascii="宋体" w:hAnsi="宋体" w:eastAsia="宋体"/>
        </w:rPr>
      </w:pPr>
      <w:r>
        <w:rPr>
          <w:rFonts w:ascii="宋体" w:hAnsi="宋体" w:eastAsia="宋体"/>
        </w:rPr>
        <w:t>324. ACD</w:t>
      </w:r>
    </w:p>
    <w:p>
      <w:pPr>
        <w:rPr>
          <w:rFonts w:ascii="宋体" w:hAnsi="宋体" w:eastAsia="宋体"/>
        </w:rPr>
      </w:pPr>
      <w:r>
        <w:rPr>
          <w:rFonts w:ascii="宋体" w:hAnsi="宋体" w:eastAsia="宋体"/>
        </w:rPr>
        <w:t>325. ABD</w:t>
      </w:r>
    </w:p>
    <w:p>
      <w:pPr>
        <w:rPr>
          <w:rFonts w:ascii="宋体" w:hAnsi="宋体" w:eastAsia="宋体"/>
        </w:rPr>
      </w:pPr>
      <w:r>
        <w:rPr>
          <w:rFonts w:ascii="宋体" w:hAnsi="宋体" w:eastAsia="宋体"/>
        </w:rPr>
        <w:t>326. BC</w:t>
      </w:r>
    </w:p>
    <w:p>
      <w:pPr>
        <w:rPr>
          <w:rFonts w:ascii="宋体" w:hAnsi="宋体" w:eastAsia="宋体"/>
        </w:rPr>
      </w:pPr>
      <w:r>
        <w:rPr>
          <w:rFonts w:ascii="宋体" w:hAnsi="宋体" w:eastAsia="宋体"/>
        </w:rPr>
        <w:t>327. B</w:t>
      </w:r>
    </w:p>
    <w:p>
      <w:pPr>
        <w:rPr>
          <w:rFonts w:ascii="宋体" w:hAnsi="宋体" w:eastAsia="宋体"/>
        </w:rPr>
      </w:pPr>
      <w:r>
        <w:rPr>
          <w:rFonts w:ascii="宋体" w:hAnsi="宋体" w:eastAsia="宋体"/>
        </w:rPr>
        <w:t>328. BCD</w:t>
      </w:r>
    </w:p>
    <w:p>
      <w:pPr>
        <w:rPr>
          <w:rFonts w:ascii="宋体" w:hAnsi="宋体" w:eastAsia="宋体"/>
        </w:rPr>
      </w:pPr>
      <w:r>
        <w:rPr>
          <w:rFonts w:ascii="宋体" w:hAnsi="宋体" w:eastAsia="宋体"/>
        </w:rPr>
        <w:t>329. BCD</w:t>
      </w:r>
    </w:p>
    <w:p>
      <w:pPr>
        <w:rPr>
          <w:rFonts w:ascii="宋体" w:hAnsi="宋体" w:eastAsia="宋体"/>
        </w:rPr>
      </w:pPr>
      <w:r>
        <w:rPr>
          <w:rFonts w:ascii="宋体" w:hAnsi="宋体" w:eastAsia="宋体"/>
        </w:rPr>
        <w:t>330. ABC</w:t>
      </w:r>
    </w:p>
    <w:p>
      <w:pPr>
        <w:rPr>
          <w:rFonts w:ascii="宋体" w:hAnsi="宋体" w:eastAsia="宋体"/>
        </w:rPr>
      </w:pPr>
      <w:r>
        <w:rPr>
          <w:rFonts w:ascii="宋体" w:hAnsi="宋体" w:eastAsia="宋体"/>
        </w:rPr>
        <w:t>331. A</w:t>
      </w:r>
    </w:p>
    <w:p>
      <w:pPr>
        <w:rPr>
          <w:rFonts w:ascii="宋体" w:hAnsi="宋体" w:eastAsia="宋体"/>
        </w:rPr>
      </w:pPr>
      <w:r>
        <w:rPr>
          <w:rFonts w:ascii="宋体" w:hAnsi="宋体" w:eastAsia="宋体"/>
        </w:rPr>
        <w:t>332. B</w:t>
      </w:r>
    </w:p>
    <w:p>
      <w:pPr>
        <w:rPr>
          <w:rFonts w:ascii="宋体" w:hAnsi="宋体" w:eastAsia="宋体"/>
        </w:rPr>
      </w:pPr>
      <w:r>
        <w:rPr>
          <w:rFonts w:ascii="宋体" w:hAnsi="宋体" w:eastAsia="宋体"/>
        </w:rPr>
        <w:t>333. D</w:t>
      </w:r>
    </w:p>
    <w:p>
      <w:pPr>
        <w:rPr>
          <w:rFonts w:ascii="宋体" w:hAnsi="宋体" w:eastAsia="宋体"/>
        </w:rPr>
      </w:pPr>
      <w:r>
        <w:rPr>
          <w:rFonts w:ascii="宋体" w:hAnsi="宋体" w:eastAsia="宋体"/>
        </w:rPr>
        <w:t>334. B</w:t>
      </w:r>
    </w:p>
    <w:p>
      <w:pPr>
        <w:rPr>
          <w:rFonts w:ascii="宋体" w:hAnsi="宋体" w:eastAsia="宋体"/>
        </w:rPr>
      </w:pPr>
      <w:r>
        <w:rPr>
          <w:rFonts w:ascii="宋体" w:hAnsi="宋体" w:eastAsia="宋体"/>
        </w:rPr>
        <w:t>335. A</w:t>
      </w:r>
    </w:p>
    <w:p>
      <w:pPr>
        <w:rPr>
          <w:rFonts w:ascii="宋体" w:hAnsi="宋体" w:eastAsia="宋体"/>
        </w:rPr>
      </w:pPr>
      <w:r>
        <w:rPr>
          <w:rFonts w:ascii="宋体" w:hAnsi="宋体" w:eastAsia="宋体"/>
        </w:rPr>
        <w:t>336. ABCD</w:t>
      </w:r>
    </w:p>
    <w:p>
      <w:pPr>
        <w:rPr>
          <w:rFonts w:ascii="宋体" w:hAnsi="宋体" w:eastAsia="宋体"/>
          <w:lang w:eastAsia="zh-CN"/>
        </w:rPr>
      </w:pPr>
      <w:r>
        <w:rPr>
          <w:rFonts w:ascii="宋体" w:hAnsi="宋体" w:eastAsia="宋体"/>
          <w:lang w:eastAsia="zh-CN"/>
        </w:rPr>
        <w:t>337. ABCD</w:t>
      </w:r>
    </w:p>
    <w:p>
      <w:pPr>
        <w:rPr>
          <w:rFonts w:ascii="宋体" w:hAnsi="宋体" w:eastAsia="宋体"/>
          <w:lang w:eastAsia="zh-CN"/>
        </w:rPr>
      </w:pPr>
      <w:r>
        <w:rPr>
          <w:rFonts w:ascii="宋体" w:hAnsi="宋体" w:eastAsia="宋体"/>
          <w:lang w:eastAsia="zh-CN"/>
        </w:rPr>
        <w:t>338. ABCD</w:t>
      </w:r>
    </w:p>
    <w:p>
      <w:pPr>
        <w:rPr>
          <w:rFonts w:ascii="宋体" w:hAnsi="宋体" w:eastAsia="宋体"/>
          <w:lang w:eastAsia="zh-CN"/>
        </w:rPr>
      </w:pPr>
      <w:r>
        <w:rPr>
          <w:rFonts w:ascii="宋体" w:hAnsi="宋体" w:eastAsia="宋体"/>
          <w:lang w:eastAsia="zh-CN"/>
        </w:rPr>
        <w:t>339. ABCD</w:t>
      </w:r>
    </w:p>
    <w:p>
      <w:pPr>
        <w:rPr>
          <w:rFonts w:ascii="宋体" w:hAnsi="宋体" w:eastAsia="宋体"/>
          <w:lang w:eastAsia="zh-CN"/>
        </w:rPr>
      </w:pPr>
      <w:r>
        <w:rPr>
          <w:rFonts w:ascii="宋体" w:hAnsi="宋体" w:eastAsia="宋体"/>
          <w:lang w:eastAsia="zh-CN"/>
        </w:rPr>
        <w:t>340. 失败原因：一方面，从根本上说，在帝国主义时代，在半殖民地半封建的中国，资本主义的建国方案行不通。另一方面，主观原因是资产阶级革命派的弱点和错误，根源是中国民族资产阶级的软弱性和妥协性：（1）没能提出明而完整的反帝反封建革命纲领；（2）没能发动农民革命；（3）没有坚强有力的革命政党，作为团结一切革命力量的强有力核心。</w:t>
      </w:r>
    </w:p>
    <w:p>
      <w:pPr>
        <w:rPr>
          <w:rFonts w:ascii="宋体" w:hAnsi="宋体" w:eastAsia="宋体"/>
          <w:lang w:eastAsia="zh-CN"/>
        </w:rPr>
      </w:pPr>
      <w:r>
        <w:rPr>
          <w:rFonts w:ascii="宋体" w:hAnsi="宋体" w:eastAsia="宋体"/>
          <w:lang w:eastAsia="zh-CN"/>
        </w:rPr>
        <w:t>341. 正确</w:t>
      </w:r>
    </w:p>
    <w:p>
      <w:pPr>
        <w:rPr>
          <w:rFonts w:ascii="宋体" w:hAnsi="宋体" w:eastAsia="宋体"/>
          <w:lang w:eastAsia="zh-CN"/>
        </w:rPr>
      </w:pPr>
      <w:r>
        <w:rPr>
          <w:rFonts w:ascii="宋体" w:hAnsi="宋体" w:eastAsia="宋体"/>
          <w:lang w:eastAsia="zh-CN"/>
        </w:rPr>
        <w:t>342. 正确</w:t>
      </w:r>
    </w:p>
    <w:p>
      <w:pPr>
        <w:rPr>
          <w:rFonts w:ascii="宋体" w:hAnsi="宋体" w:eastAsia="宋体"/>
          <w:lang w:eastAsia="zh-CN"/>
        </w:rPr>
      </w:pPr>
      <w:r>
        <w:rPr>
          <w:rFonts w:ascii="宋体" w:hAnsi="宋体" w:eastAsia="宋体"/>
          <w:lang w:eastAsia="zh-CN"/>
        </w:rPr>
        <w:t>343. 正确</w:t>
      </w:r>
    </w:p>
    <w:p>
      <w:pPr>
        <w:rPr>
          <w:rFonts w:ascii="宋体" w:hAnsi="宋体" w:eastAsia="宋体"/>
          <w:lang w:eastAsia="zh-CN"/>
        </w:rPr>
      </w:pPr>
      <w:r>
        <w:rPr>
          <w:rFonts w:ascii="宋体" w:hAnsi="宋体" w:eastAsia="宋体"/>
          <w:lang w:eastAsia="zh-CN"/>
        </w:rPr>
        <w:t>344. 正确</w:t>
      </w:r>
    </w:p>
    <w:p>
      <w:pPr>
        <w:rPr>
          <w:rFonts w:ascii="宋体" w:hAnsi="宋体" w:eastAsia="宋体"/>
          <w:lang w:eastAsia="zh-CN"/>
        </w:rPr>
      </w:pPr>
      <w:r>
        <w:rPr>
          <w:rFonts w:ascii="宋体" w:hAnsi="宋体" w:eastAsia="宋体"/>
          <w:lang w:eastAsia="zh-CN"/>
        </w:rPr>
        <w:t>345. 正确</w:t>
      </w:r>
    </w:p>
    <w:p>
      <w:pPr>
        <w:rPr>
          <w:rFonts w:ascii="宋体" w:hAnsi="宋体" w:eastAsia="宋体"/>
          <w:lang w:eastAsia="zh-CN"/>
        </w:rPr>
      </w:pPr>
      <w:r>
        <w:rPr>
          <w:rFonts w:ascii="宋体" w:hAnsi="宋体" w:eastAsia="宋体"/>
          <w:lang w:eastAsia="zh-CN"/>
        </w:rPr>
        <w:t>346. 错误</w:t>
      </w:r>
    </w:p>
    <w:p>
      <w:pPr>
        <w:rPr>
          <w:rFonts w:ascii="宋体" w:hAnsi="宋体" w:eastAsia="宋体"/>
          <w:lang w:eastAsia="zh-CN"/>
        </w:rPr>
      </w:pPr>
      <w:r>
        <w:rPr>
          <w:rFonts w:ascii="宋体" w:hAnsi="宋体" w:eastAsia="宋体"/>
          <w:lang w:eastAsia="zh-CN"/>
        </w:rPr>
        <w:t>347. 错误</w:t>
      </w:r>
    </w:p>
    <w:p>
      <w:pPr>
        <w:rPr>
          <w:rFonts w:ascii="宋体" w:hAnsi="宋体" w:eastAsia="宋体"/>
          <w:lang w:eastAsia="zh-CN"/>
        </w:rPr>
      </w:pPr>
      <w:r>
        <w:rPr>
          <w:rFonts w:ascii="宋体" w:hAnsi="宋体" w:eastAsia="宋体"/>
          <w:lang w:eastAsia="zh-CN"/>
        </w:rPr>
        <w:t>348. 护国</w:t>
      </w:r>
    </w:p>
    <w:p>
      <w:pPr>
        <w:rPr>
          <w:rFonts w:ascii="宋体" w:hAnsi="宋体" w:eastAsia="宋体"/>
          <w:lang w:eastAsia="zh-CN"/>
        </w:rPr>
      </w:pPr>
      <w:r>
        <w:rPr>
          <w:rFonts w:ascii="宋体" w:hAnsi="宋体" w:eastAsia="宋体"/>
          <w:lang w:eastAsia="zh-CN"/>
        </w:rPr>
        <w:t>349. 正确</w:t>
      </w:r>
    </w:p>
    <w:p>
      <w:pPr>
        <w:rPr>
          <w:rFonts w:ascii="宋体" w:hAnsi="宋体" w:eastAsia="宋体"/>
          <w:lang w:eastAsia="zh-CN"/>
        </w:rPr>
      </w:pPr>
      <w:r>
        <w:rPr>
          <w:rFonts w:ascii="宋体" w:hAnsi="宋体" w:eastAsia="宋体"/>
          <w:lang w:eastAsia="zh-CN"/>
        </w:rPr>
        <w:t>350. 错误</w:t>
      </w:r>
    </w:p>
    <w:p>
      <w:pPr>
        <w:rPr>
          <w:rFonts w:ascii="宋体" w:hAnsi="宋体" w:eastAsia="宋体"/>
          <w:lang w:eastAsia="zh-CN"/>
        </w:rPr>
      </w:pPr>
      <w:r>
        <w:rPr>
          <w:rFonts w:ascii="宋体" w:hAnsi="宋体" w:eastAsia="宋体"/>
          <w:lang w:eastAsia="zh-CN"/>
        </w:rPr>
        <w:t>351. A</w:t>
      </w:r>
    </w:p>
    <w:p>
      <w:pPr>
        <w:rPr>
          <w:rFonts w:ascii="宋体" w:hAnsi="宋体" w:eastAsia="宋体"/>
          <w:lang w:eastAsia="zh-CN"/>
        </w:rPr>
      </w:pPr>
      <w:r>
        <w:rPr>
          <w:rFonts w:ascii="宋体" w:hAnsi="宋体" w:eastAsia="宋体"/>
          <w:lang w:eastAsia="zh-CN"/>
        </w:rPr>
        <w:t>352. B</w:t>
      </w:r>
    </w:p>
    <w:p>
      <w:pPr>
        <w:rPr>
          <w:rFonts w:ascii="宋体" w:hAnsi="宋体" w:eastAsia="宋体"/>
          <w:lang w:eastAsia="zh-CN"/>
        </w:rPr>
      </w:pPr>
      <w:r>
        <w:rPr>
          <w:rFonts w:ascii="宋体" w:hAnsi="宋体" w:eastAsia="宋体"/>
          <w:lang w:eastAsia="zh-CN"/>
        </w:rPr>
        <w:t>353. D</w:t>
      </w:r>
    </w:p>
    <w:p>
      <w:pPr>
        <w:rPr>
          <w:rFonts w:ascii="宋体" w:hAnsi="宋体" w:eastAsia="宋体"/>
        </w:rPr>
      </w:pPr>
      <w:r>
        <w:rPr>
          <w:rFonts w:ascii="宋体" w:hAnsi="宋体" w:eastAsia="宋体"/>
        </w:rPr>
        <w:t>354. A</w:t>
      </w:r>
    </w:p>
    <w:p>
      <w:pPr>
        <w:rPr>
          <w:rFonts w:ascii="宋体" w:hAnsi="宋体" w:eastAsia="宋体"/>
        </w:rPr>
      </w:pPr>
      <w:r>
        <w:rPr>
          <w:rFonts w:ascii="宋体" w:hAnsi="宋体" w:eastAsia="宋体"/>
        </w:rPr>
        <w:t>355. A</w:t>
      </w:r>
    </w:p>
    <w:p>
      <w:pPr>
        <w:rPr>
          <w:rFonts w:ascii="宋体" w:hAnsi="宋体" w:eastAsia="宋体"/>
        </w:rPr>
      </w:pPr>
      <w:r>
        <w:rPr>
          <w:rFonts w:ascii="宋体" w:hAnsi="宋体" w:eastAsia="宋体"/>
        </w:rPr>
        <w:t>356. A</w:t>
      </w:r>
    </w:p>
    <w:p>
      <w:pPr>
        <w:rPr>
          <w:rFonts w:ascii="宋体" w:hAnsi="宋体" w:eastAsia="宋体"/>
        </w:rPr>
      </w:pPr>
      <w:r>
        <w:rPr>
          <w:rFonts w:ascii="宋体" w:hAnsi="宋体" w:eastAsia="宋体"/>
        </w:rPr>
        <w:t>357. A</w:t>
      </w:r>
    </w:p>
    <w:p>
      <w:pPr>
        <w:rPr>
          <w:rFonts w:ascii="宋体" w:hAnsi="宋体" w:eastAsia="宋体"/>
        </w:rPr>
      </w:pPr>
      <w:r>
        <w:rPr>
          <w:rFonts w:ascii="宋体" w:hAnsi="宋体" w:eastAsia="宋体"/>
        </w:rPr>
        <w:t>358. B</w:t>
      </w:r>
    </w:p>
    <w:p>
      <w:pPr>
        <w:rPr>
          <w:rFonts w:ascii="宋体" w:hAnsi="宋体" w:eastAsia="宋体"/>
        </w:rPr>
      </w:pPr>
      <w:r>
        <w:rPr>
          <w:rFonts w:ascii="宋体" w:hAnsi="宋体" w:eastAsia="宋体"/>
        </w:rPr>
        <w:t>359. B</w:t>
      </w:r>
    </w:p>
    <w:p>
      <w:pPr>
        <w:rPr>
          <w:rFonts w:ascii="宋体" w:hAnsi="宋体" w:eastAsia="宋体"/>
        </w:rPr>
      </w:pPr>
      <w:r>
        <w:rPr>
          <w:rFonts w:ascii="宋体" w:hAnsi="宋体" w:eastAsia="宋体"/>
        </w:rPr>
        <w:t>360. B</w:t>
      </w:r>
    </w:p>
    <w:p>
      <w:pPr>
        <w:rPr>
          <w:rFonts w:ascii="宋体" w:hAnsi="宋体" w:eastAsia="宋体"/>
        </w:rPr>
      </w:pPr>
      <w:r>
        <w:rPr>
          <w:rFonts w:ascii="宋体" w:hAnsi="宋体" w:eastAsia="宋体"/>
        </w:rPr>
        <w:t>361. B</w:t>
      </w:r>
    </w:p>
    <w:p>
      <w:pPr>
        <w:rPr>
          <w:rFonts w:ascii="宋体" w:hAnsi="宋体" w:eastAsia="宋体"/>
        </w:rPr>
      </w:pPr>
      <w:r>
        <w:rPr>
          <w:rFonts w:ascii="宋体" w:hAnsi="宋体" w:eastAsia="宋体"/>
        </w:rPr>
        <w:t>362. B</w:t>
      </w:r>
    </w:p>
    <w:p>
      <w:pPr>
        <w:rPr>
          <w:rFonts w:ascii="宋体" w:hAnsi="宋体" w:eastAsia="宋体"/>
        </w:rPr>
      </w:pPr>
      <w:r>
        <w:rPr>
          <w:rFonts w:ascii="宋体" w:hAnsi="宋体" w:eastAsia="宋体"/>
        </w:rPr>
        <w:t>363. B</w:t>
      </w:r>
    </w:p>
    <w:p>
      <w:pPr>
        <w:rPr>
          <w:rFonts w:ascii="宋体" w:hAnsi="宋体" w:eastAsia="宋体"/>
        </w:rPr>
      </w:pPr>
      <w:r>
        <w:rPr>
          <w:rFonts w:ascii="宋体" w:hAnsi="宋体" w:eastAsia="宋体"/>
        </w:rPr>
        <w:t>364. B</w:t>
      </w:r>
    </w:p>
    <w:p>
      <w:pPr>
        <w:rPr>
          <w:rFonts w:ascii="宋体" w:hAnsi="宋体" w:eastAsia="宋体"/>
        </w:rPr>
      </w:pPr>
      <w:r>
        <w:rPr>
          <w:rFonts w:ascii="宋体" w:hAnsi="宋体" w:eastAsia="宋体"/>
        </w:rPr>
        <w:t>365. A</w:t>
      </w:r>
    </w:p>
    <w:p>
      <w:pPr>
        <w:rPr>
          <w:rFonts w:ascii="宋体" w:hAnsi="宋体" w:eastAsia="宋体"/>
        </w:rPr>
      </w:pPr>
      <w:r>
        <w:rPr>
          <w:rFonts w:ascii="宋体" w:hAnsi="宋体" w:eastAsia="宋体"/>
        </w:rPr>
        <w:t>366. B</w:t>
      </w:r>
    </w:p>
    <w:p>
      <w:pPr>
        <w:rPr>
          <w:rFonts w:ascii="宋体" w:hAnsi="宋体" w:eastAsia="宋体"/>
        </w:rPr>
      </w:pPr>
      <w:r>
        <w:rPr>
          <w:rFonts w:ascii="宋体" w:hAnsi="宋体" w:eastAsia="宋体"/>
        </w:rPr>
        <w:t>367. AD</w:t>
      </w:r>
    </w:p>
    <w:p>
      <w:pPr>
        <w:rPr>
          <w:rFonts w:ascii="宋体" w:hAnsi="宋体" w:eastAsia="宋体"/>
        </w:rPr>
      </w:pPr>
      <w:r>
        <w:rPr>
          <w:rFonts w:ascii="宋体" w:hAnsi="宋体" w:eastAsia="宋体"/>
        </w:rPr>
        <w:t>368. B</w:t>
      </w:r>
    </w:p>
    <w:p>
      <w:pPr>
        <w:rPr>
          <w:rFonts w:ascii="宋体" w:hAnsi="宋体" w:eastAsia="宋体"/>
        </w:rPr>
      </w:pPr>
      <w:r>
        <w:rPr>
          <w:rFonts w:ascii="宋体" w:hAnsi="宋体" w:eastAsia="宋体"/>
        </w:rPr>
        <w:t>369. ABCD</w:t>
      </w:r>
    </w:p>
    <w:p>
      <w:pPr>
        <w:rPr>
          <w:rFonts w:ascii="宋体" w:hAnsi="宋体" w:eastAsia="宋体"/>
        </w:rPr>
      </w:pPr>
      <w:r>
        <w:rPr>
          <w:rFonts w:ascii="宋体" w:hAnsi="宋体" w:eastAsia="宋体"/>
        </w:rPr>
        <w:t>370. ABCD</w:t>
      </w:r>
    </w:p>
    <w:p>
      <w:pPr>
        <w:rPr>
          <w:rFonts w:ascii="宋体" w:hAnsi="宋体" w:eastAsia="宋体"/>
          <w:lang w:eastAsia="zh-CN"/>
        </w:rPr>
      </w:pPr>
      <w:r>
        <w:rPr>
          <w:rFonts w:ascii="宋体" w:hAnsi="宋体" w:eastAsia="宋体"/>
          <w:lang w:eastAsia="zh-CN"/>
        </w:rPr>
        <w:t>371. ABCD</w:t>
      </w:r>
    </w:p>
    <w:p>
      <w:pPr>
        <w:rPr>
          <w:rFonts w:ascii="宋体" w:hAnsi="宋体" w:eastAsia="宋体"/>
          <w:lang w:eastAsia="zh-CN"/>
        </w:rPr>
      </w:pPr>
      <w:r>
        <w:rPr>
          <w:rFonts w:ascii="宋体" w:hAnsi="宋体" w:eastAsia="宋体"/>
          <w:lang w:eastAsia="zh-CN"/>
        </w:rPr>
        <w:t>372. ABCD</w:t>
      </w:r>
    </w:p>
    <w:p>
      <w:pPr>
        <w:rPr>
          <w:rFonts w:ascii="宋体" w:hAnsi="宋体" w:eastAsia="宋体"/>
          <w:lang w:eastAsia="zh-CN"/>
        </w:rPr>
      </w:pPr>
      <w:r>
        <w:rPr>
          <w:rFonts w:ascii="宋体" w:hAnsi="宋体" w:eastAsia="宋体"/>
          <w:lang w:eastAsia="zh-CN"/>
        </w:rPr>
        <w:t>373. 1、五四运动是一场伟大的群众爱国运动。它的斗争对象直指帝国主义和北洋军阀政府，表现出的反帝反封建的彻底性是史五四运动上前所未有的。它充分发动了群众，工、商、学联合起来，农民也有部分参加了，实际上揭开了全民族进行彻底的反帝反封建斗争的序幕。</w:t>
      </w:r>
      <w:r>
        <w:rPr>
          <w:rFonts w:ascii="宋体" w:hAnsi="宋体" w:eastAsia="宋体"/>
          <w:lang w:eastAsia="zh-CN"/>
        </w:rPr>
        <w:br w:type="textWrapping"/>
      </w:r>
      <w:r>
        <w:rPr>
          <w:rFonts w:ascii="宋体" w:hAnsi="宋体" w:eastAsia="宋体"/>
          <w:lang w:eastAsia="zh-CN"/>
        </w:rPr>
        <w:t>2、五四运动是一场深刻的思想解放运动。它使中国人民进一步认识到帝国主义侵略的本质和军阀统治的黑暗，同时进一步提高了中国人民反帝反封建的决心和觉悟;促进了全国人民对改造中国的问题的反思和探索，也促进了新思潮的蓬勃兴起和马克思主义的传播。</w:t>
      </w:r>
      <w:r>
        <w:rPr>
          <w:rFonts w:ascii="宋体" w:hAnsi="宋体" w:eastAsia="宋体"/>
          <w:lang w:eastAsia="zh-CN"/>
        </w:rPr>
        <w:br w:type="textWrapping"/>
      </w:r>
      <w:r>
        <w:rPr>
          <w:rFonts w:ascii="宋体" w:hAnsi="宋体" w:eastAsia="宋体"/>
          <w:lang w:eastAsia="zh-CN"/>
        </w:rPr>
        <w:t>3、五四运动既揭开了新民主主义革命的序幕，又开创了中国新民主主义革命的开端。从此，无产阶级登上了政治舞台，民众的力量得到了广泛的发动等，这些不仅使五四运动本身具有新民主主义革命的基本内涵，还直接为中国共产党的成立创造了阶级上、思想上和干部上的条件。</w:t>
      </w:r>
    </w:p>
    <w:p>
      <w:pPr>
        <w:rPr>
          <w:rFonts w:ascii="宋体" w:hAnsi="宋体" w:eastAsia="宋体"/>
          <w:lang w:eastAsia="zh-CN"/>
        </w:rPr>
      </w:pPr>
      <w:r>
        <w:rPr>
          <w:rFonts w:ascii="宋体" w:hAnsi="宋体" w:eastAsia="宋体"/>
          <w:lang w:eastAsia="zh-CN"/>
        </w:rPr>
        <w:t>374. 正确</w:t>
      </w:r>
    </w:p>
    <w:p>
      <w:pPr>
        <w:rPr>
          <w:rFonts w:ascii="宋体" w:hAnsi="宋体" w:eastAsia="宋体"/>
          <w:lang w:eastAsia="zh-CN"/>
        </w:rPr>
      </w:pPr>
      <w:r>
        <w:rPr>
          <w:rFonts w:ascii="宋体" w:hAnsi="宋体" w:eastAsia="宋体"/>
          <w:lang w:eastAsia="zh-CN"/>
        </w:rPr>
        <w:t>375. 正确</w:t>
      </w:r>
    </w:p>
    <w:p>
      <w:pPr>
        <w:rPr>
          <w:rFonts w:ascii="宋体" w:hAnsi="宋体" w:eastAsia="宋体"/>
          <w:lang w:eastAsia="zh-CN"/>
        </w:rPr>
      </w:pPr>
      <w:r>
        <w:rPr>
          <w:rFonts w:ascii="宋体" w:hAnsi="宋体" w:eastAsia="宋体"/>
          <w:lang w:eastAsia="zh-CN"/>
        </w:rPr>
        <w:t>376. 正确</w:t>
      </w:r>
    </w:p>
    <w:p>
      <w:pPr>
        <w:rPr>
          <w:rFonts w:ascii="宋体" w:hAnsi="宋体" w:eastAsia="宋体"/>
          <w:lang w:eastAsia="zh-CN"/>
        </w:rPr>
      </w:pPr>
      <w:r>
        <w:rPr>
          <w:rFonts w:ascii="宋体" w:hAnsi="宋体" w:eastAsia="宋体"/>
          <w:lang w:eastAsia="zh-CN"/>
        </w:rPr>
        <w:t>377. 正确</w:t>
      </w:r>
    </w:p>
    <w:p>
      <w:pPr>
        <w:rPr>
          <w:rFonts w:ascii="宋体" w:hAnsi="宋体" w:eastAsia="宋体"/>
          <w:lang w:eastAsia="zh-CN"/>
        </w:rPr>
      </w:pPr>
      <w:r>
        <w:rPr>
          <w:rFonts w:ascii="宋体" w:hAnsi="宋体" w:eastAsia="宋体"/>
          <w:lang w:eastAsia="zh-CN"/>
        </w:rPr>
        <w:t>378. 错误</w:t>
      </w:r>
    </w:p>
    <w:p>
      <w:pPr>
        <w:rPr>
          <w:rFonts w:ascii="宋体" w:hAnsi="宋体" w:eastAsia="宋体"/>
          <w:lang w:eastAsia="zh-CN"/>
        </w:rPr>
      </w:pPr>
      <w:r>
        <w:rPr>
          <w:rFonts w:ascii="宋体" w:hAnsi="宋体" w:eastAsia="宋体"/>
          <w:lang w:eastAsia="zh-CN"/>
        </w:rPr>
        <w:t>379. 正确</w:t>
      </w:r>
    </w:p>
    <w:p>
      <w:pPr>
        <w:rPr>
          <w:rFonts w:ascii="宋体" w:hAnsi="宋体" w:eastAsia="宋体"/>
          <w:lang w:eastAsia="zh-CN"/>
        </w:rPr>
      </w:pPr>
      <w:r>
        <w:rPr>
          <w:rFonts w:ascii="宋体" w:hAnsi="宋体" w:eastAsia="宋体"/>
          <w:lang w:eastAsia="zh-CN"/>
        </w:rPr>
        <w:t>380. 正确</w:t>
      </w:r>
    </w:p>
    <w:p>
      <w:pPr>
        <w:rPr>
          <w:rFonts w:ascii="宋体" w:hAnsi="宋体" w:eastAsia="宋体"/>
          <w:lang w:eastAsia="zh-CN"/>
        </w:rPr>
      </w:pPr>
      <w:r>
        <w:rPr>
          <w:rFonts w:ascii="宋体" w:hAnsi="宋体" w:eastAsia="宋体"/>
          <w:lang w:eastAsia="zh-CN"/>
        </w:rPr>
        <w:t>381. 正确</w:t>
      </w:r>
    </w:p>
    <w:p>
      <w:pPr>
        <w:rPr>
          <w:rFonts w:ascii="宋体" w:hAnsi="宋体" w:eastAsia="宋体"/>
          <w:lang w:eastAsia="zh-CN"/>
        </w:rPr>
      </w:pPr>
      <w:r>
        <w:rPr>
          <w:rFonts w:ascii="宋体" w:hAnsi="宋体" w:eastAsia="宋体"/>
          <w:lang w:eastAsia="zh-CN"/>
        </w:rPr>
        <w:t>382. 五四</w:t>
      </w:r>
    </w:p>
    <w:p>
      <w:pPr>
        <w:rPr>
          <w:rFonts w:ascii="宋体" w:hAnsi="宋体" w:eastAsia="宋体"/>
          <w:lang w:eastAsia="zh-CN"/>
        </w:rPr>
      </w:pPr>
      <w:r>
        <w:rPr>
          <w:rFonts w:ascii="宋体" w:hAnsi="宋体" w:eastAsia="宋体"/>
          <w:lang w:eastAsia="zh-CN"/>
        </w:rPr>
        <w:t>383. 五四</w:t>
      </w:r>
    </w:p>
    <w:p>
      <w:pPr>
        <w:rPr>
          <w:rFonts w:ascii="宋体" w:hAnsi="宋体" w:eastAsia="宋体"/>
          <w:lang w:eastAsia="zh-CN"/>
        </w:rPr>
      </w:pPr>
      <w:r>
        <w:rPr>
          <w:rFonts w:ascii="宋体" w:hAnsi="宋体" w:eastAsia="宋体"/>
          <w:lang w:eastAsia="zh-CN"/>
        </w:rPr>
        <w:t>384. 狂人日记</w:t>
      </w:r>
    </w:p>
    <w:p>
      <w:pPr>
        <w:rPr>
          <w:rFonts w:ascii="宋体" w:hAnsi="宋体" w:eastAsia="宋体"/>
          <w:lang w:eastAsia="zh-CN"/>
        </w:rPr>
      </w:pPr>
      <w:r>
        <w:rPr>
          <w:rFonts w:ascii="宋体" w:hAnsi="宋体" w:eastAsia="宋体"/>
          <w:lang w:eastAsia="zh-CN"/>
        </w:rPr>
        <w:t>385. 马克思主义</w:t>
      </w:r>
    </w:p>
    <w:p>
      <w:pPr>
        <w:rPr>
          <w:rFonts w:ascii="宋体" w:hAnsi="宋体" w:eastAsia="宋体"/>
          <w:lang w:eastAsia="zh-CN"/>
        </w:rPr>
      </w:pPr>
      <w:r>
        <w:rPr>
          <w:rFonts w:ascii="宋体" w:hAnsi="宋体" w:eastAsia="宋体"/>
          <w:lang w:eastAsia="zh-CN"/>
        </w:rPr>
        <w:t>386. 错误</w:t>
      </w:r>
    </w:p>
    <w:p>
      <w:pPr>
        <w:rPr>
          <w:rFonts w:ascii="宋体" w:hAnsi="宋体" w:eastAsia="宋体"/>
          <w:lang w:eastAsia="zh-CN"/>
        </w:rPr>
      </w:pPr>
      <w:r>
        <w:rPr>
          <w:rFonts w:ascii="宋体" w:hAnsi="宋体" w:eastAsia="宋体"/>
          <w:lang w:eastAsia="zh-CN"/>
        </w:rPr>
        <w:t>387. 第一，十月革命给予中国人的一个启示是：经济文化落后的国家也可以用社会主义思想指引自己走向解放之路。</w:t>
      </w:r>
      <w:r>
        <w:rPr>
          <w:rFonts w:ascii="宋体" w:hAnsi="宋体" w:eastAsia="宋体"/>
          <w:lang w:eastAsia="zh-CN"/>
        </w:rPr>
        <w:br w:type="textWrapping"/>
      </w:r>
      <w:r>
        <w:rPr>
          <w:rFonts w:ascii="宋体" w:hAnsi="宋体" w:eastAsia="宋体"/>
          <w:lang w:eastAsia="zh-CN"/>
        </w:rPr>
        <w:t>十月革命发生在其国情与中国相同（封建压迫严重）或近似（经济文化落后）的俄国，因而对中国的先进分子具有特殊的吸引力。他们感到，中国国情“皆与俄国相近”，所以中国“须有同类的精神，即使用革命的社会主义”。青年毛泽东认为，“我看俄国式的革命，是无可如何的山穷水尽诸路皆走不通了的一个变计”，“只此方法较之别的方法所含可能的性质为多”。</w:t>
      </w:r>
      <w:r>
        <w:rPr>
          <w:rFonts w:ascii="宋体" w:hAnsi="宋体" w:eastAsia="宋体"/>
          <w:lang w:eastAsia="zh-CN"/>
        </w:rPr>
        <w:br w:type="textWrapping"/>
      </w:r>
      <w:r>
        <w:rPr>
          <w:rFonts w:ascii="宋体" w:hAnsi="宋体" w:eastAsia="宋体"/>
          <w:lang w:eastAsia="zh-CN"/>
        </w:rPr>
        <w:t>第二，十月革命诞生的社会主义俄国号召反对帝国主义，并以新的平等的态度对待中国，有力地推动了社会主义思想在中国的传播。</w:t>
      </w:r>
      <w:r>
        <w:rPr>
          <w:rFonts w:ascii="宋体" w:hAnsi="宋体" w:eastAsia="宋体"/>
          <w:lang w:eastAsia="zh-CN"/>
        </w:rPr>
        <w:br w:type="textWrapping"/>
      </w:r>
      <w:r>
        <w:rPr>
          <w:rFonts w:ascii="宋体" w:hAnsi="宋体" w:eastAsia="宋体"/>
          <w:lang w:eastAsia="zh-CN"/>
        </w:rPr>
        <w:t>李大钊指出，近百年来饱受帝国主义列强摧凌的中国，“忽然听到十月革命喊出的‘颠覆世界的资本主义’，‘颠覆世界的帝国主义’的呼声，这种声音在我们的耳鼓里，格外沉痛，格外严重，格外有意义”。一些人由此产生了对于社会主义的向往。1919年苏维埃俄国第一次对华宣言声明放弃沙俄在中国攫取的一切特权，更引起人们很大的震动。《新青年》刊登的读者来信即提出，我们要由此跨进一步，去“研究俄国劳农政府的主义”，赞同它“所根据的真理”。</w:t>
      </w:r>
      <w:r>
        <w:rPr>
          <w:rFonts w:ascii="宋体" w:hAnsi="宋体" w:eastAsia="宋体"/>
          <w:lang w:eastAsia="zh-CN"/>
        </w:rPr>
        <w:br w:type="textWrapping"/>
      </w:r>
      <w:r>
        <w:rPr>
          <w:rFonts w:ascii="宋体" w:hAnsi="宋体" w:eastAsia="宋体"/>
          <w:lang w:eastAsia="zh-CN"/>
        </w:rPr>
        <w:t>第三，十月革命中俄国工人、农民和士兵群众的广泛发动并由此赢得胜利的事实，给予中国的先进分子以新的革命方法的启示，推动他们去研究这个革命所遵循的主义。</w:t>
      </w:r>
      <w:r>
        <w:rPr>
          <w:rFonts w:ascii="宋体" w:hAnsi="宋体" w:eastAsia="宋体"/>
          <w:lang w:eastAsia="zh-CN"/>
        </w:rPr>
        <w:br w:type="textWrapping"/>
      </w:r>
      <w:r>
        <w:rPr>
          <w:rFonts w:ascii="宋体" w:hAnsi="宋体" w:eastAsia="宋体"/>
          <w:lang w:eastAsia="zh-CN"/>
        </w:rPr>
        <w:t>这样，在十月革命以后、五四运动前后的中国思想界，就产生了一批赞成俄国十月社会主义革命、具有初步共产主义思想的知识分子。社会主义开始在中国形成一股有相当影响的思想潮流。</w:t>
      </w:r>
    </w:p>
    <w:p>
      <w:pPr>
        <w:rPr>
          <w:rFonts w:ascii="宋体" w:hAnsi="宋体" w:eastAsia="宋体"/>
          <w:lang w:eastAsia="zh-CN"/>
        </w:rPr>
      </w:pPr>
      <w:r>
        <w:rPr>
          <w:rFonts w:ascii="宋体" w:hAnsi="宋体" w:eastAsia="宋体"/>
          <w:lang w:eastAsia="zh-CN"/>
        </w:rPr>
        <w:t>388. 巴黎和会</w:t>
      </w:r>
    </w:p>
    <w:p>
      <w:pPr>
        <w:rPr>
          <w:rFonts w:ascii="宋体" w:hAnsi="宋体" w:eastAsia="宋体"/>
          <w:lang w:eastAsia="zh-CN"/>
        </w:rPr>
      </w:pPr>
      <w:r>
        <w:rPr>
          <w:rFonts w:ascii="宋体" w:hAnsi="宋体" w:eastAsia="宋体"/>
          <w:lang w:eastAsia="zh-CN"/>
        </w:rPr>
        <w:t>389. 错误</w:t>
      </w:r>
    </w:p>
    <w:p>
      <w:pPr>
        <w:rPr>
          <w:rFonts w:ascii="宋体" w:hAnsi="宋体" w:eastAsia="宋体"/>
          <w:lang w:eastAsia="zh-CN"/>
        </w:rPr>
      </w:pPr>
      <w:r>
        <w:rPr>
          <w:rFonts w:ascii="宋体" w:hAnsi="宋体" w:eastAsia="宋体"/>
          <w:lang w:eastAsia="zh-CN"/>
        </w:rPr>
        <w:t>390. A</w:t>
      </w:r>
    </w:p>
    <w:p>
      <w:pPr>
        <w:rPr>
          <w:rFonts w:ascii="宋体" w:hAnsi="宋体" w:eastAsia="宋体"/>
          <w:lang w:eastAsia="zh-CN"/>
        </w:rPr>
      </w:pPr>
      <w:r>
        <w:rPr>
          <w:rFonts w:ascii="宋体" w:hAnsi="宋体" w:eastAsia="宋体"/>
          <w:lang w:eastAsia="zh-CN"/>
        </w:rPr>
        <w:t>391. D</w:t>
      </w:r>
    </w:p>
    <w:p>
      <w:pPr>
        <w:rPr>
          <w:rFonts w:ascii="宋体" w:hAnsi="宋体" w:eastAsia="宋体"/>
          <w:lang w:eastAsia="zh-CN"/>
        </w:rPr>
      </w:pPr>
      <w:r>
        <w:rPr>
          <w:rFonts w:ascii="宋体" w:hAnsi="宋体" w:eastAsia="宋体"/>
          <w:lang w:eastAsia="zh-CN"/>
        </w:rPr>
        <w:t>392. A</w:t>
      </w:r>
    </w:p>
    <w:p>
      <w:pPr>
        <w:rPr>
          <w:rFonts w:ascii="宋体" w:hAnsi="宋体" w:eastAsia="宋体"/>
          <w:lang w:eastAsia="zh-CN"/>
        </w:rPr>
      </w:pPr>
      <w:r>
        <w:rPr>
          <w:rFonts w:ascii="宋体" w:hAnsi="宋体" w:eastAsia="宋体"/>
          <w:lang w:eastAsia="zh-CN"/>
        </w:rPr>
        <w:t>393. A</w:t>
      </w:r>
    </w:p>
    <w:p>
      <w:pPr>
        <w:rPr>
          <w:rFonts w:ascii="宋体" w:hAnsi="宋体" w:eastAsia="宋体"/>
          <w:lang w:eastAsia="zh-CN"/>
        </w:rPr>
      </w:pPr>
      <w:r>
        <w:rPr>
          <w:rFonts w:ascii="宋体" w:hAnsi="宋体" w:eastAsia="宋体"/>
          <w:lang w:eastAsia="zh-CN"/>
        </w:rPr>
        <w:t>394. A</w:t>
      </w:r>
    </w:p>
    <w:p>
      <w:pPr>
        <w:rPr>
          <w:rFonts w:ascii="宋体" w:hAnsi="宋体" w:eastAsia="宋体"/>
          <w:lang w:eastAsia="zh-CN"/>
        </w:rPr>
      </w:pPr>
      <w:r>
        <w:rPr>
          <w:rFonts w:ascii="宋体" w:hAnsi="宋体" w:eastAsia="宋体"/>
          <w:lang w:eastAsia="zh-CN"/>
        </w:rPr>
        <w:t>395. A</w:t>
      </w:r>
    </w:p>
    <w:p>
      <w:pPr>
        <w:rPr>
          <w:rFonts w:ascii="宋体" w:hAnsi="宋体" w:eastAsia="宋体"/>
          <w:lang w:eastAsia="zh-CN"/>
        </w:rPr>
      </w:pPr>
      <w:r>
        <w:rPr>
          <w:rFonts w:ascii="宋体" w:hAnsi="宋体" w:eastAsia="宋体"/>
          <w:lang w:eastAsia="zh-CN"/>
        </w:rPr>
        <w:t>396. A</w:t>
      </w:r>
    </w:p>
    <w:p>
      <w:pPr>
        <w:rPr>
          <w:rFonts w:ascii="宋体" w:hAnsi="宋体" w:eastAsia="宋体"/>
          <w:lang w:eastAsia="zh-CN"/>
        </w:rPr>
      </w:pPr>
      <w:r>
        <w:rPr>
          <w:rFonts w:ascii="宋体" w:hAnsi="宋体" w:eastAsia="宋体"/>
          <w:lang w:eastAsia="zh-CN"/>
        </w:rPr>
        <w:t>397. ACD</w:t>
      </w:r>
    </w:p>
    <w:p>
      <w:pPr>
        <w:rPr>
          <w:rFonts w:ascii="宋体" w:hAnsi="宋体" w:eastAsia="宋体"/>
          <w:lang w:eastAsia="zh-CN"/>
        </w:rPr>
      </w:pPr>
      <w:r>
        <w:rPr>
          <w:rFonts w:ascii="宋体" w:hAnsi="宋体" w:eastAsia="宋体"/>
          <w:lang w:eastAsia="zh-CN"/>
        </w:rPr>
        <w:t>398. ACD</w:t>
      </w:r>
    </w:p>
    <w:p>
      <w:pPr>
        <w:rPr>
          <w:rFonts w:ascii="宋体" w:hAnsi="宋体" w:eastAsia="宋体"/>
          <w:lang w:eastAsia="zh-CN"/>
        </w:rPr>
      </w:pPr>
      <w:r>
        <w:rPr>
          <w:rFonts w:ascii="宋体" w:hAnsi="宋体" w:eastAsia="宋体"/>
          <w:lang w:eastAsia="zh-CN"/>
        </w:rPr>
        <w:t>399. ACD</w:t>
      </w:r>
    </w:p>
    <w:p>
      <w:pPr>
        <w:rPr>
          <w:rFonts w:ascii="宋体" w:hAnsi="宋体" w:eastAsia="宋体"/>
          <w:lang w:eastAsia="zh-CN"/>
        </w:rPr>
      </w:pPr>
      <w:r>
        <w:rPr>
          <w:rFonts w:ascii="宋体" w:hAnsi="宋体" w:eastAsia="宋体"/>
          <w:lang w:eastAsia="zh-CN"/>
        </w:rPr>
        <w:t>400. B</w:t>
      </w:r>
    </w:p>
    <w:p>
      <w:pPr>
        <w:rPr>
          <w:rFonts w:ascii="宋体" w:hAnsi="宋体" w:eastAsia="宋体"/>
          <w:lang w:eastAsia="zh-CN"/>
        </w:rPr>
      </w:pPr>
      <w:r>
        <w:rPr>
          <w:rFonts w:ascii="宋体" w:hAnsi="宋体" w:eastAsia="宋体"/>
          <w:lang w:eastAsia="zh-CN"/>
        </w:rPr>
        <w:t>401. B</w:t>
      </w:r>
    </w:p>
    <w:p>
      <w:pPr>
        <w:rPr>
          <w:rFonts w:ascii="宋体" w:hAnsi="宋体" w:eastAsia="宋体"/>
          <w:lang w:eastAsia="zh-CN"/>
        </w:rPr>
      </w:pPr>
      <w:r>
        <w:rPr>
          <w:rFonts w:ascii="宋体" w:hAnsi="宋体" w:eastAsia="宋体"/>
          <w:lang w:eastAsia="zh-CN"/>
        </w:rPr>
        <w:t>402. 马克思主义</w:t>
      </w:r>
    </w:p>
    <w:p>
      <w:pPr>
        <w:rPr>
          <w:rFonts w:ascii="宋体" w:hAnsi="宋体" w:eastAsia="宋体"/>
          <w:lang w:eastAsia="zh-CN"/>
        </w:rPr>
      </w:pPr>
      <w:r>
        <w:rPr>
          <w:rFonts w:ascii="宋体" w:hAnsi="宋体" w:eastAsia="宋体"/>
          <w:lang w:eastAsia="zh-CN"/>
        </w:rPr>
        <w:t>403. C</w:t>
      </w:r>
    </w:p>
    <w:p>
      <w:pPr>
        <w:rPr>
          <w:rFonts w:ascii="宋体" w:hAnsi="宋体" w:eastAsia="宋体"/>
          <w:lang w:eastAsia="zh-CN"/>
        </w:rPr>
      </w:pPr>
      <w:r>
        <w:rPr>
          <w:rFonts w:ascii="宋体" w:hAnsi="宋体" w:eastAsia="宋体"/>
          <w:lang w:eastAsia="zh-CN"/>
        </w:rPr>
        <w:t>404. B</w:t>
      </w:r>
    </w:p>
    <w:p>
      <w:pPr>
        <w:rPr>
          <w:rFonts w:ascii="宋体" w:hAnsi="宋体" w:eastAsia="宋体"/>
          <w:lang w:eastAsia="zh-CN"/>
        </w:rPr>
      </w:pPr>
      <w:r>
        <w:rPr>
          <w:rFonts w:ascii="宋体" w:hAnsi="宋体" w:eastAsia="宋体"/>
          <w:lang w:eastAsia="zh-CN"/>
        </w:rPr>
        <w:t>405. C</w:t>
      </w:r>
    </w:p>
    <w:p>
      <w:pPr>
        <w:rPr>
          <w:rFonts w:ascii="宋体" w:hAnsi="宋体" w:eastAsia="宋体"/>
          <w:lang w:eastAsia="zh-CN"/>
        </w:rPr>
      </w:pPr>
      <w:r>
        <w:rPr>
          <w:rFonts w:ascii="宋体" w:hAnsi="宋体" w:eastAsia="宋体"/>
          <w:lang w:eastAsia="zh-CN"/>
        </w:rPr>
        <w:t>406. A</w:t>
      </w:r>
    </w:p>
    <w:p>
      <w:pPr>
        <w:rPr>
          <w:rFonts w:ascii="宋体" w:hAnsi="宋体" w:eastAsia="宋体"/>
          <w:lang w:eastAsia="zh-CN"/>
        </w:rPr>
      </w:pPr>
      <w:r>
        <w:rPr>
          <w:rFonts w:ascii="宋体" w:hAnsi="宋体" w:eastAsia="宋体"/>
          <w:lang w:eastAsia="zh-CN"/>
        </w:rPr>
        <w:t>407. 中国共产党的成立，使中国革命有了坚强的领导核心，灾难深重的中国人民有了可以依赖的组织者和领导者，中国革命从此在无产阶级领导下，不断向前发展，由民主革命向社会主义革命推进。</w:t>
      </w:r>
      <w:r>
        <w:rPr>
          <w:rFonts w:ascii="宋体" w:hAnsi="宋体" w:eastAsia="宋体"/>
          <w:lang w:eastAsia="zh-CN"/>
        </w:rPr>
        <w:br w:type="textWrapping"/>
      </w:r>
      <w:r>
        <w:rPr>
          <w:rFonts w:ascii="宋体" w:hAnsi="宋体" w:eastAsia="宋体"/>
          <w:lang w:eastAsia="zh-CN"/>
        </w:rPr>
        <w:t>中国共产党的成立，中国革命的面貌就焕然一新。正如毛泽东所说：由于无产阶级的领导，从根本上改变了革命的面貌，引起了阶级关系的调整，农民革命的大力发动，使反帝国主义和反封建主义表现出空前的彻底性。从此，领导反帝反封建的革命斗争、争取民族独立和人民解放、实现振兴中华的伟大使命，历史地落到了中国共产党的身上。中国革命进入了崭新的发展阶段。</w:t>
      </w:r>
    </w:p>
    <w:p>
      <w:pPr>
        <w:rPr>
          <w:rFonts w:ascii="宋体" w:hAnsi="宋体" w:eastAsia="宋体"/>
          <w:lang w:eastAsia="zh-CN"/>
        </w:rPr>
      </w:pPr>
      <w:r>
        <w:rPr>
          <w:rFonts w:ascii="宋体" w:hAnsi="宋体" w:eastAsia="宋体"/>
          <w:lang w:eastAsia="zh-CN"/>
        </w:rPr>
        <w:t>408. 正确</w:t>
      </w:r>
    </w:p>
    <w:p>
      <w:pPr>
        <w:rPr>
          <w:rFonts w:ascii="宋体" w:hAnsi="宋体" w:eastAsia="宋体"/>
          <w:lang w:eastAsia="zh-CN"/>
        </w:rPr>
      </w:pPr>
      <w:r>
        <w:rPr>
          <w:rFonts w:ascii="宋体" w:hAnsi="宋体" w:eastAsia="宋体"/>
          <w:lang w:eastAsia="zh-CN"/>
        </w:rPr>
        <w:t>409. 正确</w:t>
      </w:r>
    </w:p>
    <w:p>
      <w:pPr>
        <w:rPr>
          <w:rFonts w:ascii="宋体" w:hAnsi="宋体" w:eastAsia="宋体"/>
          <w:lang w:eastAsia="zh-CN"/>
        </w:rPr>
      </w:pPr>
      <w:r>
        <w:rPr>
          <w:rFonts w:ascii="宋体" w:hAnsi="宋体" w:eastAsia="宋体"/>
          <w:lang w:eastAsia="zh-CN"/>
        </w:rPr>
        <w:t>410. 正确</w:t>
      </w:r>
    </w:p>
    <w:p>
      <w:pPr>
        <w:rPr>
          <w:rFonts w:ascii="宋体" w:hAnsi="宋体" w:eastAsia="宋体"/>
          <w:lang w:eastAsia="zh-CN"/>
        </w:rPr>
      </w:pPr>
      <w:r>
        <w:rPr>
          <w:rFonts w:ascii="宋体" w:hAnsi="宋体" w:eastAsia="宋体"/>
          <w:lang w:eastAsia="zh-CN"/>
        </w:rPr>
        <w:t>411. 正确</w:t>
      </w:r>
    </w:p>
    <w:p>
      <w:pPr>
        <w:rPr>
          <w:rFonts w:ascii="宋体" w:hAnsi="宋体" w:eastAsia="宋体"/>
          <w:lang w:eastAsia="zh-CN"/>
        </w:rPr>
      </w:pPr>
      <w:r>
        <w:rPr>
          <w:rFonts w:ascii="宋体" w:hAnsi="宋体" w:eastAsia="宋体"/>
          <w:lang w:eastAsia="zh-CN"/>
        </w:rPr>
        <w:t>412. 正确</w:t>
      </w:r>
    </w:p>
    <w:p>
      <w:pPr>
        <w:rPr>
          <w:rFonts w:ascii="宋体" w:hAnsi="宋体" w:eastAsia="宋体"/>
          <w:lang w:eastAsia="zh-CN"/>
        </w:rPr>
      </w:pPr>
      <w:r>
        <w:rPr>
          <w:rFonts w:ascii="宋体" w:hAnsi="宋体" w:eastAsia="宋体"/>
          <w:lang w:eastAsia="zh-CN"/>
        </w:rPr>
        <w:t>413. 错误</w:t>
      </w:r>
    </w:p>
    <w:p>
      <w:pPr>
        <w:rPr>
          <w:rFonts w:ascii="宋体" w:hAnsi="宋体" w:eastAsia="宋体"/>
          <w:lang w:eastAsia="zh-CN"/>
        </w:rPr>
      </w:pPr>
      <w:r>
        <w:rPr>
          <w:rFonts w:ascii="宋体" w:hAnsi="宋体" w:eastAsia="宋体"/>
          <w:lang w:eastAsia="zh-CN"/>
        </w:rPr>
        <w:t>414. 十月</w:t>
      </w:r>
    </w:p>
    <w:p>
      <w:pPr>
        <w:rPr>
          <w:rFonts w:ascii="宋体" w:hAnsi="宋体" w:eastAsia="宋体"/>
          <w:lang w:eastAsia="zh-CN"/>
        </w:rPr>
      </w:pPr>
      <w:r>
        <w:rPr>
          <w:rFonts w:ascii="宋体" w:hAnsi="宋体" w:eastAsia="宋体"/>
          <w:lang w:eastAsia="zh-CN"/>
        </w:rPr>
        <w:t>415. 陈独秀</w:t>
      </w:r>
    </w:p>
    <w:p>
      <w:pPr>
        <w:rPr>
          <w:rFonts w:ascii="宋体" w:hAnsi="宋体" w:eastAsia="宋体"/>
          <w:lang w:eastAsia="zh-CN"/>
        </w:rPr>
      </w:pPr>
      <w:r>
        <w:rPr>
          <w:rFonts w:ascii="宋体" w:hAnsi="宋体" w:eastAsia="宋体"/>
          <w:lang w:eastAsia="zh-CN"/>
        </w:rPr>
        <w:t>416. 李大钊</w:t>
      </w:r>
    </w:p>
    <w:p>
      <w:pPr>
        <w:rPr>
          <w:rFonts w:ascii="宋体" w:hAnsi="宋体" w:eastAsia="宋体"/>
          <w:lang w:eastAsia="zh-CN"/>
        </w:rPr>
      </w:pPr>
      <w:r>
        <w:rPr>
          <w:rFonts w:ascii="宋体" w:hAnsi="宋体" w:eastAsia="宋体"/>
          <w:lang w:eastAsia="zh-CN"/>
        </w:rPr>
        <w:t>417. 中国共产党</w:t>
      </w:r>
    </w:p>
    <w:p>
      <w:pPr>
        <w:rPr>
          <w:rFonts w:ascii="宋体" w:hAnsi="宋体" w:eastAsia="宋体"/>
          <w:lang w:eastAsia="zh-CN"/>
        </w:rPr>
      </w:pPr>
      <w:r>
        <w:rPr>
          <w:rFonts w:ascii="宋体" w:hAnsi="宋体" w:eastAsia="宋体"/>
          <w:lang w:eastAsia="zh-CN"/>
        </w:rPr>
        <w:t>418. 为中国人民谋幸福</w:t>
      </w:r>
    </w:p>
    <w:p>
      <w:pPr>
        <w:rPr>
          <w:rFonts w:ascii="宋体" w:hAnsi="宋体" w:eastAsia="宋体"/>
        </w:rPr>
      </w:pPr>
      <w:r>
        <w:rPr>
          <w:rFonts w:ascii="宋体" w:hAnsi="宋体" w:eastAsia="宋体"/>
        </w:rPr>
        <w:t>419. 错误</w:t>
      </w:r>
    </w:p>
    <w:p>
      <w:pPr>
        <w:rPr>
          <w:rFonts w:ascii="宋体" w:hAnsi="宋体" w:eastAsia="宋体"/>
        </w:rPr>
      </w:pPr>
      <w:r>
        <w:rPr>
          <w:rFonts w:ascii="宋体" w:hAnsi="宋体" w:eastAsia="宋体"/>
        </w:rPr>
        <w:t>420. A</w:t>
      </w:r>
    </w:p>
    <w:p>
      <w:pPr>
        <w:rPr>
          <w:rFonts w:ascii="宋体" w:hAnsi="宋体" w:eastAsia="宋体"/>
        </w:rPr>
      </w:pPr>
      <w:r>
        <w:rPr>
          <w:rFonts w:ascii="宋体" w:hAnsi="宋体" w:eastAsia="宋体"/>
        </w:rPr>
        <w:t>421. A</w:t>
      </w:r>
    </w:p>
    <w:p>
      <w:pPr>
        <w:rPr>
          <w:rFonts w:ascii="宋体" w:hAnsi="宋体" w:eastAsia="宋体"/>
        </w:rPr>
      </w:pPr>
      <w:r>
        <w:rPr>
          <w:rFonts w:ascii="宋体" w:hAnsi="宋体" w:eastAsia="宋体"/>
        </w:rPr>
        <w:t>422. ABD</w:t>
      </w:r>
    </w:p>
    <w:p>
      <w:pPr>
        <w:rPr>
          <w:rFonts w:ascii="宋体" w:hAnsi="宋体" w:eastAsia="宋体"/>
        </w:rPr>
      </w:pPr>
      <w:r>
        <w:rPr>
          <w:rFonts w:ascii="宋体" w:hAnsi="宋体" w:eastAsia="宋体"/>
        </w:rPr>
        <w:t>423. B</w:t>
      </w:r>
    </w:p>
    <w:p>
      <w:pPr>
        <w:rPr>
          <w:rFonts w:ascii="宋体" w:hAnsi="宋体" w:eastAsia="宋体"/>
        </w:rPr>
      </w:pPr>
      <w:r>
        <w:rPr>
          <w:rFonts w:ascii="宋体" w:hAnsi="宋体" w:eastAsia="宋体"/>
        </w:rPr>
        <w:t>424. B</w:t>
      </w:r>
    </w:p>
    <w:p>
      <w:pPr>
        <w:rPr>
          <w:rFonts w:ascii="宋体" w:hAnsi="宋体" w:eastAsia="宋体"/>
        </w:rPr>
      </w:pPr>
      <w:r>
        <w:rPr>
          <w:rFonts w:ascii="宋体" w:hAnsi="宋体" w:eastAsia="宋体"/>
        </w:rPr>
        <w:t>425. B</w:t>
      </w:r>
    </w:p>
    <w:p>
      <w:pPr>
        <w:rPr>
          <w:rFonts w:ascii="宋体" w:hAnsi="宋体" w:eastAsia="宋体"/>
        </w:rPr>
      </w:pPr>
      <w:r>
        <w:rPr>
          <w:rFonts w:ascii="宋体" w:hAnsi="宋体" w:eastAsia="宋体"/>
        </w:rPr>
        <w:t>426. B</w:t>
      </w:r>
    </w:p>
    <w:p>
      <w:pPr>
        <w:rPr>
          <w:rFonts w:ascii="宋体" w:hAnsi="宋体" w:eastAsia="宋体"/>
        </w:rPr>
      </w:pPr>
      <w:r>
        <w:rPr>
          <w:rFonts w:ascii="宋体" w:hAnsi="宋体" w:eastAsia="宋体"/>
        </w:rPr>
        <w:t>427. A</w:t>
      </w:r>
    </w:p>
    <w:p>
      <w:pPr>
        <w:rPr>
          <w:rFonts w:ascii="宋体" w:hAnsi="宋体" w:eastAsia="宋体"/>
        </w:rPr>
      </w:pPr>
      <w:r>
        <w:rPr>
          <w:rFonts w:ascii="宋体" w:hAnsi="宋体" w:eastAsia="宋体"/>
        </w:rPr>
        <w:t>428. A</w:t>
      </w:r>
    </w:p>
    <w:p>
      <w:pPr>
        <w:rPr>
          <w:rFonts w:ascii="宋体" w:hAnsi="宋体" w:eastAsia="宋体"/>
        </w:rPr>
      </w:pPr>
      <w:r>
        <w:rPr>
          <w:rFonts w:ascii="宋体" w:hAnsi="宋体" w:eastAsia="宋体"/>
        </w:rPr>
        <w:t>429. D</w:t>
      </w:r>
    </w:p>
    <w:p>
      <w:pPr>
        <w:rPr>
          <w:rFonts w:ascii="宋体" w:hAnsi="宋体" w:eastAsia="宋体"/>
        </w:rPr>
      </w:pPr>
      <w:r>
        <w:rPr>
          <w:rFonts w:ascii="宋体" w:hAnsi="宋体" w:eastAsia="宋体"/>
        </w:rPr>
        <w:t>430. B</w:t>
      </w:r>
    </w:p>
    <w:p>
      <w:pPr>
        <w:rPr>
          <w:rFonts w:ascii="宋体" w:hAnsi="宋体" w:eastAsia="宋体"/>
        </w:rPr>
      </w:pPr>
      <w:r>
        <w:rPr>
          <w:rFonts w:ascii="宋体" w:hAnsi="宋体" w:eastAsia="宋体"/>
        </w:rPr>
        <w:t>431. C</w:t>
      </w:r>
    </w:p>
    <w:p>
      <w:pPr>
        <w:rPr>
          <w:rFonts w:ascii="宋体" w:hAnsi="宋体" w:eastAsia="宋体"/>
        </w:rPr>
      </w:pPr>
      <w:r>
        <w:rPr>
          <w:rFonts w:ascii="宋体" w:hAnsi="宋体" w:eastAsia="宋体"/>
        </w:rPr>
        <w:t>432. C</w:t>
      </w:r>
    </w:p>
    <w:p>
      <w:pPr>
        <w:rPr>
          <w:rFonts w:ascii="宋体" w:hAnsi="宋体" w:eastAsia="宋体"/>
        </w:rPr>
      </w:pPr>
      <w:r>
        <w:rPr>
          <w:rFonts w:ascii="宋体" w:hAnsi="宋体" w:eastAsia="宋体"/>
        </w:rPr>
        <w:t>433. C</w:t>
      </w:r>
    </w:p>
    <w:p>
      <w:pPr>
        <w:rPr>
          <w:rFonts w:ascii="宋体" w:hAnsi="宋体" w:eastAsia="宋体"/>
        </w:rPr>
      </w:pPr>
      <w:r>
        <w:rPr>
          <w:rFonts w:ascii="宋体" w:hAnsi="宋体" w:eastAsia="宋体"/>
        </w:rPr>
        <w:t>434. ABCD</w:t>
      </w:r>
    </w:p>
    <w:p>
      <w:pPr>
        <w:rPr>
          <w:rFonts w:ascii="宋体" w:hAnsi="宋体" w:eastAsia="宋体"/>
        </w:rPr>
      </w:pPr>
      <w:r>
        <w:rPr>
          <w:rFonts w:ascii="宋体" w:hAnsi="宋体" w:eastAsia="宋体"/>
        </w:rPr>
        <w:t>435. ABCD</w:t>
      </w:r>
    </w:p>
    <w:p>
      <w:pPr>
        <w:rPr>
          <w:rFonts w:ascii="宋体" w:hAnsi="宋体" w:eastAsia="宋体"/>
        </w:rPr>
      </w:pPr>
      <w:r>
        <w:rPr>
          <w:rFonts w:ascii="宋体" w:hAnsi="宋体" w:eastAsia="宋体"/>
        </w:rPr>
        <w:t>436. ABCD</w:t>
      </w:r>
    </w:p>
    <w:p>
      <w:pPr>
        <w:rPr>
          <w:rFonts w:ascii="宋体" w:hAnsi="宋体" w:eastAsia="宋体"/>
          <w:lang w:eastAsia="zh-CN"/>
        </w:rPr>
      </w:pPr>
      <w:r>
        <w:rPr>
          <w:rFonts w:ascii="宋体" w:hAnsi="宋体" w:eastAsia="宋体"/>
        </w:rPr>
        <w:t>437. 制定反帝反封建的民主革命纲领。中国共产党一经成立，中国革命就展现了新的面貌。</w:t>
      </w:r>
      <w:r>
        <w:rPr>
          <w:rFonts w:ascii="宋体" w:hAnsi="宋体" w:eastAsia="宋体"/>
          <w:lang w:eastAsia="zh-CN"/>
        </w:rPr>
        <w:t>主要是：</w:t>
      </w:r>
      <w:r>
        <w:rPr>
          <w:rFonts w:ascii="宋体" w:hAnsi="宋体" w:eastAsia="宋体"/>
          <w:lang w:eastAsia="zh-CN"/>
        </w:rPr>
        <w:br w:type="textWrapping"/>
      </w:r>
      <w:r>
        <w:rPr>
          <w:rFonts w:ascii="宋体" w:hAnsi="宋体" w:eastAsia="宋体"/>
          <w:lang w:eastAsia="zh-CN"/>
        </w:rPr>
        <w:t>第一，第一次提岀了反帝反封建的民主革命的纲领，为中国人民指岀了明确的斗争目标。</w:t>
      </w:r>
      <w:r>
        <w:rPr>
          <w:rFonts w:ascii="宋体" w:hAnsi="宋体" w:eastAsia="宋体"/>
          <w:lang w:eastAsia="zh-CN"/>
        </w:rPr>
        <w:br w:type="textWrapping"/>
      </w:r>
      <w:r>
        <w:rPr>
          <w:rFonts w:ascii="宋体" w:hAnsi="宋体" w:eastAsia="宋体"/>
          <w:lang w:eastAsia="zh-CN"/>
        </w:rPr>
        <w:t>第二，开始采取民族资产阶级、小资产阶级的政党和政治派别没有采取过、也不可能采取的革命方法，即群众路线的方法。</w:t>
      </w:r>
    </w:p>
    <w:p>
      <w:pPr>
        <w:rPr>
          <w:rFonts w:ascii="宋体" w:hAnsi="宋体" w:eastAsia="宋体"/>
          <w:lang w:eastAsia="zh-CN"/>
        </w:rPr>
      </w:pPr>
      <w:r>
        <w:rPr>
          <w:rFonts w:ascii="宋体" w:hAnsi="宋体" w:eastAsia="宋体"/>
          <w:lang w:eastAsia="zh-CN"/>
        </w:rPr>
        <w:t>438. 失败原因：</w:t>
      </w:r>
      <w:r>
        <w:rPr>
          <w:rFonts w:ascii="宋体" w:hAnsi="宋体" w:eastAsia="宋体"/>
          <w:lang w:eastAsia="zh-CN"/>
        </w:rPr>
        <w:br w:type="textWrapping"/>
      </w:r>
      <w:r>
        <w:rPr>
          <w:rFonts w:ascii="宋体" w:hAnsi="宋体" w:eastAsia="宋体"/>
          <w:lang w:eastAsia="zh-CN"/>
        </w:rPr>
        <w:t>国民革命失败的原因是多方面的，其主要是：</w:t>
      </w:r>
      <w:r>
        <w:rPr>
          <w:rFonts w:ascii="宋体" w:hAnsi="宋体" w:eastAsia="宋体"/>
          <w:lang w:eastAsia="zh-CN"/>
        </w:rPr>
        <w:br w:type="textWrapping"/>
      </w:r>
      <w:r>
        <w:rPr>
          <w:rFonts w:ascii="宋体" w:hAnsi="宋体" w:eastAsia="宋体"/>
          <w:lang w:eastAsia="zh-CN"/>
        </w:rPr>
        <w:t>①由于当时帝国主义势力和中国的封建军阀、买办、豪绅阶级相勾结，使反革命力量大大超过了革命力量；</w:t>
      </w:r>
      <w:r>
        <w:rPr>
          <w:rFonts w:ascii="宋体" w:hAnsi="宋体" w:eastAsia="宋体"/>
          <w:lang w:eastAsia="zh-CN"/>
        </w:rPr>
        <w:br w:type="textWrapping"/>
      </w:r>
      <w:r>
        <w:rPr>
          <w:rFonts w:ascii="宋体" w:hAnsi="宋体" w:eastAsia="宋体"/>
          <w:lang w:eastAsia="zh-CN"/>
        </w:rPr>
        <w:t>②由于当时革命阵营内的国民党右派蒋介石，汪精卫集团在帝国主义和地主买办阶级支持下背叛了革命，使革命力量顿时遭到极大的损失，敌强我弱的局面更加严重；</w:t>
      </w:r>
      <w:r>
        <w:rPr>
          <w:rFonts w:ascii="宋体" w:hAnsi="宋体" w:eastAsia="宋体"/>
          <w:lang w:eastAsia="zh-CN"/>
        </w:rPr>
        <w:br w:type="textWrapping"/>
      </w:r>
      <w:r>
        <w:rPr>
          <w:rFonts w:ascii="宋体" w:hAnsi="宋体" w:eastAsia="宋体"/>
          <w:lang w:eastAsia="zh-CN"/>
        </w:rPr>
        <w:t>③由于中国共产党处于幼年时期，对中国革命的规律懂得不多，特别是北伐后期，陈独秀的右倾投降错误在中央领导机关占了统治地位，放弃了对革命的领导权，在反革命势力向革命势力发动突然进攻的时候，无法组织有效的抵抗，导致了国民革命的失败。</w:t>
      </w:r>
      <w:r>
        <w:rPr>
          <w:rFonts w:ascii="宋体" w:hAnsi="宋体" w:eastAsia="宋体"/>
          <w:lang w:eastAsia="zh-CN"/>
        </w:rPr>
        <w:br w:type="textWrapping"/>
      </w:r>
      <w:r>
        <w:rPr>
          <w:rFonts w:ascii="宋体" w:hAnsi="宋体" w:eastAsia="宋体"/>
          <w:lang w:eastAsia="zh-CN"/>
        </w:rPr>
        <w:t>经验教训：</w:t>
      </w:r>
      <w:r>
        <w:rPr>
          <w:rFonts w:ascii="宋体" w:hAnsi="宋体" w:eastAsia="宋体"/>
          <w:lang w:eastAsia="zh-CN"/>
        </w:rPr>
        <w:br w:type="textWrapping"/>
      </w:r>
      <w:r>
        <w:rPr>
          <w:rFonts w:ascii="宋体" w:hAnsi="宋体" w:eastAsia="宋体"/>
          <w:lang w:eastAsia="zh-CN"/>
        </w:rPr>
        <w:t>①中国革命的发展，也有利于两党自身的发展。</w:t>
      </w:r>
      <w:r>
        <w:rPr>
          <w:rFonts w:ascii="宋体" w:hAnsi="宋体" w:eastAsia="宋体"/>
          <w:lang w:eastAsia="zh-CN"/>
        </w:rPr>
        <w:br w:type="textWrapping"/>
      </w:r>
      <w:r>
        <w:rPr>
          <w:rFonts w:ascii="宋体" w:hAnsi="宋体" w:eastAsia="宋体"/>
          <w:lang w:eastAsia="zh-CN"/>
        </w:rPr>
        <w:t>②必须坚持反帝反封建的革命大方向，实现民族独立和国家统一。</w:t>
      </w:r>
      <w:r>
        <w:rPr>
          <w:rFonts w:ascii="宋体" w:hAnsi="宋体" w:eastAsia="宋体"/>
          <w:lang w:eastAsia="zh-CN"/>
        </w:rPr>
        <w:br w:type="textWrapping"/>
      </w:r>
      <w:r>
        <w:rPr>
          <w:rFonts w:ascii="宋体" w:hAnsi="宋体" w:eastAsia="宋体"/>
          <w:lang w:eastAsia="zh-CN"/>
        </w:rPr>
        <w:t>③必须充分发动和武装工农，使革命获得深厚的群众基础。</w:t>
      </w:r>
      <w:r>
        <w:rPr>
          <w:rFonts w:ascii="宋体" w:hAnsi="宋体" w:eastAsia="宋体"/>
          <w:lang w:eastAsia="zh-CN"/>
        </w:rPr>
        <w:br w:type="textWrapping"/>
      </w:r>
      <w:r>
        <w:rPr>
          <w:rFonts w:ascii="宋体" w:hAnsi="宋体" w:eastAsia="宋体"/>
          <w:lang w:eastAsia="zh-CN"/>
        </w:rPr>
        <w:t>④在统一战线中，共产党人必须坚持自己的独立性，实现对革命的领导权。</w:t>
      </w:r>
    </w:p>
    <w:p>
      <w:pPr>
        <w:rPr>
          <w:rFonts w:ascii="宋体" w:hAnsi="宋体" w:eastAsia="宋体"/>
          <w:lang w:eastAsia="zh-CN"/>
        </w:rPr>
      </w:pPr>
      <w:r>
        <w:rPr>
          <w:rFonts w:ascii="宋体" w:hAnsi="宋体" w:eastAsia="宋体"/>
          <w:lang w:eastAsia="zh-CN"/>
        </w:rPr>
        <w:t>439. 正确</w:t>
      </w:r>
    </w:p>
    <w:p>
      <w:pPr>
        <w:rPr>
          <w:rFonts w:ascii="宋体" w:hAnsi="宋体" w:eastAsia="宋体"/>
          <w:lang w:eastAsia="zh-CN"/>
        </w:rPr>
      </w:pPr>
      <w:r>
        <w:rPr>
          <w:rFonts w:ascii="宋体" w:hAnsi="宋体" w:eastAsia="宋体"/>
          <w:lang w:eastAsia="zh-CN"/>
        </w:rPr>
        <w:t>440. 错误</w:t>
      </w:r>
    </w:p>
    <w:p>
      <w:pPr>
        <w:rPr>
          <w:rFonts w:ascii="宋体" w:hAnsi="宋体" w:eastAsia="宋体"/>
          <w:lang w:eastAsia="zh-CN"/>
        </w:rPr>
      </w:pPr>
      <w:r>
        <w:rPr>
          <w:rFonts w:ascii="宋体" w:hAnsi="宋体" w:eastAsia="宋体"/>
          <w:lang w:eastAsia="zh-CN"/>
        </w:rPr>
        <w:t>441. 正确</w:t>
      </w:r>
    </w:p>
    <w:p>
      <w:pPr>
        <w:rPr>
          <w:rFonts w:ascii="宋体" w:hAnsi="宋体" w:eastAsia="宋体"/>
          <w:lang w:eastAsia="zh-CN"/>
        </w:rPr>
      </w:pPr>
      <w:r>
        <w:rPr>
          <w:rFonts w:ascii="宋体" w:hAnsi="宋体" w:eastAsia="宋体"/>
          <w:lang w:eastAsia="zh-CN"/>
        </w:rPr>
        <w:t>442. 正确</w:t>
      </w:r>
    </w:p>
    <w:p>
      <w:pPr>
        <w:rPr>
          <w:rFonts w:ascii="宋体" w:hAnsi="宋体" w:eastAsia="宋体"/>
          <w:lang w:eastAsia="zh-CN"/>
        </w:rPr>
      </w:pPr>
      <w:r>
        <w:rPr>
          <w:rFonts w:ascii="宋体" w:hAnsi="宋体" w:eastAsia="宋体"/>
          <w:lang w:eastAsia="zh-CN"/>
        </w:rPr>
        <w:t>443. 正确</w:t>
      </w:r>
    </w:p>
    <w:p>
      <w:pPr>
        <w:rPr>
          <w:rFonts w:ascii="宋体" w:hAnsi="宋体" w:eastAsia="宋体"/>
          <w:lang w:eastAsia="zh-CN"/>
        </w:rPr>
      </w:pPr>
      <w:r>
        <w:rPr>
          <w:rFonts w:ascii="宋体" w:hAnsi="宋体" w:eastAsia="宋体"/>
          <w:lang w:eastAsia="zh-CN"/>
        </w:rPr>
        <w:t>444. 错误</w:t>
      </w:r>
    </w:p>
    <w:p>
      <w:pPr>
        <w:rPr>
          <w:rFonts w:ascii="宋体" w:hAnsi="宋体" w:eastAsia="宋体"/>
          <w:lang w:eastAsia="zh-CN"/>
        </w:rPr>
      </w:pPr>
      <w:r>
        <w:rPr>
          <w:rFonts w:ascii="宋体" w:hAnsi="宋体" w:eastAsia="宋体"/>
          <w:lang w:eastAsia="zh-CN"/>
        </w:rPr>
        <w:t>445. 错误</w:t>
      </w:r>
    </w:p>
    <w:p>
      <w:pPr>
        <w:rPr>
          <w:rFonts w:ascii="宋体" w:hAnsi="宋体" w:eastAsia="宋体"/>
          <w:lang w:eastAsia="zh-CN"/>
        </w:rPr>
      </w:pPr>
      <w:r>
        <w:rPr>
          <w:rFonts w:ascii="宋体" w:hAnsi="宋体" w:eastAsia="宋体"/>
          <w:lang w:eastAsia="zh-CN"/>
        </w:rPr>
        <w:t>446. 李大钊</w:t>
      </w:r>
    </w:p>
    <w:p>
      <w:pPr>
        <w:rPr>
          <w:rFonts w:ascii="宋体" w:hAnsi="宋体" w:eastAsia="宋体"/>
          <w:lang w:eastAsia="zh-CN"/>
        </w:rPr>
      </w:pPr>
      <w:r>
        <w:rPr>
          <w:rFonts w:ascii="宋体" w:hAnsi="宋体" w:eastAsia="宋体"/>
          <w:lang w:eastAsia="zh-CN"/>
        </w:rPr>
        <w:t>447. 汪精卫</w:t>
      </w:r>
    </w:p>
    <w:p>
      <w:pPr>
        <w:rPr>
          <w:rFonts w:ascii="宋体" w:hAnsi="宋体" w:eastAsia="宋体"/>
          <w:lang w:eastAsia="zh-CN"/>
        </w:rPr>
      </w:pPr>
      <w:r>
        <w:rPr>
          <w:rFonts w:ascii="宋体" w:hAnsi="宋体" w:eastAsia="宋体"/>
          <w:lang w:eastAsia="zh-CN"/>
        </w:rPr>
        <w:t>448. 党内合作</w:t>
      </w:r>
    </w:p>
    <w:p>
      <w:pPr>
        <w:rPr>
          <w:rFonts w:ascii="宋体" w:hAnsi="宋体" w:eastAsia="宋体"/>
        </w:rPr>
      </w:pPr>
      <w:r>
        <w:rPr>
          <w:rFonts w:ascii="宋体" w:hAnsi="宋体" w:eastAsia="宋体"/>
        </w:rPr>
        <w:t>449. 地主阶级</w:t>
      </w:r>
    </w:p>
    <w:p>
      <w:pPr>
        <w:rPr>
          <w:rFonts w:ascii="宋体" w:hAnsi="宋体" w:eastAsia="宋体"/>
        </w:rPr>
      </w:pPr>
      <w:r>
        <w:rPr>
          <w:rFonts w:ascii="宋体" w:hAnsi="宋体" w:eastAsia="宋体"/>
        </w:rPr>
        <w:t>450. 联共</w:t>
      </w:r>
    </w:p>
    <w:p>
      <w:pPr>
        <w:rPr>
          <w:rFonts w:ascii="宋体" w:hAnsi="宋体" w:eastAsia="宋体"/>
        </w:rPr>
      </w:pPr>
      <w:r>
        <w:rPr>
          <w:rFonts w:ascii="宋体" w:hAnsi="宋体" w:eastAsia="宋体"/>
        </w:rPr>
        <w:t>451. A</w:t>
      </w:r>
    </w:p>
    <w:p>
      <w:pPr>
        <w:rPr>
          <w:rFonts w:ascii="宋体" w:hAnsi="宋体" w:eastAsia="宋体"/>
        </w:rPr>
      </w:pPr>
      <w:r>
        <w:rPr>
          <w:rFonts w:ascii="宋体" w:hAnsi="宋体" w:eastAsia="宋体"/>
        </w:rPr>
        <w:t>452. D</w:t>
      </w:r>
    </w:p>
    <w:p>
      <w:pPr>
        <w:rPr>
          <w:rFonts w:ascii="宋体" w:hAnsi="宋体" w:eastAsia="宋体"/>
        </w:rPr>
      </w:pPr>
      <w:r>
        <w:rPr>
          <w:rFonts w:ascii="宋体" w:hAnsi="宋体" w:eastAsia="宋体"/>
        </w:rPr>
        <w:t>453. D</w:t>
      </w:r>
    </w:p>
    <w:p>
      <w:pPr>
        <w:rPr>
          <w:rFonts w:ascii="宋体" w:hAnsi="宋体" w:eastAsia="宋体"/>
        </w:rPr>
      </w:pPr>
      <w:r>
        <w:rPr>
          <w:rFonts w:ascii="宋体" w:hAnsi="宋体" w:eastAsia="宋体"/>
        </w:rPr>
        <w:t>454. A</w:t>
      </w:r>
    </w:p>
    <w:p>
      <w:pPr>
        <w:rPr>
          <w:rFonts w:ascii="宋体" w:hAnsi="宋体" w:eastAsia="宋体"/>
        </w:rPr>
      </w:pPr>
      <w:r>
        <w:rPr>
          <w:rFonts w:ascii="宋体" w:hAnsi="宋体" w:eastAsia="宋体"/>
        </w:rPr>
        <w:t>455. A</w:t>
      </w:r>
    </w:p>
    <w:p>
      <w:pPr>
        <w:rPr>
          <w:rFonts w:ascii="宋体" w:hAnsi="宋体" w:eastAsia="宋体"/>
        </w:rPr>
      </w:pPr>
      <w:r>
        <w:rPr>
          <w:rFonts w:ascii="宋体" w:hAnsi="宋体" w:eastAsia="宋体"/>
        </w:rPr>
        <w:t>456. A</w:t>
      </w:r>
    </w:p>
    <w:p>
      <w:pPr>
        <w:rPr>
          <w:rFonts w:ascii="宋体" w:hAnsi="宋体" w:eastAsia="宋体"/>
        </w:rPr>
      </w:pPr>
      <w:r>
        <w:rPr>
          <w:rFonts w:ascii="宋体" w:hAnsi="宋体" w:eastAsia="宋体"/>
        </w:rPr>
        <w:t>457. ACD</w:t>
      </w:r>
    </w:p>
    <w:p>
      <w:pPr>
        <w:rPr>
          <w:rFonts w:ascii="宋体" w:hAnsi="宋体" w:eastAsia="宋体"/>
        </w:rPr>
      </w:pPr>
      <w:r>
        <w:rPr>
          <w:rFonts w:ascii="宋体" w:hAnsi="宋体" w:eastAsia="宋体"/>
        </w:rPr>
        <w:t>458. C</w:t>
      </w:r>
    </w:p>
    <w:p>
      <w:pPr>
        <w:rPr>
          <w:rFonts w:ascii="宋体" w:hAnsi="宋体" w:eastAsia="宋体"/>
        </w:rPr>
      </w:pPr>
      <w:r>
        <w:rPr>
          <w:rFonts w:ascii="宋体" w:hAnsi="宋体" w:eastAsia="宋体"/>
        </w:rPr>
        <w:t>459. C</w:t>
      </w:r>
    </w:p>
    <w:p>
      <w:pPr>
        <w:rPr>
          <w:rFonts w:ascii="宋体" w:hAnsi="宋体" w:eastAsia="宋体"/>
        </w:rPr>
      </w:pPr>
      <w:r>
        <w:rPr>
          <w:rFonts w:ascii="宋体" w:hAnsi="宋体" w:eastAsia="宋体"/>
        </w:rPr>
        <w:t>460. C</w:t>
      </w:r>
    </w:p>
    <w:p>
      <w:pPr>
        <w:rPr>
          <w:rFonts w:ascii="宋体" w:hAnsi="宋体" w:eastAsia="宋体"/>
        </w:rPr>
      </w:pPr>
      <w:r>
        <w:rPr>
          <w:rFonts w:ascii="宋体" w:hAnsi="宋体" w:eastAsia="宋体"/>
        </w:rPr>
        <w:t>461. C</w:t>
      </w:r>
    </w:p>
    <w:p>
      <w:pPr>
        <w:rPr>
          <w:rFonts w:ascii="宋体" w:hAnsi="宋体" w:eastAsia="宋体"/>
        </w:rPr>
      </w:pPr>
      <w:r>
        <w:rPr>
          <w:rFonts w:ascii="宋体" w:hAnsi="宋体" w:eastAsia="宋体"/>
        </w:rPr>
        <w:t>462. C</w:t>
      </w:r>
    </w:p>
    <w:p>
      <w:pPr>
        <w:rPr>
          <w:rFonts w:ascii="宋体" w:hAnsi="宋体" w:eastAsia="宋体"/>
        </w:rPr>
      </w:pPr>
      <w:r>
        <w:rPr>
          <w:rFonts w:ascii="宋体" w:hAnsi="宋体" w:eastAsia="宋体"/>
        </w:rPr>
        <w:t>463. C</w:t>
      </w:r>
    </w:p>
    <w:p>
      <w:pPr>
        <w:rPr>
          <w:rFonts w:ascii="宋体" w:hAnsi="宋体" w:eastAsia="宋体"/>
        </w:rPr>
      </w:pPr>
      <w:r>
        <w:rPr>
          <w:rFonts w:ascii="宋体" w:hAnsi="宋体" w:eastAsia="宋体"/>
        </w:rPr>
        <w:t>464. C</w:t>
      </w:r>
    </w:p>
    <w:p>
      <w:pPr>
        <w:rPr>
          <w:rFonts w:ascii="宋体" w:hAnsi="宋体" w:eastAsia="宋体"/>
        </w:rPr>
      </w:pPr>
      <w:r>
        <w:rPr>
          <w:rFonts w:ascii="宋体" w:hAnsi="宋体" w:eastAsia="宋体"/>
        </w:rPr>
        <w:t>465. C</w:t>
      </w:r>
    </w:p>
    <w:p>
      <w:pPr>
        <w:rPr>
          <w:rFonts w:ascii="宋体" w:hAnsi="宋体" w:eastAsia="宋体"/>
        </w:rPr>
      </w:pPr>
      <w:r>
        <w:rPr>
          <w:rFonts w:ascii="宋体" w:hAnsi="宋体" w:eastAsia="宋体"/>
        </w:rPr>
        <w:t>466. C</w:t>
      </w:r>
    </w:p>
    <w:p>
      <w:pPr>
        <w:rPr>
          <w:rFonts w:ascii="宋体" w:hAnsi="宋体" w:eastAsia="宋体"/>
        </w:rPr>
      </w:pPr>
      <w:r>
        <w:rPr>
          <w:rFonts w:ascii="宋体" w:hAnsi="宋体" w:eastAsia="宋体"/>
        </w:rPr>
        <w:t>467. B</w:t>
      </w:r>
    </w:p>
    <w:p>
      <w:pPr>
        <w:rPr>
          <w:rFonts w:ascii="宋体" w:hAnsi="宋体" w:eastAsia="宋体"/>
        </w:rPr>
      </w:pPr>
      <w:r>
        <w:rPr>
          <w:rFonts w:ascii="宋体" w:hAnsi="宋体" w:eastAsia="宋体"/>
        </w:rPr>
        <w:t>468. B</w:t>
      </w:r>
    </w:p>
    <w:p>
      <w:pPr>
        <w:rPr>
          <w:rFonts w:ascii="宋体" w:hAnsi="宋体" w:eastAsia="宋体"/>
        </w:rPr>
      </w:pPr>
      <w:r>
        <w:rPr>
          <w:rFonts w:ascii="宋体" w:hAnsi="宋体" w:eastAsia="宋体"/>
        </w:rPr>
        <w:t>469. B</w:t>
      </w:r>
    </w:p>
    <w:p>
      <w:pPr>
        <w:rPr>
          <w:rFonts w:ascii="宋体" w:hAnsi="宋体" w:eastAsia="宋体"/>
        </w:rPr>
      </w:pPr>
      <w:r>
        <w:rPr>
          <w:rFonts w:ascii="宋体" w:hAnsi="宋体" w:eastAsia="宋体"/>
        </w:rPr>
        <w:t>470. B</w:t>
      </w:r>
    </w:p>
    <w:p>
      <w:pPr>
        <w:rPr>
          <w:rFonts w:ascii="宋体" w:hAnsi="宋体" w:eastAsia="宋体"/>
        </w:rPr>
      </w:pPr>
      <w:r>
        <w:rPr>
          <w:rFonts w:ascii="宋体" w:hAnsi="宋体" w:eastAsia="宋体"/>
        </w:rPr>
        <w:t>471. B</w:t>
      </w:r>
    </w:p>
    <w:p>
      <w:pPr>
        <w:rPr>
          <w:rFonts w:ascii="宋体" w:hAnsi="宋体" w:eastAsia="宋体"/>
        </w:rPr>
      </w:pPr>
      <w:r>
        <w:rPr>
          <w:rFonts w:ascii="宋体" w:hAnsi="宋体" w:eastAsia="宋体"/>
        </w:rPr>
        <w:t>472. BCD</w:t>
      </w:r>
    </w:p>
    <w:p>
      <w:pPr>
        <w:rPr>
          <w:rFonts w:ascii="宋体" w:hAnsi="宋体" w:eastAsia="宋体"/>
        </w:rPr>
      </w:pPr>
      <w:r>
        <w:rPr>
          <w:rFonts w:ascii="宋体" w:hAnsi="宋体" w:eastAsia="宋体"/>
        </w:rPr>
        <w:t>473. BCD</w:t>
      </w:r>
    </w:p>
    <w:p>
      <w:pPr>
        <w:rPr>
          <w:rFonts w:ascii="宋体" w:hAnsi="宋体" w:eastAsia="宋体"/>
        </w:rPr>
      </w:pPr>
      <w:r>
        <w:rPr>
          <w:rFonts w:ascii="宋体" w:hAnsi="宋体" w:eastAsia="宋体"/>
        </w:rPr>
        <w:t>474. ABC</w:t>
      </w:r>
    </w:p>
    <w:p>
      <w:pPr>
        <w:rPr>
          <w:rFonts w:ascii="宋体" w:hAnsi="宋体" w:eastAsia="宋体"/>
        </w:rPr>
      </w:pPr>
      <w:r>
        <w:rPr>
          <w:rFonts w:ascii="宋体" w:hAnsi="宋体" w:eastAsia="宋体"/>
        </w:rPr>
        <w:t>475. A</w:t>
      </w:r>
    </w:p>
    <w:p>
      <w:pPr>
        <w:rPr>
          <w:rFonts w:ascii="宋体" w:hAnsi="宋体" w:eastAsia="宋体"/>
        </w:rPr>
      </w:pPr>
      <w:r>
        <w:rPr>
          <w:rFonts w:ascii="宋体" w:hAnsi="宋体" w:eastAsia="宋体"/>
        </w:rPr>
        <w:t>476. B</w:t>
      </w:r>
    </w:p>
    <w:p>
      <w:pPr>
        <w:rPr>
          <w:rFonts w:ascii="宋体" w:hAnsi="宋体" w:eastAsia="宋体"/>
        </w:rPr>
      </w:pPr>
      <w:r>
        <w:rPr>
          <w:rFonts w:ascii="宋体" w:hAnsi="宋体" w:eastAsia="宋体"/>
        </w:rPr>
        <w:t>477. B</w:t>
      </w:r>
    </w:p>
    <w:p>
      <w:pPr>
        <w:rPr>
          <w:rFonts w:ascii="宋体" w:hAnsi="宋体" w:eastAsia="宋体"/>
        </w:rPr>
      </w:pPr>
      <w:r>
        <w:rPr>
          <w:rFonts w:ascii="宋体" w:hAnsi="宋体" w:eastAsia="宋体"/>
        </w:rPr>
        <w:t>478. A</w:t>
      </w:r>
    </w:p>
    <w:p>
      <w:pPr>
        <w:rPr>
          <w:rFonts w:ascii="宋体" w:hAnsi="宋体" w:eastAsia="宋体"/>
        </w:rPr>
      </w:pPr>
      <w:r>
        <w:rPr>
          <w:rFonts w:ascii="宋体" w:hAnsi="宋体" w:eastAsia="宋体"/>
        </w:rPr>
        <w:t>479. B</w:t>
      </w:r>
    </w:p>
    <w:p>
      <w:pPr>
        <w:rPr>
          <w:rFonts w:ascii="宋体" w:hAnsi="宋体" w:eastAsia="宋体"/>
        </w:rPr>
      </w:pPr>
      <w:r>
        <w:rPr>
          <w:rFonts w:ascii="宋体" w:hAnsi="宋体" w:eastAsia="宋体"/>
        </w:rPr>
        <w:t>480. B</w:t>
      </w:r>
    </w:p>
    <w:p>
      <w:pPr>
        <w:rPr>
          <w:rFonts w:ascii="宋体" w:hAnsi="宋体" w:eastAsia="宋体"/>
        </w:rPr>
      </w:pPr>
      <w:r>
        <w:rPr>
          <w:rFonts w:ascii="宋体" w:hAnsi="宋体" w:eastAsia="宋体"/>
        </w:rPr>
        <w:t>481. B</w:t>
      </w:r>
    </w:p>
    <w:p>
      <w:pPr>
        <w:rPr>
          <w:rFonts w:ascii="宋体" w:hAnsi="宋体" w:eastAsia="宋体"/>
        </w:rPr>
      </w:pPr>
      <w:r>
        <w:rPr>
          <w:rFonts w:ascii="宋体" w:hAnsi="宋体" w:eastAsia="宋体"/>
        </w:rPr>
        <w:t>482. B</w:t>
      </w:r>
    </w:p>
    <w:p>
      <w:pPr>
        <w:rPr>
          <w:rFonts w:ascii="宋体" w:hAnsi="宋体" w:eastAsia="宋体"/>
        </w:rPr>
      </w:pPr>
      <w:r>
        <w:rPr>
          <w:rFonts w:ascii="宋体" w:hAnsi="宋体" w:eastAsia="宋体"/>
        </w:rPr>
        <w:t>483. B</w:t>
      </w:r>
    </w:p>
    <w:p>
      <w:pPr>
        <w:rPr>
          <w:rFonts w:ascii="宋体" w:hAnsi="宋体" w:eastAsia="宋体"/>
        </w:rPr>
      </w:pPr>
      <w:r>
        <w:rPr>
          <w:rFonts w:ascii="宋体" w:hAnsi="宋体" w:eastAsia="宋体"/>
        </w:rPr>
        <w:t>484. C</w:t>
      </w:r>
    </w:p>
    <w:p>
      <w:pPr>
        <w:rPr>
          <w:rFonts w:ascii="宋体" w:hAnsi="宋体" w:eastAsia="宋体"/>
        </w:rPr>
      </w:pPr>
      <w:r>
        <w:rPr>
          <w:rFonts w:ascii="宋体" w:hAnsi="宋体" w:eastAsia="宋体"/>
        </w:rPr>
        <w:t>485. C</w:t>
      </w:r>
    </w:p>
    <w:p>
      <w:pPr>
        <w:rPr>
          <w:rFonts w:ascii="宋体" w:hAnsi="宋体" w:eastAsia="宋体"/>
        </w:rPr>
      </w:pPr>
      <w:r>
        <w:rPr>
          <w:rFonts w:ascii="宋体" w:hAnsi="宋体" w:eastAsia="宋体"/>
        </w:rPr>
        <w:t>486. C</w:t>
      </w:r>
    </w:p>
    <w:p>
      <w:pPr>
        <w:rPr>
          <w:rFonts w:ascii="宋体" w:hAnsi="宋体" w:eastAsia="宋体"/>
          <w:lang w:eastAsia="zh-CN"/>
        </w:rPr>
      </w:pPr>
      <w:r>
        <w:rPr>
          <w:rFonts w:ascii="宋体" w:hAnsi="宋体" w:eastAsia="宋体"/>
          <w:lang w:eastAsia="zh-CN"/>
        </w:rPr>
        <w:t>487. 枪杆子里出政权</w:t>
      </w:r>
    </w:p>
    <w:p>
      <w:pPr>
        <w:rPr>
          <w:rFonts w:ascii="宋体" w:hAnsi="宋体" w:eastAsia="宋体"/>
          <w:lang w:eastAsia="zh-CN"/>
        </w:rPr>
      </w:pPr>
      <w:r>
        <w:rPr>
          <w:rFonts w:ascii="宋体" w:hAnsi="宋体" w:eastAsia="宋体"/>
          <w:lang w:eastAsia="zh-CN"/>
        </w:rPr>
        <w:t>488. A</w:t>
      </w:r>
    </w:p>
    <w:p>
      <w:pPr>
        <w:rPr>
          <w:rFonts w:ascii="宋体" w:hAnsi="宋体" w:eastAsia="宋体"/>
          <w:lang w:eastAsia="zh-CN"/>
        </w:rPr>
      </w:pPr>
      <w:r>
        <w:rPr>
          <w:rFonts w:ascii="宋体" w:hAnsi="宋体" w:eastAsia="宋体"/>
          <w:lang w:eastAsia="zh-CN"/>
        </w:rPr>
        <w:t>489. A</w:t>
      </w:r>
    </w:p>
    <w:p>
      <w:pPr>
        <w:rPr>
          <w:rFonts w:ascii="宋体" w:hAnsi="宋体" w:eastAsia="宋体"/>
          <w:lang w:eastAsia="zh-CN"/>
        </w:rPr>
      </w:pPr>
      <w:r>
        <w:rPr>
          <w:rFonts w:ascii="宋体" w:hAnsi="宋体" w:eastAsia="宋体"/>
          <w:lang w:eastAsia="zh-CN"/>
        </w:rPr>
        <w:t>490. 正确</w:t>
      </w:r>
    </w:p>
    <w:p>
      <w:pPr>
        <w:rPr>
          <w:rFonts w:ascii="宋体" w:hAnsi="宋体" w:eastAsia="宋体"/>
          <w:lang w:eastAsia="zh-CN"/>
        </w:rPr>
      </w:pPr>
      <w:r>
        <w:rPr>
          <w:rFonts w:ascii="宋体" w:hAnsi="宋体" w:eastAsia="宋体"/>
          <w:lang w:eastAsia="zh-CN"/>
        </w:rPr>
        <w:t>491. A</w:t>
      </w:r>
    </w:p>
    <w:p>
      <w:pPr>
        <w:rPr>
          <w:rFonts w:ascii="宋体" w:hAnsi="宋体" w:eastAsia="宋体"/>
          <w:lang w:eastAsia="zh-CN"/>
        </w:rPr>
      </w:pPr>
      <w:r>
        <w:rPr>
          <w:rFonts w:ascii="宋体" w:hAnsi="宋体" w:eastAsia="宋体"/>
          <w:lang w:eastAsia="zh-CN"/>
        </w:rPr>
        <w:t>492. A</w:t>
      </w:r>
    </w:p>
    <w:p>
      <w:pPr>
        <w:rPr>
          <w:rFonts w:ascii="宋体" w:hAnsi="宋体" w:eastAsia="宋体"/>
          <w:lang w:eastAsia="zh-CN"/>
        </w:rPr>
      </w:pPr>
      <w:r>
        <w:rPr>
          <w:rFonts w:ascii="宋体" w:hAnsi="宋体" w:eastAsia="宋体"/>
          <w:lang w:eastAsia="zh-CN"/>
        </w:rPr>
        <w:t>493. C</w:t>
      </w:r>
    </w:p>
    <w:p>
      <w:pPr>
        <w:rPr>
          <w:rFonts w:ascii="宋体" w:hAnsi="宋体" w:eastAsia="宋体"/>
          <w:lang w:eastAsia="zh-CN"/>
        </w:rPr>
      </w:pPr>
      <w:r>
        <w:rPr>
          <w:rFonts w:ascii="宋体" w:hAnsi="宋体" w:eastAsia="宋体"/>
          <w:lang w:eastAsia="zh-CN"/>
        </w:rPr>
        <w:t>494. ABCD</w:t>
      </w:r>
    </w:p>
    <w:p>
      <w:pPr>
        <w:rPr>
          <w:rFonts w:ascii="宋体" w:hAnsi="宋体" w:eastAsia="宋体"/>
          <w:lang w:eastAsia="zh-CN"/>
        </w:rPr>
      </w:pPr>
      <w:r>
        <w:rPr>
          <w:rFonts w:ascii="宋体" w:hAnsi="宋体" w:eastAsia="宋体"/>
          <w:lang w:eastAsia="zh-CN"/>
        </w:rPr>
        <w:t>495. ABCD</w:t>
      </w:r>
    </w:p>
    <w:p>
      <w:pPr>
        <w:rPr>
          <w:rFonts w:ascii="宋体" w:hAnsi="宋体" w:eastAsia="宋体"/>
          <w:lang w:eastAsia="zh-CN"/>
        </w:rPr>
      </w:pPr>
      <w:r>
        <w:rPr>
          <w:rFonts w:ascii="宋体" w:hAnsi="宋体" w:eastAsia="宋体"/>
          <w:lang w:eastAsia="zh-CN"/>
        </w:rPr>
        <w:t>496. ABCD</w:t>
      </w:r>
    </w:p>
    <w:p>
      <w:pPr>
        <w:rPr>
          <w:rFonts w:ascii="宋体" w:hAnsi="宋体" w:eastAsia="宋体"/>
          <w:lang w:eastAsia="zh-CN"/>
        </w:rPr>
      </w:pPr>
      <w:r>
        <w:rPr>
          <w:rFonts w:ascii="宋体" w:hAnsi="宋体" w:eastAsia="宋体"/>
          <w:lang w:eastAsia="zh-CN"/>
        </w:rPr>
        <w:t>497. CD</w:t>
      </w:r>
    </w:p>
    <w:p>
      <w:pPr>
        <w:rPr>
          <w:rFonts w:ascii="宋体" w:hAnsi="宋体" w:eastAsia="宋体"/>
          <w:lang w:eastAsia="zh-CN"/>
        </w:rPr>
      </w:pPr>
      <w:r>
        <w:rPr>
          <w:rFonts w:ascii="宋体" w:hAnsi="宋体" w:eastAsia="宋体"/>
          <w:lang w:eastAsia="zh-CN"/>
        </w:rPr>
        <w:t>498. AB</w:t>
      </w:r>
    </w:p>
    <w:p>
      <w:pPr>
        <w:rPr>
          <w:rFonts w:ascii="宋体" w:hAnsi="宋体" w:eastAsia="宋体"/>
          <w:lang w:eastAsia="zh-CN"/>
        </w:rPr>
      </w:pPr>
      <w:r>
        <w:rPr>
          <w:rFonts w:ascii="宋体" w:hAnsi="宋体" w:eastAsia="宋体"/>
          <w:lang w:eastAsia="zh-CN"/>
        </w:rPr>
        <w:t>499. 调查</w:t>
      </w:r>
    </w:p>
    <w:p>
      <w:pPr>
        <w:rPr>
          <w:rFonts w:ascii="宋体" w:hAnsi="宋体" w:eastAsia="宋体"/>
          <w:lang w:eastAsia="zh-CN"/>
        </w:rPr>
      </w:pPr>
      <w:r>
        <w:rPr>
          <w:rFonts w:ascii="宋体" w:hAnsi="宋体" w:eastAsia="宋体"/>
          <w:lang w:eastAsia="zh-CN"/>
        </w:rPr>
        <w:t>500. ABCD</w:t>
      </w:r>
    </w:p>
    <w:p>
      <w:pPr>
        <w:rPr>
          <w:rFonts w:ascii="宋体" w:hAnsi="宋体" w:eastAsia="宋体"/>
          <w:lang w:eastAsia="zh-CN"/>
        </w:rPr>
      </w:pPr>
      <w:r>
        <w:rPr>
          <w:rFonts w:ascii="宋体" w:hAnsi="宋体" w:eastAsia="宋体"/>
          <w:lang w:eastAsia="zh-CN"/>
        </w:rPr>
        <w:t>501. ABCD</w:t>
      </w:r>
    </w:p>
    <w:p>
      <w:pPr>
        <w:rPr>
          <w:rFonts w:ascii="宋体" w:hAnsi="宋体" w:eastAsia="宋体"/>
          <w:lang w:eastAsia="zh-CN"/>
        </w:rPr>
      </w:pPr>
      <w:r>
        <w:rPr>
          <w:rFonts w:ascii="宋体" w:hAnsi="宋体" w:eastAsia="宋体"/>
          <w:lang w:eastAsia="zh-CN"/>
        </w:rPr>
        <w:t>502. 八七会议具有重大历史意义，其在我党的历史上占有重要的地位。 会议是在中国革命的危急关头召开的，会议正式确定了实行土地革命和武装起义的方针，并把领导农民进行秋收起义作为当前党的最主要任务，从而使全党没有在白色恐怖面前惊慌失措，指明了今后革命斗争的正确方向，为挽救党和革命作出了巨大贡献。中国革命从此开始由大革命失败到土地革命战争兴起的历史性转变。</w:t>
      </w:r>
    </w:p>
    <w:p>
      <w:pPr>
        <w:rPr>
          <w:rFonts w:ascii="宋体" w:hAnsi="宋体" w:eastAsia="宋体"/>
          <w:lang w:eastAsia="zh-CN"/>
        </w:rPr>
      </w:pPr>
      <w:r>
        <w:rPr>
          <w:rFonts w:ascii="宋体" w:hAnsi="宋体" w:eastAsia="宋体"/>
          <w:lang w:eastAsia="zh-CN"/>
        </w:rPr>
        <w:t>503. 首先，为了镇压人民和消灭异己力量，国民党建立了庞大的军队。其次，为了镇压人民和消灭异己力量，国民党建立了庞大的全国性特务系统。再次，为了控制人民，禁止革命活动，国民党大力推行保甲制度，规定十户为甲，十甲为保，分设甲长、保长。最后，为了控制舆论，剥夺人民的言论和出版自由，国民党还厉行文化专制主义。</w:t>
      </w:r>
    </w:p>
    <w:p>
      <w:pPr>
        <w:rPr>
          <w:rFonts w:ascii="宋体" w:hAnsi="宋体" w:eastAsia="宋体"/>
        </w:rPr>
      </w:pPr>
      <w:r>
        <w:rPr>
          <w:rFonts w:ascii="宋体" w:hAnsi="宋体" w:eastAsia="宋体"/>
        </w:rPr>
        <w:t>504. 正确</w:t>
      </w:r>
    </w:p>
    <w:p>
      <w:pPr>
        <w:rPr>
          <w:rFonts w:ascii="宋体" w:hAnsi="宋体" w:eastAsia="宋体"/>
        </w:rPr>
      </w:pPr>
      <w:r>
        <w:rPr>
          <w:rFonts w:ascii="宋体" w:hAnsi="宋体" w:eastAsia="宋体"/>
        </w:rPr>
        <w:t>505. 正确</w:t>
      </w:r>
    </w:p>
    <w:p>
      <w:pPr>
        <w:rPr>
          <w:rFonts w:ascii="宋体" w:hAnsi="宋体" w:eastAsia="宋体"/>
        </w:rPr>
      </w:pPr>
      <w:r>
        <w:rPr>
          <w:rFonts w:ascii="宋体" w:hAnsi="宋体" w:eastAsia="宋体"/>
        </w:rPr>
        <w:t>506. 正确</w:t>
      </w:r>
    </w:p>
    <w:p>
      <w:pPr>
        <w:rPr>
          <w:rFonts w:ascii="宋体" w:hAnsi="宋体" w:eastAsia="宋体"/>
        </w:rPr>
      </w:pPr>
      <w:r>
        <w:rPr>
          <w:rFonts w:ascii="宋体" w:hAnsi="宋体" w:eastAsia="宋体"/>
        </w:rPr>
        <w:t>507. 正确</w:t>
      </w:r>
    </w:p>
    <w:p>
      <w:pPr>
        <w:rPr>
          <w:rFonts w:ascii="宋体" w:hAnsi="宋体" w:eastAsia="宋体"/>
        </w:rPr>
      </w:pPr>
      <w:r>
        <w:rPr>
          <w:rFonts w:ascii="宋体" w:hAnsi="宋体" w:eastAsia="宋体"/>
        </w:rPr>
        <w:t>508. 正确</w:t>
      </w:r>
    </w:p>
    <w:p>
      <w:pPr>
        <w:rPr>
          <w:rFonts w:ascii="宋体" w:hAnsi="宋体" w:eastAsia="宋体"/>
        </w:rPr>
      </w:pPr>
      <w:r>
        <w:rPr>
          <w:rFonts w:ascii="宋体" w:hAnsi="宋体" w:eastAsia="宋体"/>
        </w:rPr>
        <w:t>509. 正确</w:t>
      </w:r>
    </w:p>
    <w:p>
      <w:pPr>
        <w:rPr>
          <w:rFonts w:ascii="宋体" w:hAnsi="宋体" w:eastAsia="宋体"/>
          <w:lang w:eastAsia="zh-CN"/>
        </w:rPr>
      </w:pPr>
      <w:r>
        <w:rPr>
          <w:rFonts w:ascii="宋体" w:hAnsi="宋体" w:eastAsia="宋体"/>
          <w:lang w:eastAsia="zh-CN"/>
        </w:rPr>
        <w:t>510. 正确</w:t>
      </w:r>
    </w:p>
    <w:p>
      <w:pPr>
        <w:rPr>
          <w:rFonts w:ascii="宋体" w:hAnsi="宋体" w:eastAsia="宋体"/>
          <w:lang w:eastAsia="zh-CN"/>
        </w:rPr>
      </w:pPr>
      <w:r>
        <w:rPr>
          <w:rFonts w:ascii="宋体" w:hAnsi="宋体" w:eastAsia="宋体"/>
          <w:lang w:eastAsia="zh-CN"/>
        </w:rPr>
        <w:t>511. 大资产阶级</w:t>
      </w:r>
    </w:p>
    <w:p>
      <w:pPr>
        <w:rPr>
          <w:rFonts w:ascii="宋体" w:hAnsi="宋体" w:eastAsia="宋体"/>
          <w:lang w:eastAsia="zh-CN"/>
        </w:rPr>
      </w:pPr>
      <w:r>
        <w:rPr>
          <w:rFonts w:ascii="宋体" w:hAnsi="宋体" w:eastAsia="宋体"/>
          <w:lang w:eastAsia="zh-CN"/>
        </w:rPr>
        <w:t>512. 保甲</w:t>
      </w:r>
    </w:p>
    <w:p>
      <w:pPr>
        <w:rPr>
          <w:rFonts w:ascii="宋体" w:hAnsi="宋体" w:eastAsia="宋体"/>
          <w:lang w:eastAsia="zh-CN"/>
        </w:rPr>
      </w:pPr>
      <w:r>
        <w:rPr>
          <w:rFonts w:ascii="宋体" w:hAnsi="宋体" w:eastAsia="宋体"/>
          <w:lang w:eastAsia="zh-CN"/>
        </w:rPr>
        <w:t>513. 土地革命</w:t>
      </w:r>
    </w:p>
    <w:p>
      <w:pPr>
        <w:rPr>
          <w:rFonts w:ascii="宋体" w:hAnsi="宋体" w:eastAsia="宋体"/>
          <w:lang w:eastAsia="zh-CN"/>
        </w:rPr>
      </w:pPr>
      <w:r>
        <w:rPr>
          <w:rFonts w:ascii="宋体" w:hAnsi="宋体" w:eastAsia="宋体"/>
          <w:lang w:eastAsia="zh-CN"/>
        </w:rPr>
        <w:t>514. 南昌起义</w:t>
      </w:r>
    </w:p>
    <w:p>
      <w:pPr>
        <w:rPr>
          <w:rFonts w:ascii="宋体" w:hAnsi="宋体" w:eastAsia="宋体"/>
          <w:lang w:eastAsia="zh-CN"/>
        </w:rPr>
      </w:pPr>
      <w:r>
        <w:rPr>
          <w:rFonts w:ascii="宋体" w:hAnsi="宋体" w:eastAsia="宋体"/>
          <w:lang w:eastAsia="zh-CN"/>
        </w:rPr>
        <w:t>515. 农村</w:t>
      </w:r>
    </w:p>
    <w:p>
      <w:pPr>
        <w:rPr>
          <w:rFonts w:ascii="宋体" w:hAnsi="宋体" w:eastAsia="宋体"/>
          <w:lang w:eastAsia="zh-CN"/>
        </w:rPr>
      </w:pPr>
      <w:r>
        <w:rPr>
          <w:rFonts w:ascii="宋体" w:hAnsi="宋体" w:eastAsia="宋体"/>
          <w:lang w:eastAsia="zh-CN"/>
        </w:rPr>
        <w:t>516. 反对本本主义</w:t>
      </w:r>
    </w:p>
    <w:p>
      <w:pPr>
        <w:rPr>
          <w:rFonts w:ascii="宋体" w:hAnsi="宋体" w:eastAsia="宋体"/>
          <w:lang w:eastAsia="zh-CN"/>
        </w:rPr>
      </w:pPr>
      <w:r>
        <w:rPr>
          <w:rFonts w:ascii="宋体" w:hAnsi="宋体" w:eastAsia="宋体"/>
          <w:lang w:eastAsia="zh-CN"/>
        </w:rPr>
        <w:t>517. 农村包围城市</w:t>
      </w:r>
    </w:p>
    <w:p>
      <w:pPr>
        <w:rPr>
          <w:rFonts w:ascii="宋体" w:hAnsi="宋体" w:eastAsia="宋体"/>
          <w:lang w:eastAsia="zh-CN"/>
        </w:rPr>
      </w:pPr>
      <w:r>
        <w:rPr>
          <w:rFonts w:ascii="宋体" w:hAnsi="宋体" w:eastAsia="宋体"/>
          <w:lang w:eastAsia="zh-CN"/>
        </w:rPr>
        <w:t>518. 毛泽东</w:t>
      </w:r>
    </w:p>
    <w:p>
      <w:pPr>
        <w:rPr>
          <w:rFonts w:ascii="宋体" w:hAnsi="宋体" w:eastAsia="宋体"/>
          <w:lang w:eastAsia="zh-CN"/>
        </w:rPr>
      </w:pPr>
      <w:r>
        <w:rPr>
          <w:rFonts w:ascii="宋体" w:hAnsi="宋体" w:eastAsia="宋体"/>
          <w:lang w:eastAsia="zh-CN"/>
        </w:rPr>
        <w:t>519. 农村根据地</w:t>
      </w:r>
    </w:p>
    <w:p>
      <w:pPr>
        <w:rPr>
          <w:rFonts w:ascii="宋体" w:hAnsi="宋体" w:eastAsia="宋体"/>
          <w:lang w:eastAsia="zh-CN"/>
        </w:rPr>
      </w:pPr>
      <w:r>
        <w:rPr>
          <w:rFonts w:ascii="宋体" w:hAnsi="宋体" w:eastAsia="宋体"/>
          <w:lang w:eastAsia="zh-CN"/>
        </w:rPr>
        <w:t>520. 井冈山</w:t>
      </w:r>
    </w:p>
    <w:p>
      <w:pPr>
        <w:rPr>
          <w:rFonts w:ascii="宋体" w:hAnsi="宋体" w:eastAsia="宋体"/>
          <w:lang w:eastAsia="zh-CN"/>
        </w:rPr>
      </w:pPr>
      <w:r>
        <w:rPr>
          <w:rFonts w:ascii="宋体" w:hAnsi="宋体" w:eastAsia="宋体"/>
          <w:lang w:eastAsia="zh-CN"/>
        </w:rPr>
        <w:t>521. 中国共产党</w:t>
      </w:r>
    </w:p>
    <w:p>
      <w:pPr>
        <w:rPr>
          <w:rFonts w:ascii="宋体" w:hAnsi="宋体" w:eastAsia="宋体"/>
          <w:lang w:eastAsia="zh-CN"/>
        </w:rPr>
      </w:pPr>
      <w:r>
        <w:rPr>
          <w:rFonts w:ascii="宋体" w:hAnsi="宋体" w:eastAsia="宋体"/>
          <w:lang w:eastAsia="zh-CN"/>
        </w:rPr>
        <w:t>522. 八七会议</w:t>
      </w:r>
    </w:p>
    <w:p>
      <w:pPr>
        <w:rPr>
          <w:rFonts w:ascii="宋体" w:hAnsi="宋体" w:eastAsia="宋体"/>
          <w:lang w:eastAsia="zh-CN"/>
        </w:rPr>
      </w:pPr>
      <w:r>
        <w:rPr>
          <w:rFonts w:ascii="宋体" w:hAnsi="宋体" w:eastAsia="宋体"/>
          <w:lang w:eastAsia="zh-CN"/>
        </w:rPr>
        <w:t>523. 农民</w:t>
      </w:r>
    </w:p>
    <w:p>
      <w:pPr>
        <w:rPr>
          <w:rFonts w:ascii="宋体" w:hAnsi="宋体" w:eastAsia="宋体"/>
          <w:lang w:eastAsia="zh-CN"/>
        </w:rPr>
      </w:pPr>
      <w:r>
        <w:rPr>
          <w:rFonts w:ascii="宋体" w:hAnsi="宋体" w:eastAsia="宋体"/>
          <w:lang w:eastAsia="zh-CN"/>
        </w:rPr>
        <w:t>524. 半殖民地半封建</w:t>
      </w:r>
    </w:p>
    <w:p>
      <w:pPr>
        <w:rPr>
          <w:rFonts w:ascii="宋体" w:hAnsi="宋体" w:eastAsia="宋体"/>
          <w:lang w:eastAsia="zh-CN"/>
        </w:rPr>
      </w:pPr>
      <w:r>
        <w:rPr>
          <w:rFonts w:ascii="宋体" w:hAnsi="宋体" w:eastAsia="宋体"/>
          <w:lang w:eastAsia="zh-CN"/>
        </w:rPr>
        <w:t>525. 错误</w:t>
      </w:r>
    </w:p>
    <w:p>
      <w:pPr>
        <w:rPr>
          <w:rFonts w:ascii="宋体" w:hAnsi="宋体" w:eastAsia="宋体"/>
        </w:rPr>
      </w:pPr>
      <w:r>
        <w:rPr>
          <w:rFonts w:ascii="宋体" w:hAnsi="宋体" w:eastAsia="宋体"/>
        </w:rPr>
        <w:t>526. C</w:t>
      </w:r>
    </w:p>
    <w:p>
      <w:pPr>
        <w:rPr>
          <w:rFonts w:ascii="宋体" w:hAnsi="宋体" w:eastAsia="宋体"/>
        </w:rPr>
      </w:pPr>
      <w:r>
        <w:rPr>
          <w:rFonts w:ascii="宋体" w:hAnsi="宋体" w:eastAsia="宋体"/>
        </w:rPr>
        <w:t>527. D</w:t>
      </w:r>
    </w:p>
    <w:p>
      <w:pPr>
        <w:rPr>
          <w:rFonts w:ascii="宋体" w:hAnsi="宋体" w:eastAsia="宋体"/>
        </w:rPr>
      </w:pPr>
      <w:r>
        <w:rPr>
          <w:rFonts w:ascii="宋体" w:hAnsi="宋体" w:eastAsia="宋体"/>
        </w:rPr>
        <w:t>528. D</w:t>
      </w:r>
    </w:p>
    <w:p>
      <w:pPr>
        <w:rPr>
          <w:rFonts w:ascii="宋体" w:hAnsi="宋体" w:eastAsia="宋体"/>
        </w:rPr>
      </w:pPr>
      <w:r>
        <w:rPr>
          <w:rFonts w:ascii="宋体" w:hAnsi="宋体" w:eastAsia="宋体"/>
        </w:rPr>
        <w:t>529. D</w:t>
      </w:r>
    </w:p>
    <w:p>
      <w:pPr>
        <w:rPr>
          <w:rFonts w:ascii="宋体" w:hAnsi="宋体" w:eastAsia="宋体"/>
        </w:rPr>
      </w:pPr>
      <w:r>
        <w:rPr>
          <w:rFonts w:ascii="宋体" w:hAnsi="宋体" w:eastAsia="宋体"/>
        </w:rPr>
        <w:t>530. D</w:t>
      </w:r>
    </w:p>
    <w:p>
      <w:pPr>
        <w:rPr>
          <w:rFonts w:ascii="宋体" w:hAnsi="宋体" w:eastAsia="宋体"/>
        </w:rPr>
      </w:pPr>
      <w:r>
        <w:rPr>
          <w:rFonts w:ascii="宋体" w:hAnsi="宋体" w:eastAsia="宋体"/>
        </w:rPr>
        <w:t>531. A</w:t>
      </w:r>
    </w:p>
    <w:p>
      <w:pPr>
        <w:rPr>
          <w:rFonts w:ascii="宋体" w:hAnsi="宋体" w:eastAsia="宋体"/>
        </w:rPr>
      </w:pPr>
      <w:r>
        <w:rPr>
          <w:rFonts w:ascii="宋体" w:hAnsi="宋体" w:eastAsia="宋体"/>
        </w:rPr>
        <w:t>532. A</w:t>
      </w:r>
    </w:p>
    <w:p>
      <w:pPr>
        <w:rPr>
          <w:rFonts w:ascii="宋体" w:hAnsi="宋体" w:eastAsia="宋体"/>
        </w:rPr>
      </w:pPr>
      <w:r>
        <w:rPr>
          <w:rFonts w:ascii="宋体" w:hAnsi="宋体" w:eastAsia="宋体"/>
        </w:rPr>
        <w:t>533. A</w:t>
      </w:r>
    </w:p>
    <w:p>
      <w:pPr>
        <w:rPr>
          <w:rFonts w:ascii="宋体" w:hAnsi="宋体" w:eastAsia="宋体"/>
        </w:rPr>
      </w:pPr>
      <w:r>
        <w:rPr>
          <w:rFonts w:ascii="宋体" w:hAnsi="宋体" w:eastAsia="宋体"/>
        </w:rPr>
        <w:t>534. A</w:t>
      </w:r>
    </w:p>
    <w:p>
      <w:pPr>
        <w:rPr>
          <w:rFonts w:ascii="宋体" w:hAnsi="宋体" w:eastAsia="宋体"/>
        </w:rPr>
      </w:pPr>
      <w:r>
        <w:rPr>
          <w:rFonts w:ascii="宋体" w:hAnsi="宋体" w:eastAsia="宋体"/>
        </w:rPr>
        <w:t>535. A</w:t>
      </w:r>
    </w:p>
    <w:p>
      <w:pPr>
        <w:rPr>
          <w:rFonts w:ascii="宋体" w:hAnsi="宋体" w:eastAsia="宋体"/>
        </w:rPr>
      </w:pPr>
      <w:r>
        <w:rPr>
          <w:rFonts w:ascii="宋体" w:hAnsi="宋体" w:eastAsia="宋体"/>
        </w:rPr>
        <w:t>536. A</w:t>
      </w:r>
    </w:p>
    <w:p>
      <w:pPr>
        <w:rPr>
          <w:rFonts w:ascii="宋体" w:hAnsi="宋体" w:eastAsia="宋体"/>
        </w:rPr>
      </w:pPr>
      <w:r>
        <w:rPr>
          <w:rFonts w:ascii="宋体" w:hAnsi="宋体" w:eastAsia="宋体"/>
        </w:rPr>
        <w:t>537. ACD</w:t>
      </w:r>
    </w:p>
    <w:p>
      <w:pPr>
        <w:rPr>
          <w:rFonts w:ascii="宋体" w:hAnsi="宋体" w:eastAsia="宋体"/>
        </w:rPr>
      </w:pPr>
      <w:r>
        <w:rPr>
          <w:rFonts w:ascii="宋体" w:hAnsi="宋体" w:eastAsia="宋体"/>
        </w:rPr>
        <w:t>538. ABD</w:t>
      </w:r>
    </w:p>
    <w:p>
      <w:pPr>
        <w:rPr>
          <w:rFonts w:ascii="宋体" w:hAnsi="宋体" w:eastAsia="宋体"/>
        </w:rPr>
      </w:pPr>
      <w:r>
        <w:rPr>
          <w:rFonts w:ascii="宋体" w:hAnsi="宋体" w:eastAsia="宋体"/>
        </w:rPr>
        <w:t>539. ABD</w:t>
      </w:r>
    </w:p>
    <w:p>
      <w:pPr>
        <w:rPr>
          <w:rFonts w:ascii="宋体" w:hAnsi="宋体" w:eastAsia="宋体"/>
        </w:rPr>
      </w:pPr>
      <w:r>
        <w:rPr>
          <w:rFonts w:ascii="宋体" w:hAnsi="宋体" w:eastAsia="宋体"/>
        </w:rPr>
        <w:t>540. BC</w:t>
      </w:r>
    </w:p>
    <w:p>
      <w:pPr>
        <w:rPr>
          <w:rFonts w:ascii="宋体" w:hAnsi="宋体" w:eastAsia="宋体"/>
        </w:rPr>
      </w:pPr>
      <w:r>
        <w:rPr>
          <w:rFonts w:ascii="宋体" w:hAnsi="宋体" w:eastAsia="宋体"/>
        </w:rPr>
        <w:t>541. C</w:t>
      </w:r>
    </w:p>
    <w:p>
      <w:pPr>
        <w:rPr>
          <w:rFonts w:ascii="宋体" w:hAnsi="宋体" w:eastAsia="宋体"/>
        </w:rPr>
      </w:pPr>
      <w:r>
        <w:rPr>
          <w:rFonts w:ascii="宋体" w:hAnsi="宋体" w:eastAsia="宋体"/>
        </w:rPr>
        <w:t>542. C</w:t>
      </w:r>
    </w:p>
    <w:p>
      <w:pPr>
        <w:rPr>
          <w:rFonts w:ascii="宋体" w:hAnsi="宋体" w:eastAsia="宋体"/>
        </w:rPr>
      </w:pPr>
      <w:r>
        <w:rPr>
          <w:rFonts w:ascii="宋体" w:hAnsi="宋体" w:eastAsia="宋体"/>
        </w:rPr>
        <w:t>543. C</w:t>
      </w:r>
    </w:p>
    <w:p>
      <w:pPr>
        <w:rPr>
          <w:rFonts w:ascii="宋体" w:hAnsi="宋体" w:eastAsia="宋体"/>
        </w:rPr>
      </w:pPr>
      <w:r>
        <w:rPr>
          <w:rFonts w:ascii="宋体" w:hAnsi="宋体" w:eastAsia="宋体"/>
        </w:rPr>
        <w:t>544. B</w:t>
      </w:r>
    </w:p>
    <w:p>
      <w:pPr>
        <w:rPr>
          <w:rFonts w:ascii="宋体" w:hAnsi="宋体" w:eastAsia="宋体"/>
        </w:rPr>
      </w:pPr>
      <w:r>
        <w:rPr>
          <w:rFonts w:ascii="宋体" w:hAnsi="宋体" w:eastAsia="宋体"/>
        </w:rPr>
        <w:t>545. A</w:t>
      </w:r>
    </w:p>
    <w:p>
      <w:pPr>
        <w:rPr>
          <w:rFonts w:ascii="宋体" w:hAnsi="宋体" w:eastAsia="宋体"/>
        </w:rPr>
      </w:pPr>
      <w:r>
        <w:rPr>
          <w:rFonts w:ascii="宋体" w:hAnsi="宋体" w:eastAsia="宋体"/>
        </w:rPr>
        <w:t>546. B</w:t>
      </w:r>
    </w:p>
    <w:p>
      <w:pPr>
        <w:rPr>
          <w:rFonts w:ascii="宋体" w:hAnsi="宋体" w:eastAsia="宋体"/>
        </w:rPr>
      </w:pPr>
      <w:r>
        <w:rPr>
          <w:rFonts w:ascii="宋体" w:hAnsi="宋体" w:eastAsia="宋体"/>
        </w:rPr>
        <w:t>547. B</w:t>
      </w:r>
    </w:p>
    <w:p>
      <w:pPr>
        <w:rPr>
          <w:rFonts w:ascii="宋体" w:hAnsi="宋体" w:eastAsia="宋体"/>
        </w:rPr>
      </w:pPr>
      <w:r>
        <w:rPr>
          <w:rFonts w:ascii="宋体" w:hAnsi="宋体" w:eastAsia="宋体"/>
        </w:rPr>
        <w:t>548. B</w:t>
      </w:r>
    </w:p>
    <w:p>
      <w:pPr>
        <w:rPr>
          <w:rFonts w:ascii="宋体" w:hAnsi="宋体" w:eastAsia="宋体"/>
        </w:rPr>
      </w:pPr>
      <w:r>
        <w:rPr>
          <w:rFonts w:ascii="宋体" w:hAnsi="宋体" w:eastAsia="宋体"/>
        </w:rPr>
        <w:t>549. C</w:t>
      </w:r>
    </w:p>
    <w:p>
      <w:pPr>
        <w:rPr>
          <w:rFonts w:ascii="宋体" w:hAnsi="宋体" w:eastAsia="宋体"/>
        </w:rPr>
      </w:pPr>
      <w:r>
        <w:rPr>
          <w:rFonts w:ascii="宋体" w:hAnsi="宋体" w:eastAsia="宋体"/>
        </w:rPr>
        <w:t>550. C</w:t>
      </w:r>
    </w:p>
    <w:p>
      <w:pPr>
        <w:rPr>
          <w:rFonts w:ascii="宋体" w:hAnsi="宋体" w:eastAsia="宋体"/>
        </w:rPr>
      </w:pPr>
      <w:r>
        <w:rPr>
          <w:rFonts w:ascii="宋体" w:hAnsi="宋体" w:eastAsia="宋体"/>
        </w:rPr>
        <w:t>551. B</w:t>
      </w:r>
    </w:p>
    <w:p>
      <w:pPr>
        <w:rPr>
          <w:rFonts w:ascii="宋体" w:hAnsi="宋体" w:eastAsia="宋体"/>
        </w:rPr>
      </w:pPr>
      <w:r>
        <w:rPr>
          <w:rFonts w:ascii="宋体" w:hAnsi="宋体" w:eastAsia="宋体"/>
        </w:rPr>
        <w:t>552. B</w:t>
      </w:r>
    </w:p>
    <w:p>
      <w:pPr>
        <w:rPr>
          <w:rFonts w:ascii="宋体" w:hAnsi="宋体" w:eastAsia="宋体"/>
        </w:rPr>
      </w:pPr>
      <w:r>
        <w:rPr>
          <w:rFonts w:ascii="宋体" w:hAnsi="宋体" w:eastAsia="宋体"/>
        </w:rPr>
        <w:t>553. ABCD</w:t>
      </w:r>
    </w:p>
    <w:p>
      <w:pPr>
        <w:rPr>
          <w:rFonts w:ascii="宋体" w:hAnsi="宋体" w:eastAsia="宋体"/>
          <w:lang w:eastAsia="zh-CN"/>
        </w:rPr>
      </w:pPr>
      <w:r>
        <w:rPr>
          <w:rFonts w:ascii="宋体" w:hAnsi="宋体" w:eastAsia="宋体"/>
          <w:lang w:eastAsia="zh-CN"/>
        </w:rPr>
        <w:t>554. ABCD</w:t>
      </w:r>
    </w:p>
    <w:p>
      <w:pPr>
        <w:rPr>
          <w:rFonts w:ascii="宋体" w:hAnsi="宋体" w:eastAsia="宋体"/>
          <w:lang w:eastAsia="zh-CN"/>
        </w:rPr>
      </w:pPr>
      <w:r>
        <w:rPr>
          <w:rFonts w:ascii="宋体" w:hAnsi="宋体" w:eastAsia="宋体"/>
          <w:lang w:eastAsia="zh-CN"/>
        </w:rPr>
        <w:t>555. ABCD</w:t>
      </w:r>
    </w:p>
    <w:p>
      <w:pPr>
        <w:rPr>
          <w:rFonts w:ascii="宋体" w:hAnsi="宋体" w:eastAsia="宋体"/>
          <w:lang w:eastAsia="zh-CN"/>
        </w:rPr>
      </w:pPr>
      <w:r>
        <w:rPr>
          <w:rFonts w:ascii="宋体" w:hAnsi="宋体" w:eastAsia="宋体"/>
          <w:lang w:eastAsia="zh-CN"/>
        </w:rPr>
        <w:t>556. ABCD</w:t>
      </w:r>
    </w:p>
    <w:p>
      <w:pPr>
        <w:rPr>
          <w:rFonts w:ascii="宋体" w:hAnsi="宋体" w:eastAsia="宋体"/>
          <w:lang w:eastAsia="zh-CN"/>
        </w:rPr>
      </w:pPr>
      <w:r>
        <w:rPr>
          <w:rFonts w:ascii="宋体" w:hAnsi="宋体" w:eastAsia="宋体"/>
          <w:lang w:eastAsia="zh-CN"/>
        </w:rPr>
        <w:t>557. 遵义会议结束了王明“左”倾冒险主义路线在党中央的统治，确立了以毛泽东为代表的新的中央正确领导，把党的路线转到了马克思列宁主义的轨道上来。遵义会议，在中国革命的危急关头，挽救了党，挽救了红军，挽救了中国革命，是我党历史上一个生死攸关的转折点。遵义会议是中国共产党第一次独立自主地运用马列主义基本原理解决自己的路线、方针和政策的会议。它是中国共产党从幼年的党走上成熟的党的标志。从此，中国革命就在毛泽东为代表的正确路线指引下走上胜利发展的道路。</w:t>
      </w:r>
    </w:p>
    <w:p>
      <w:pPr>
        <w:rPr>
          <w:rFonts w:ascii="宋体" w:hAnsi="宋体" w:eastAsia="宋体"/>
          <w:lang w:eastAsia="zh-CN"/>
        </w:rPr>
      </w:pPr>
      <w:r>
        <w:rPr>
          <w:rFonts w:ascii="宋体" w:hAnsi="宋体" w:eastAsia="宋体"/>
          <w:lang w:eastAsia="zh-CN"/>
        </w:rPr>
        <w:t>558. 中国共产党人和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pPr>
        <w:rPr>
          <w:rFonts w:ascii="宋体" w:hAnsi="宋体" w:eastAsia="宋体"/>
          <w:lang w:eastAsia="zh-CN"/>
        </w:rPr>
      </w:pPr>
      <w:r>
        <w:rPr>
          <w:rFonts w:ascii="宋体" w:hAnsi="宋体" w:eastAsia="宋体"/>
          <w:lang w:eastAsia="zh-CN"/>
        </w:rPr>
        <w:t>559. 正确</w:t>
      </w:r>
    </w:p>
    <w:p>
      <w:pPr>
        <w:rPr>
          <w:rFonts w:ascii="宋体" w:hAnsi="宋体" w:eastAsia="宋体"/>
          <w:lang w:eastAsia="zh-CN"/>
        </w:rPr>
      </w:pPr>
      <w:r>
        <w:rPr>
          <w:rFonts w:ascii="宋体" w:hAnsi="宋体" w:eastAsia="宋体"/>
          <w:lang w:eastAsia="zh-CN"/>
        </w:rPr>
        <w:t>560. 正确</w:t>
      </w:r>
    </w:p>
    <w:p>
      <w:pPr>
        <w:rPr>
          <w:rFonts w:ascii="宋体" w:hAnsi="宋体" w:eastAsia="宋体"/>
          <w:lang w:eastAsia="zh-CN"/>
        </w:rPr>
      </w:pPr>
      <w:r>
        <w:rPr>
          <w:rFonts w:ascii="宋体" w:hAnsi="宋体" w:eastAsia="宋体"/>
          <w:lang w:eastAsia="zh-CN"/>
        </w:rPr>
        <w:t>561. 正确</w:t>
      </w:r>
    </w:p>
    <w:p>
      <w:pPr>
        <w:rPr>
          <w:rFonts w:ascii="宋体" w:hAnsi="宋体" w:eastAsia="宋体"/>
          <w:lang w:eastAsia="zh-CN"/>
        </w:rPr>
      </w:pPr>
      <w:r>
        <w:rPr>
          <w:rFonts w:ascii="宋体" w:hAnsi="宋体" w:eastAsia="宋体"/>
          <w:lang w:eastAsia="zh-CN"/>
        </w:rPr>
        <w:t>562. 正确</w:t>
      </w:r>
    </w:p>
    <w:p>
      <w:pPr>
        <w:rPr>
          <w:rFonts w:ascii="宋体" w:hAnsi="宋体" w:eastAsia="宋体"/>
          <w:lang w:eastAsia="zh-CN"/>
        </w:rPr>
      </w:pPr>
      <w:r>
        <w:rPr>
          <w:rFonts w:ascii="宋体" w:hAnsi="宋体" w:eastAsia="宋体"/>
          <w:lang w:eastAsia="zh-CN"/>
        </w:rPr>
        <w:t>563. 正确</w:t>
      </w:r>
    </w:p>
    <w:p>
      <w:pPr>
        <w:rPr>
          <w:rFonts w:ascii="宋体" w:hAnsi="宋体" w:eastAsia="宋体"/>
          <w:lang w:eastAsia="zh-CN"/>
        </w:rPr>
      </w:pPr>
      <w:r>
        <w:rPr>
          <w:rFonts w:ascii="宋体" w:hAnsi="宋体" w:eastAsia="宋体"/>
          <w:lang w:eastAsia="zh-CN"/>
        </w:rPr>
        <w:t>564. 遵义</w:t>
      </w:r>
    </w:p>
    <w:p>
      <w:pPr>
        <w:rPr>
          <w:rFonts w:ascii="宋体" w:hAnsi="宋体" w:eastAsia="宋体"/>
          <w:lang w:eastAsia="zh-CN"/>
        </w:rPr>
      </w:pPr>
      <w:r>
        <w:rPr>
          <w:rFonts w:ascii="宋体" w:hAnsi="宋体" w:eastAsia="宋体"/>
          <w:lang w:eastAsia="zh-CN"/>
        </w:rPr>
        <w:t>565. 毛泽东</w:t>
      </w:r>
    </w:p>
    <w:p>
      <w:pPr>
        <w:rPr>
          <w:rFonts w:ascii="宋体" w:hAnsi="宋体" w:eastAsia="宋体"/>
          <w:lang w:eastAsia="zh-CN"/>
        </w:rPr>
      </w:pPr>
      <w:r>
        <w:rPr>
          <w:rFonts w:ascii="宋体" w:hAnsi="宋体" w:eastAsia="宋体"/>
          <w:lang w:eastAsia="zh-CN"/>
        </w:rPr>
        <w:t>566. 四渡赤水</w:t>
      </w:r>
    </w:p>
    <w:p>
      <w:pPr>
        <w:rPr>
          <w:rFonts w:ascii="宋体" w:hAnsi="宋体" w:eastAsia="宋体"/>
          <w:lang w:eastAsia="zh-CN"/>
        </w:rPr>
      </w:pPr>
      <w:r>
        <w:rPr>
          <w:rFonts w:ascii="宋体" w:hAnsi="宋体" w:eastAsia="宋体"/>
          <w:lang w:eastAsia="zh-CN"/>
        </w:rPr>
        <w:t>567. 遵义会议</w:t>
      </w:r>
    </w:p>
    <w:p>
      <w:pPr>
        <w:rPr>
          <w:rFonts w:ascii="宋体" w:hAnsi="宋体" w:eastAsia="宋体"/>
        </w:rPr>
      </w:pPr>
      <w:r>
        <w:rPr>
          <w:rFonts w:ascii="宋体" w:hAnsi="宋体" w:eastAsia="宋体"/>
        </w:rPr>
        <w:t>568. A</w:t>
      </w:r>
    </w:p>
    <w:p>
      <w:pPr>
        <w:rPr>
          <w:rFonts w:ascii="宋体" w:hAnsi="宋体" w:eastAsia="宋体"/>
        </w:rPr>
      </w:pPr>
      <w:r>
        <w:rPr>
          <w:rFonts w:ascii="宋体" w:hAnsi="宋体" w:eastAsia="宋体"/>
        </w:rPr>
        <w:t>569. D</w:t>
      </w:r>
    </w:p>
    <w:p>
      <w:pPr>
        <w:rPr>
          <w:rFonts w:ascii="宋体" w:hAnsi="宋体" w:eastAsia="宋体"/>
        </w:rPr>
      </w:pPr>
      <w:r>
        <w:rPr>
          <w:rFonts w:ascii="宋体" w:hAnsi="宋体" w:eastAsia="宋体"/>
        </w:rPr>
        <w:t>570. D</w:t>
      </w:r>
    </w:p>
    <w:p>
      <w:pPr>
        <w:rPr>
          <w:rFonts w:ascii="宋体" w:hAnsi="宋体" w:eastAsia="宋体"/>
        </w:rPr>
      </w:pPr>
      <w:r>
        <w:rPr>
          <w:rFonts w:ascii="宋体" w:hAnsi="宋体" w:eastAsia="宋体"/>
        </w:rPr>
        <w:t>571. A</w:t>
      </w:r>
    </w:p>
    <w:p>
      <w:pPr>
        <w:rPr>
          <w:rFonts w:ascii="宋体" w:hAnsi="宋体" w:eastAsia="宋体"/>
        </w:rPr>
      </w:pPr>
      <w:r>
        <w:rPr>
          <w:rFonts w:ascii="宋体" w:hAnsi="宋体" w:eastAsia="宋体"/>
        </w:rPr>
        <w:t>572. ACD</w:t>
      </w:r>
    </w:p>
    <w:p>
      <w:pPr>
        <w:rPr>
          <w:rFonts w:ascii="宋体" w:hAnsi="宋体" w:eastAsia="宋体"/>
        </w:rPr>
      </w:pPr>
      <w:r>
        <w:rPr>
          <w:rFonts w:ascii="宋体" w:hAnsi="宋体" w:eastAsia="宋体"/>
        </w:rPr>
        <w:t>573. AC</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3909"/>
    <w:rsid w:val="008D183E"/>
    <w:rsid w:val="00AA1D8D"/>
    <w:rsid w:val="00B47730"/>
    <w:rsid w:val="00CB0664"/>
    <w:rsid w:val="00CE252E"/>
    <w:rsid w:val="00FC693F"/>
    <w:rsid w:val="2D8E08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1905</Words>
  <Characters>10860</Characters>
  <Lines>90</Lines>
  <Paragraphs>25</Paragraphs>
  <TotalTime>16</TotalTime>
  <ScaleCrop>false</ScaleCrop>
  <LinksUpToDate>false</LinksUpToDate>
  <CharactersWithSpaces>12740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哦</cp:lastModifiedBy>
  <dcterms:modified xsi:type="dcterms:W3CDTF">2021-06-21T10:54:41Z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